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*Quem tem sede*</w:t>
      </w:r>
    </w:p>
    <w:p>
      <w:r>
        <w:t>“No último e mais importante dia da festa, Jesus levantou-se e disse em alta voz: "Se alguém tem sede, venha a mim e beba” (João 7:37)</w:t>
      </w:r>
    </w:p>
    <w:p/>
    <w:p>
      <w:r>
        <w:t>Durante uma das festas dos Tabernáculos, Jesus se apresentou no último grande dia da festa, subiu no alpendre e bradou: "Se alguém tem sede, venha a mim e beba”. “Eu posso satisfazer seus anelos, sonhos e necessidades.” “quem beber da água que Eu lhe der nunca mais terá sede” (Jo 4:14). Esse convite foi estendido a todos os presentes. Jesus não fez nenhuma acepção de pessoas. O conceito de sede é usado para mostrar nosso vazio interior, para descrever um desejo, uma ânsia que temos dentro de nós.</w:t>
      </w:r>
    </w:p>
    <w:p/>
    <w:p>
      <w:r>
        <w:t>O chamado de Jesus ecoa na contemporaneidade, e todos, assim como no Templo, podem ouvi-Lo. A fonte de água viva está aberta para todos! Ela é inesgotável!</w:t>
      </w:r>
    </w:p>
    <w:p/>
    <w:p/>
    <w:p>
      <w:r>
        <w:t>Betinha Carvalho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