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declaração dada pelo Senhor*</w:t>
      </w:r>
    </w:p>
    <w:p>
      <w:r>
        <w:t>_Vocês me procurarão e me acharão quando me procurarem de todo o coração._</w:t>
      </w:r>
    </w:p>
    <w:p>
      <w:r>
        <w:t>_Eu me deixarei ser encontrado por vocês", declara o Senhor._ Jeremias 29:13,14a</w:t>
      </w:r>
    </w:p>
    <w:p/>
    <w:p>
      <w:r>
        <w:t>Há esperança na vida daqueles que se colocam no centro da vontade de Deus. Isso é o resultado obtido por se renderem aos pés Dele, buscando-o de todo coração. Logo, devemos nos empenhar nessa procura, desenvolvendo vidas submissas, que buscam adorar ao Criador. Vidas que se entregam a Ele sem reservas.</w:t>
      </w:r>
    </w:p>
    <w:p>
      <w:r>
        <w:t>E, quando há dedicação em efetuar a vontade de Deus, Ele se deixará ser encontrado. Portanto, devemos apresentar a Deus todas as áreas do nosso ser, pedindo ao Espírito Santo capacidade para isso, pois sozinhas não conseguiremos. Porém, com a intervenção Dele, haverá a manifestação do seu poder, que nos capacitará a efetuarmos essa entrega de maneira plena.</w:t>
      </w:r>
    </w:p>
    <w:p>
      <w:r>
        <w:t>Então, busquemos a Deus para que tenhamos vidas abençoadas, cheias da Sua graça. Sendo feliz em Cristo todo aquele que anda sob o direcionamento do Espírito, compreendendo que ter uma vida longe de Deus só resultará em dor e sofrimento.</w:t>
      </w:r>
    </w:p>
    <w:p>
      <w:r>
        <w:t>Logo, sejamos determinadas em buscarmos usufruir mais de Deus, procurando estar em sua presença com um coração sincero, colocando-nos no centro da Sua vontade. E, certamente, Deus se deixará ser encontrado, consoante a declaração efetuada por Ele.</w:t>
      </w:r>
    </w:p>
    <w:p>
      <w:r>
        <w:t>Portanto, não devemos buscá-lo apenas em momentos difíceis. Mas, a todo o tempo para não agirmos como tolas, e sim, como filhas prudentes que procuram ao Pai, que nos dará paz, alegria e esperança.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