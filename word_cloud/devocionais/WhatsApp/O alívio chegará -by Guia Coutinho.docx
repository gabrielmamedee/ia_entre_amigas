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*O alívio chegará*</w:t>
      </w:r>
    </w:p>
    <w:p>
      <w:r>
        <w:t>_”Venham a mim, todos os que estão cansados e sobrecarregados, e eu lhes darei descanso._ _Tomem sobre vocês o meu jugo e aprendam de mim, pois sou manso e         humilde de coração, e vocês encontrarão descanso para as suas almas._ Mt 11:28,29</w:t>
      </w:r>
    </w:p>
    <w:p/>
    <w:p>
      <w:r>
        <w:t>Talvez estejamos vivenciando alguma situação que exija muito de nós, de modo a trazer uma sobrecarga, como tomada de decisões específicas, compromissos assumidos, doenças e tantas outras situações desgastantes. Com elas há o cansaço, a ansiedade, o medo, etc. A Palavra de Deus traz novidade de vida, sendo o alimento necessário para renovar nossa esperança, saciando a fome e a sede de quem a busca. E apesar de tudo que estejamos experimentando com tanta intensidade, encontraremos descanso.</w:t>
      </w:r>
    </w:p>
    <w:p>
      <w:r>
        <w:t>Portanto, quando nos colocamos diante do Senhor haverá alívio em nossos corações, e o fardo que estava pesado se tornará suave, porque o Senhor carregará o mesmo conosco. Logo, a chave é ir até Ele, aceitando o convite pessoal que foi efetuado por Ele, deixando que Cristo atue com seu poder em nossas vidas, transformando situações.</w:t>
      </w:r>
    </w:p>
    <w:p>
      <w:r>
        <w:t>Assim, nos versículos acima temos uma garantia dada pelo Senhor para aquele que está cansado e sobrecarregado, expressando uma motivação advinda do relacionamento com o Senhor. Logo, Deus quer a entrega do nosso ser a Ele, a fim de que ocorra descanso e paz na vida de seus filhos.</w:t>
      </w:r>
    </w:p>
    <w:p>
      <w:r>
        <w:t>Outrossim, na entrega do fardo a Deus, teremos como prioridade colocá-lo no cerne de nossas vidas. Por conseguinte, seremos ensinadas a descansar Nele, e o alívio tão aguardado, com certeza chegará e teremos um viver equilibrado, porque expressará Cristo, recebendo do Espírito Santo força e poder necessários para lidar com aquela situação, com objetivos claros, agindo à luz da Palavra de Deus. E aquilo que tanto nos inquietava, passará a ser leve e suave, pois no Senhor encontraremos descanso para nossas almas. Que Deus te abençoe! Amém!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