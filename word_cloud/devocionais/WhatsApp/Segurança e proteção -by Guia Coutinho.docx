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*Segurança e proteção*</w:t>
      </w:r>
    </w:p>
    <w:p>
      <w:r>
        <w:t>_Aquele que habita no abrigo do Altíssimo e descansa à sombra do Todo-poderoso_</w:t>
      </w:r>
    </w:p>
    <w:p>
      <w:r>
        <w:t>_pode dizer ao Senhor:_ _Tu és o meu refúgio e a minha fortaleza, o meu Deus, em quem confio._ Salmos 91:1,2</w:t>
      </w:r>
    </w:p>
    <w:p/>
    <w:p>
      <w:r>
        <w:t>Há situações que trazem bastante sofrimento, produzindo uma dor muito intensa em nossos corações, nos induzindo a pensamentos que não trazem paz. Mas, ao lermos a Palavra de Deus e adentrarmos em sua riqueza, nos deparamos com o Salmos 91, soando como um chamado do Senhor a nos dizer: Eu sou a sua segurança e proteção.</w:t>
      </w:r>
    </w:p>
    <w:p>
      <w:r>
        <w:t>Sim, Ele está nos chamando para permanecermos em sua presença, sendo abolido qualquer sentimento de desistência, mais reinando a fé, de modo que mesmo enfrentando vendavais, permaneceremos arraigadas naquele que nos dá todo suporte, que é Cristo Jesus. E apesar da tormenta continuar forte, trazendo dor e tristeza, como servas e filhas, exercitamos a fé, crendo e obedecendo ao seu chamado, porque o descanso é dado por Ele e ao atendermos esse chamado, promessas serão cumpridas em nossas vidas, como está descrito ao longo do Salmos 91, pois é Nele que suas filhas encontram segurança, proteção e bênçãos, advindas do amor fiel Dele.</w:t>
      </w:r>
    </w:p>
    <w:p>
      <w:r>
        <w:t>Contudo, como filha de Deus, como estou agindo? Será que busco Nele segurança e proteção ou teimo em querer viver uma falsa independência, tentando resolver as coisas da minha maneira?</w:t>
      </w:r>
    </w:p>
    <w:p>
      <w:r>
        <w:t>O salmista nos ensina a efetuarmos essa declaração de confiança em Deus, impulsionando a cada uma de nós a agir à sombra do Todo-poderoso. Então, chamo você a declarar o Salmo 91, crendo com o coração nas palavras de vida que você está proferindo e através da fé, a alegria em Cristo Jesus surgirá em seu coração.</w:t>
      </w:r>
    </w:p>
    <w:p>
      <w:r>
        <w:t>Lembre-se que refúgio e fortaleza estão interligados com segurança e proteção, local onde encontraremos o pleno suprimento para as nossas necessidades, e somente no Senhor teremos isso, porque Ele é quem vai dar um renovo para cada uma de nós. Amém.</w:t>
      </w:r>
    </w:p>
    <w:p/>
    <w:p>
      <w:r>
        <w:t>Guia Coutinho</w:t>
      </w:r>
    </w:p>
    <w:p>
      <w:r>
        <w:t>Rede Entre Amigas.   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