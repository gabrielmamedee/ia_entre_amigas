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*Agora vejo*</w:t>
      </w:r>
    </w:p>
    <w:p>
      <w:r>
        <w:t>_João 9_</w:t>
      </w:r>
    </w:p>
    <w:p/>
    <w:p>
      <w:r>
        <w:t>Estava Jesus e seus discípulos a andarem pelas ruas de Jerusalém, provavelmente perto do Templo, visto ser um dia de sábado, quando se deparam com um cego de nascença. Os discípulos logo indagam Jesus sobre quem havia pecado, se o pai ou o próprio cego, mas categoricamente Jesus responde que “nem ele pecou, nem seus pais; mas foi para que se manifestem nele as obras de Deus”(v.3).</w:t>
      </w:r>
    </w:p>
    <w:p/>
    <w:p>
      <w:r>
        <w:t>E continuou Jesus a falar da Sua identidade Divina: “Eu Sou a luz do mundo”. Dito isso, fez mais um inimaginável milagre, findado no tangue de Siloé. Continuando com a narrativa, vimos que a fé e a confissão do cego revelam uma compreensão mais profunda de Jesus (v.33). Porém, em meio aos questionamentos, o jovem cego disse apenas "Uma coisa sei: eu era cego e agora vejo”.</w:t>
      </w:r>
    </w:p>
    <w:p/>
    <w:p>
      <w:r>
        <w:t>Esse homem não se preocupou em dar explicação ou a se lamentar do seu passado, da sua história de sofrimento, apenas olhou para o futuro.</w:t>
      </w:r>
    </w:p>
    <w:p>
      <w:r>
        <w:t>Jesus deu um novo sentido à vida daquele homem. Da mesma forma, nos dias de hoje, Jesus estar a fazer a diferença nas nossas vidas.</w:t>
      </w:r>
    </w:p>
    <w:p>
      <w:r>
        <w:t>Ele é o Divisor de Águas entre nossa vida de pecado; uma vida de escuridão, uma nova vida de luz e brilho.</w:t>
      </w:r>
    </w:p>
    <w:p/>
    <w:p>
      <w:r>
        <w:t>Uma vez que O encontramos e O confessamos como Senhor, não enxergamos mais o mundo de escuridão e trevas, isso tudo deve ficar no passado; nosso alvo está a nossa frente: enxergar a Luz e o Brilho que é o próprio Jesus!</w:t>
      </w:r>
    </w:p>
    <w:p/>
    <w:p>
      <w:r>
        <w:t>Aplicação:</w:t>
      </w:r>
    </w:p>
    <w:p>
      <w:r>
        <w:t>Não olhe para o passado. Perdoe! Se perdoe! Re-signifique acontecimentos trágicos.</w:t>
      </w:r>
    </w:p>
    <w:p>
      <w:r>
        <w:t>Jesus lhe deu uma vida de liberdade nEle!</w:t>
      </w:r>
    </w:p>
    <w:p>
      <w:r>
        <w:t>A Luz do Senhor estar a iluminar o seu futuro!</w:t>
      </w:r>
    </w:p>
    <w:p/>
    <w:p>
      <w:r>
        <w:t>Betinha Carvalho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