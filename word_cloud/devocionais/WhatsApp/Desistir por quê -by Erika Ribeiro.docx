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*Desistir por quê?*</w:t>
      </w:r>
    </w:p>
    <w:p>
      <w:r>
        <w:t>De quem você quer desistir?</w:t>
      </w:r>
    </w:p>
    <w:p>
      <w:r>
        <w:t>Rute não desistiu da sua sogra Noemi.</w:t>
      </w:r>
    </w:p>
    <w:p/>
    <w:p>
      <w:r>
        <w:t>_“Rute, porém, respondeu: “Não insistas comigo que te deixe e que não mais te acompanhe. Aonde fores irei, onde ficares ficarei! O teu povo será o meu povo e o teu Deus será o meu Deus!” (Rt 1:16)._</w:t>
      </w:r>
    </w:p>
    <w:p/>
    <w:p>
      <w:r>
        <w:t>Não desista.</w:t>
      </w:r>
    </w:p>
    <w:p>
      <w:r>
        <w:t>Não pare.</w:t>
      </w:r>
    </w:p>
    <w:p>
      <w:r>
        <w:t>Não retroceda.</w:t>
      </w:r>
    </w:p>
    <w:p>
      <w:r>
        <w:t>Pois há uma honra reservada para quem decide prosseguir.</w:t>
      </w:r>
    </w:p>
    <w:p>
      <w:r>
        <w:t>Seja constante para atravessar a linha de chegada.</w:t>
      </w:r>
    </w:p>
    <w:p>
      <w:r>
        <w:t>Rute foi honrada por uma excelente obediência e aquelas espigas colhidas mudaram a sua história.</w:t>
      </w:r>
    </w:p>
    <w:p>
      <w:r>
        <w:t>A quem você decide honrar por obedecer princípios?</w:t>
      </w:r>
    </w:p>
    <w:p/>
    <w:p>
      <w:r>
        <w:t>Eu quase desisti do meu pai, mas para honrar os  princípios, eu decidi perdoar e continuar em minha trajetória. Somos nós quem decidimos lançar sementes em solos férteis.</w:t>
      </w:r>
    </w:p>
    <w:p>
      <w:r>
        <w:t>Somos nós quem decidimos podar nossos galhos.</w:t>
      </w:r>
    </w:p>
    <w:p>
      <w:r>
        <w:t>Mas não podemos perder as nossas raízes e nossos princípios.</w:t>
      </w:r>
    </w:p>
    <w:p/>
    <w:p>
      <w:r>
        <w:t>*Por quem você decide lutar prosseguindo avante?*</w:t>
      </w:r>
    </w:p>
    <w:p/>
    <w:p>
      <w:r>
        <w:t>Combata o bom combate da fé.</w:t>
      </w:r>
    </w:p>
    <w:p>
      <w:r>
        <w:t>A vida é tomada por esforços.</w:t>
      </w:r>
    </w:p>
    <w:p>
      <w:r>
        <w:t>Existe um pódio no Reino de Deus para os que perceveram e permanecem no Centro da vontade Dele.</w:t>
      </w:r>
    </w:p>
    <w:p>
      <w:r>
        <w:t>Busquemos a constância em Deus para resistirmos nos momentos de provação e a nossa convicção em Deus nos fará prosseguir na jornada.</w:t>
      </w:r>
    </w:p>
    <w:p/>
    <w:p>
      <w:r>
        <w:t>Você pode Nele!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