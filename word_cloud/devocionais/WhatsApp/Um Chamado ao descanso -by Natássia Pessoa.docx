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Chamado ao descanso*</w:t>
      </w:r>
    </w:p>
    <w:p>
      <w:r>
        <w:t>_”Pois quando sou fraco é que sou forte”. (2Co 12:10)._</w:t>
      </w:r>
    </w:p>
    <w:p/>
    <w:p>
      <w:r>
        <w:t>É comum trazermos os hábitos do cotidiano para dentro do nosso relacionamento com Cristo.</w:t>
      </w:r>
    </w:p>
    <w:p>
      <w:r>
        <w:t>Hoje está sendo bem cobrado pelas organizações e pelas próprias pessoas performances 100%, excelência o tempo todo, um padrão de perfeição impossível a qualquer ser humano, pois somos todos imperfeitos e é exatamente essa incompletude que nos leva a Deus!</w:t>
      </w:r>
    </w:p>
    <w:p/>
    <w:p>
      <w:r>
        <w:t>Dependemos Dele e o reconhecimento de que não somos fortes, felizes, produtivos... o tempo todo é libertador, traz alívio, descanso e paz à nossa alma!</w:t>
      </w:r>
    </w:p>
    <w:p/>
    <w:p>
      <w:r>
        <w:t>O perfeccionismo gera ansiedade em nós e o medo de falhar nos paralisa e essa não é a vontade do nosso Pai para nós!</w:t>
      </w:r>
    </w:p>
    <w:p/>
    <w:p>
      <w:r>
        <w:t>O Senhor não nos convida a inação, a preguiça ou a fazer de qualquer jeito, não!</w:t>
      </w:r>
    </w:p>
    <w:p/>
    <w:p>
      <w:r>
        <w:t>O convite Dele para nós é confiança Nele, que tudo o quanto fizermos, façamos de coração, para Ele e não para os homens (Cl 3:23), é um chamado a proatividade guiada pelo Seu Santo Espírito e uma certeza de que é na fraqueza do nosso ser que Ele manifesta o Seu poder!</w:t>
      </w:r>
    </w:p>
    <w:p>
      <w:r>
        <w:t>Quanta plenitude!</w:t>
      </w:r>
    </w:p>
    <w:p/>
    <w:p>
      <w:r>
        <w:t>E se eu falhar?</w:t>
      </w:r>
    </w:p>
    <w:p>
      <w:r>
        <w:t>Tudo bem!</w:t>
      </w:r>
    </w:p>
    <w:p>
      <w:r>
        <w:t>Não precisa parar!</w:t>
      </w:r>
    </w:p>
    <w:p>
      <w:r>
        <w:t>Não precisa desistir!</w:t>
      </w:r>
    </w:p>
    <w:p>
      <w:r>
        <w:t>Peça perdão a Ele, se perdoe, levante e tente de novo!</w:t>
      </w:r>
    </w:p>
    <w:p>
      <w:r>
        <w:t>Do jeito Dele é melhor!</w:t>
      </w:r>
    </w:p>
    <w:p/>
    <w:p>
      <w:r>
        <w:t>Avante, guerreira! Não pare!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