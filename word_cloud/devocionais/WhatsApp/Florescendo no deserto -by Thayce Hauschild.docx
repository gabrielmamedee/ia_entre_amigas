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*Florescendo no deserto*</w:t>
      </w:r>
    </w:p>
    <w:p>
      <w:r>
        <w:t>_*Florescemos na Cruz*_</w:t>
      </w:r>
    </w:p>
    <w:p/>
    <w:p>
      <w:r>
        <w:t>_“Então ele chamou a multidão e os discípulos e disse: “Se alguém quiser acompanhar-me, negue-se a si mesmo, tome a sua cruz e siga-me.” (Mc 8:34)._</w:t>
      </w:r>
    </w:p>
    <w:p/>
    <w:p>
      <w:r>
        <w:t>Hoje vi uma frase: "Antes da ressurreição houve uma cruz, as pessoas querem a ressurreição, mas não querem passar pela cruz" Jim Caviezel.</w:t>
      </w:r>
    </w:p>
    <w:p/>
    <w:p>
      <w:r>
        <w:t>O homem que falou isso foi o ator do filme "Paixão de Cristo", dirigido por Mel Gibson, acho que todo mundo já deve ter assistido, e como foi marcante, principalmente para esse ator, ele relata que sofreu muitas dores físicas para atuar, sofreu de verdade, e isso o aproximou de Deus e o fez entender que nossos sofrimentos são necessários, assim como foi para nosso Salvador, ele precisou sofrer para florescer na ressurreição.</w:t>
      </w:r>
    </w:p>
    <w:p/>
    <w:p>
      <w:r>
        <w:t>Muitas vezes e muitas mesmo! Não queremos passar por esse processo, e claro, isso é natural. Não quero dizer que Deus quer nosso sofrimento, de jeito nenhum!</w:t>
      </w:r>
    </w:p>
    <w:p>
      <w:r>
        <w:t>Nosso pecado que trouxe nossas dores e por isso Jesus precisou passar por tudo aquilo.</w:t>
      </w:r>
    </w:p>
    <w:p/>
    <w:p>
      <w:r>
        <w:t>Porém, o processo da dor é necessário para chegarmos ao propósito pelo qual Deus nos criou, muitas vezes, depois da dor vem o propósito, no deserto florescemos para dar frutos! Não rejeitemos nossos desertos, sejam grandes ou pequenos. Quando participamos do sofrimento de Cristo, também participamos da sua Glória, da esperança que um dia toda dor e sofrimento terão fim, e que estaremos juntamente com Ele.</w:t>
      </w:r>
    </w:p>
    <w:p/>
    <w:p>
      <w:r>
        <w:t>Sigamos firmes, seguindo a Ele, autor e consumador da nossa fé!</w:t>
      </w:r>
    </w:p>
    <w:p/>
    <w:p>
      <w:r>
        <w:t>Hoje se encerra a série "Florescendo no Deserto" e quero agradecer a todas nossas servas voluntárias que se dedicaram a colocar em palavras esse tema tão maravilhoso, que Deus as abençoe e multiplique os frutos vindouros desses devocionais.</w:t>
      </w:r>
    </w:p>
    <w:p/>
    <w:p>
      <w:r>
        <w:t>Que Deus abençoe seu dia, minha irmã e que se ainda há um deserto, lembre-se, você pode florescer nele!</w:t>
      </w:r>
    </w:p>
    <w:p/>
    <w:p>
      <w:r>
        <w:t>Thayce Hauschild</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