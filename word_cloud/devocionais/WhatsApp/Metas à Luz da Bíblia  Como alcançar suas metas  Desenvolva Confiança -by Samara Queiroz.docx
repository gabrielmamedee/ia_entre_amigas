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Como alcançar suas metas - Desenvolva Confiança*</w:t>
      </w:r>
    </w:p>
    <w:p>
      <w:r>
        <w:t>_”Tudo é possível àquele que crê."_ Marcos 9.23 NVI</w:t>
      </w:r>
    </w:p>
    <w:p/>
    <w:p>
      <w:r>
        <w:t>Essa passagem bíblica é a minha preferida. Quando começo a limitar minhas ações e planos, trago-a sempre à memória. Por que vou limitar o agir de Deus em minha vida? Por que vou limitar meu Deus se Ele é sem limites?</w:t>
      </w:r>
    </w:p>
    <w:p/>
    <w:p>
      <w:r>
        <w:t>Se você não acredita que você pode alcançar sua meta, será sempre como um sonho em voltas, indo para um lugar sem caminho definido.</w:t>
      </w:r>
    </w:p>
    <w:p/>
    <w:p>
      <w:r>
        <w:t>Se você tem alguma dúvida em sua mente que você pode ser capaz de alcançar algo é porque você não deu o seu tudo ainda. De fato, você pode muito bem deixar isso de lado. Para você alcançar qualquer coisa completamente, você deve acreditar que é possível a nível celular. Isto é, você precisa acreditar com todo o seu ser.</w:t>
      </w:r>
    </w:p>
    <w:p>
      <w:r>
        <w:t>Acreditar é ver. Ver é acreditar.</w:t>
      </w:r>
    </w:p>
    <w:p/>
    <w:p>
      <w:r>
        <w:t>Oração</w:t>
      </w:r>
    </w:p>
    <w:p>
      <w:r>
        <w:t>Senhor Deus maravilhoso, Tu és a nossa força. Em Ti temos fé e conseguimos crer que podemos fazer o impossível a olhos humanos e Tu fazes o que queres em nossas vidas. Usa-nos, Pai. Que possamos confiar em Ti e no Teu agir para atingirmos metas que são possíveis com o Teu poder operando em nós. Que o Teu Espírito Santo fale diretamente a cada um que está lendo e fazendo esta oração que ele pode fazer e ir muito mais além do ele mesmo limita, porque Tu és totalmente sem limites. Alcançar grandes coisas no Teu reino e em nossas vidas é somente para aqueles que creem. Levanta Teu povo, Senhor, para crer e fazer maravilhas, em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 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