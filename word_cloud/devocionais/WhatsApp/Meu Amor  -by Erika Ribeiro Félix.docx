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*Meu Amor*</w:t>
      </w:r>
    </w:p>
    <w:p>
      <w:r>
        <w:t>_”Assim, permanecem agora estes três: a fé, a esperança e o amor. O maior deles, porém, é o amor."_</w:t>
      </w:r>
    </w:p>
    <w:p>
      <w:r>
        <w:t>1 Coríntios 13:13</w:t>
      </w:r>
    </w:p>
    <w:p/>
    <w:p>
      <w:r>
        <w:t>Hoje a sua festa de cinquenta anos é celebrada no céu.</w:t>
      </w:r>
    </w:p>
    <w:p>
      <w:r>
        <w:t>Nesse domingo, não dormi com medo dos trovões e relâmpagos…</w:t>
      </w:r>
    </w:p>
    <w:p>
      <w:r>
        <w:t>Lembrei que, nas noites de chuva, eu quase entrava dentro de você para me proteger. E agora estou sozinha naquela enorme cama.</w:t>
      </w:r>
    </w:p>
    <w:p>
      <w:r>
        <w:t>As noites têm sido mais sombrias que o normal, parece que as estrelas têm se escondido de mim... Ficávamos admirando o céu com a sua lua e as estrelas.</w:t>
      </w:r>
    </w:p>
    <w:p>
      <w:r>
        <w:t>Hoje a festa será com os anjos e querubins...Pela manhã, não tive você ao meu lado para acordar cantando e orando e hoje o dia está nublado para mim em todos os sentidos...Hoje, só tive você em meus pensamentos e abracei a mim mesma, como tenho feito, pedindo ao Espírito Santo para me abraçar.</w:t>
      </w:r>
    </w:p>
    <w:p>
      <w:r>
        <w:t>Meu Amor, eu tenho cuidado dos meninos e de Franjinha pra você com muito zêlo e apreço...Tenho sentido dificuldades em algumas coisas, mas tenho pedido discernimento ao meu amigo Espírito Santo.</w:t>
      </w:r>
    </w:p>
    <w:p>
      <w:r>
        <w:t>Lembro quando íamos dormir e você me pedia pra te colocar pra dormir com as minhas mãos sobre a sua cabeça e fazia massagem e colocava cheirinho pra você em minhas mãos pra que pudesse sentir...</w:t>
      </w:r>
    </w:p>
    <w:p>
      <w:r>
        <w:t>Como eram bom esses momentos com você...</w:t>
      </w:r>
    </w:p>
    <w:p>
      <w:r>
        <w:t>Hoje me restam as boas lembranças...As quais nunca deixarei partirem do meu coração ❤</w:t>
      </w:r>
    </w:p>
    <w:p>
      <w:r>
        <w:t>Meu eterno amor...</w:t>
      </w:r>
    </w:p>
    <w:p>
      <w:r>
        <w:t>Estaremos aqui, usufruindo e colocando em prática os seus ensinamentos.❤️❤️❤️</w:t>
      </w:r>
    </w:p>
    <w:p>
      <w:r>
        <w:t>Firme na esperança da ressurreição em nosso Senhor e Salvador, Jesus Cristo, amém!</w:t>
      </w:r>
    </w:p>
    <w:p/>
    <w:p>
      <w:r>
        <w:t>Erika Ribeiro Félix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