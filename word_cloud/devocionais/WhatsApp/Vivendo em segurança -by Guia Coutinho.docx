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em segurança*</w:t>
      </w:r>
    </w:p>
    <w:p>
      <w:r>
        <w:t>_”Em paz me deito e logo adormeço, pois só tu, Senhor, me fazes viver em segurança”. Salmos 4:8_</w:t>
      </w:r>
    </w:p>
    <w:p/>
    <w:p>
      <w:r>
        <w:t>Ao dependermos do Senhor estaremos obtendo oportunidades para desfrutarmos de um relacionamento mais íntimo com Ele.</w:t>
      </w:r>
    </w:p>
    <w:p>
      <w:r>
        <w:t>E essa aproximação resultará em crescimento espiritual.</w:t>
      </w:r>
    </w:p>
    <w:p>
      <w:r>
        <w:t>Porque, as experiências pessoais com o Senhor nos proporcionarão momentos dos quais nossa fé será provada, sendo Ele que nos capacitará para que a mesma seja aprovada.</w:t>
      </w:r>
    </w:p>
    <w:p>
      <w:r>
        <w:t>Logo, a obediência ao Espírito Santo nos levará a desfrutar da graça derramada por Deus, gerando esperança em nossos corações. Portanto, testificaremos que situações difíceis em nossas vidas servirão para glorificarmos a Deus. Ele mesmo nos fornecerá os meios para isso, pois não estaremos perdidas, mas sob o encabeçamento do Senhor.</w:t>
      </w:r>
    </w:p>
    <w:p>
      <w:r>
        <w:t>Outrossim, é o Senhor quem nos garante que estará conosco todo o tempo.</w:t>
      </w:r>
    </w:p>
    <w:p>
      <w:r>
        <w:t>Isso nos dá segurança, porque saberemos que não estaremos sozinhas. Porém, Ele estará ajudando-nos, de modo a suportamos as aflições.</w:t>
      </w:r>
    </w:p>
    <w:p>
      <w:r>
        <w:t>E, quando aplicamos perseverança em buscá-lo, ganharemos maturidade em Cristo, fruto do aprendizado em que independentemente da situação colocamos o Senhor em primeiro lugar em nossas vidas.</w:t>
      </w:r>
    </w:p>
    <w:p>
      <w:r>
        <w:t>Então, ao optarmos por estar diante do Senhor, teremos a paz dada por Ele.</w:t>
      </w:r>
    </w:p>
    <w:p>
      <w:r>
        <w:t>Entretanto, é uma escolha de cada uma de nós buscarmos tal posição para enfrentarmos os desafios.</w:t>
      </w:r>
    </w:p>
    <w:p>
      <w:r>
        <w:t>Ademais, somos cientificadas pela Palavra que somente em Jesus podemos alcançar a verdadeira paz e segurança, ou seja, é Ele quem supre todas as nossas necessidades, sustentando-nos com suas mãos, mostrando-nos os meios para vencermos os combates.</w:t>
      </w:r>
    </w:p>
    <w:p>
      <w:r>
        <w:t>Portanto, não importa quão grande seja a peleja, o lugar que devemos estar é aos pés do Senhor, onde poderemos encontrar descanso para nossas vidas, ou seja, em Cristo estaremos em total segurança.</w:t>
      </w:r>
    </w:p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