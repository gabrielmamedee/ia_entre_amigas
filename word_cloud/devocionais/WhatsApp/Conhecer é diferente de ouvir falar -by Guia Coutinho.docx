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*Conhecer é diferente de ouvir falar*</w:t>
      </w:r>
    </w:p>
    <w:p>
      <w:r>
        <w:t>_Cantem louvores ao Senhor, vocês, os seus fiéis; louvem o seu santo nome._</w:t>
      </w:r>
    </w:p>
    <w:p>
      <w:r>
        <w:t>_Pois a sua ira só dura um instante, mas o seu favor dura a vida toda; o choro pode persistir uma noite, mas de manhã irrompe a alegria._ Salmos 30:4,5</w:t>
      </w:r>
    </w:p>
    <w:p/>
    <w:p>
      <w:r>
        <w:t>O sofrimento faz parte da vida humana. Alguns advindos de nossas próprias escolhas, outros não. Mas, é fato que situações semelhantes podem ser enfrentadas de formas diferentes, porque as pessoas não são iguais. Há aquelas que conhecem o Senhor e agem de uma forma, outras querem usar sua própria força para a solução dos problemas.</w:t>
      </w:r>
    </w:p>
    <w:p>
      <w:r>
        <w:t>Por conseguinte, o conhecer é diferente de ouvir falar, ter lido algo sobre o assunto ou coisas correlatas. Porque aquele que conhece, conserva um relacionamento pessoal, familiar, íntimo com o outro. E, isso envolve compromisso, expressando confiança, obediência e dependência, de modo que é adotado um posicionamento para isso.</w:t>
      </w:r>
    </w:p>
    <w:p>
      <w:r>
        <w:t>Assim, o texto nos mostra uma pessoa que conhece o Senhor, existindo ação apesar da dor e do sofrimento que está enfrentando, há uma determinação em cantar louvores e permanecer fiel, em seu coração há a certeza que no romper da manhã haverá alegria, isto é, a despeito de todos os problemas o coração permanece firme no Senhor.</w:t>
      </w:r>
    </w:p>
    <w:p/>
    <w:p>
      <w:r>
        <w:t>Quanto está durando sua “noite”, se dias, anos, meses ou anos?? Tenha a certeza em seu coração de que ela não durará para sempre, e ao relacionar-se com mais intimidade com Deus teremos consciência que a graça Dele não deixará de ser derramada apesar de ser “noite”, porque é o próprio Espírito Santo quem vai aplacando a tristeza, a dor, a angústia e a aflição. Ela terá fim. Amém!!!</w:t>
      </w:r>
    </w:p>
    <w:p>
      <w:r>
        <w:t>Apesar de ainda está “noite”, aproveite o momento para louvar e adorar a Deus. Estaremos desfrutando das maravilhas do amor de Deus. Aguardando cheias de esperança pelo amanhecer, que certamente virá. Entendendo que as noites são passageiras e em breve haverá um novo dia. Por conseguinte, prossigamos cantando e adorando, dando graças ao nosso Deus, porque o choro pode persistir uma noite, mas de manhã irrompe a alegria. Deus te abençoe.Amém.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