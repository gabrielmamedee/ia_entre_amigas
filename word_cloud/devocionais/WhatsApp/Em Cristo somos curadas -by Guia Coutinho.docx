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somos curadas*</w:t>
      </w:r>
    </w:p>
    <w:p>
      <w:r>
        <w:t>“Mas os fariseus e aqueles mestres da lei que eram da mesma facção queixaram-se aos discípulos de Jesus: "Por que vocês comem e bebem com publicanos e ‘pecadores’? "Jesus lhes respondeu: "Não são os que têm saúde que precisam de médico, mas sim os doentes. Eu não vim chamar justos, mas pecadores ao arrependimento". Lucas 5:30-32</w:t>
      </w:r>
    </w:p>
    <w:p/>
    <w:p>
      <w:r>
        <w:t>Quando nossa saúde não está bem, procuramos um especialista para diagnosticar a causa da enfermidade, a fim de ser aplicado o tratamento adequado para combater o mal. Porém, como procedemos quando estamos doentes espiritualmente?</w:t>
      </w:r>
    </w:p>
    <w:p/>
    <w:p>
      <w:r>
        <w:t>Devemos estar cientes que o desequilíbrio espiritual se intromete em várias áreas de nossas vidas, afetando e atingindo esferas que vão além do nosso ser, influenciando casamentos, criação de filhos, vida profissional e por aí a fora. Logo, disfunções apresentadas na vida espiritual interferem no modo que pensamos e agimos.</w:t>
      </w:r>
    </w:p>
    <w:p/>
    <w:p>
      <w:r>
        <w:t>Assim sendo, necessitamos da cura do Senhor para obtermos a devida compostura, porque Jesus Cristo é o único que tem o poder de salvar, curar e libertar, nos fornecendo o equilíbrio necessário para agirmos. Outrossim, o Senhor é aquele que vem comer e beber com “publicanos e pecadores”, não fazendo acepção de pessoas, isto é, Ele veio para os enfermos. Logo, corramos para quem pode auxiliar-nos. Que possamos sem demora atender ao chamado do Senhor, reconhecendo que somos injustas e doentes, carentes das misericórdias de Deus.</w:t>
      </w:r>
    </w:p>
    <w:p/>
    <w:p>
      <w:r>
        <w:t>Quando paramos e analisamos a maravilhosa graça que está disponível para aquele que crê e tem um coração arrependido, brota o sentimento de gratidão, pois sem Cristo estávamos doentes em nossos delitos e pecados. Porém, ao decidirmos ser aquelas que reconhecem a condição terrível trazida pelo pecado, adotamos imediatamente um novo posicionamento e a cura é estabelecida através de Jesus, pois haverá a renovação de nossas mentes, emoções e vontade.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