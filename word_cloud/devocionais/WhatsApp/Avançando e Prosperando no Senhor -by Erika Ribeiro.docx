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*Avançando e Prosperando no Senhor*</w:t>
      </w:r>
    </w:p>
    <w:p>
      <w:r>
        <w:t>Maria deu o seu sim e nós também daremos.</w:t>
      </w:r>
    </w:p>
    <w:p/>
    <w:p>
      <w:r>
        <w:t>"Respondeu Maria: Sou serva do Senhor; que aconteça comigo conforme a tua palavra". Lucas 1:38</w:t>
      </w:r>
    </w:p>
    <w:p/>
    <w:p>
      <w:r>
        <w:t>Maria foi escolhida para uma grande missão. Nós fomos escolhidas para a missão de gerar filhos, os quais serão canais de bênção para propagar as boas novas. Filhos que terão a semelhança de Cristo, filhos que alcançarão e prosperarão no propósito para que foram chamados.</w:t>
      </w:r>
    </w:p>
    <w:p>
      <w:r>
        <w:t>O nosso sim para o Aba Pai vai nos fazer correr a carreira velozmente. Vamos gerar vida em abundância. Vamos gerar cura em nossa vida. Vamos gerar sonhos de Deus para os nossos filhos. Vamos progredir, desenvolver, superar desafios com a nossa vida de obediência.</w:t>
      </w:r>
    </w:p>
    <w:p/>
    <w:p>
      <w:r>
        <w:t>O que você quer gerar em sua vida?</w:t>
      </w:r>
    </w:p>
    <w:p/>
    <w:p>
      <w:r>
        <w:t>Erika Ribeiro</w:t>
      </w:r>
    </w:p>
    <w:p>
      <w:r>
        <w:t>Rede Entre Amigas</w:t>
      </w:r>
    </w:p>
    <w:p>
      <w:r>
        <w:t>Igreja Cidade Viva.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