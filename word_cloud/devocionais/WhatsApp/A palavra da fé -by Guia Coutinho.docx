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da fé*</w:t>
      </w:r>
    </w:p>
    <w:p>
      <w:r>
        <w:t>_Mas o que ela diz? "A palavra está perto de você; está em sua boca e em seu coração", isto é, a palavra da fé que estamos proclamando._ Romanos 10:8</w:t>
      </w:r>
    </w:p>
    <w:p/>
    <w:p>
      <w:r>
        <w:t>Apesar das circunstâncias colaborarem para que ocorra incredulidade em nossos corações, somos filhas de Deus e agimos por fé, isto é, somos encorajadas pelo Espírito Santo a combater esses ataques que querem nos deter. Cientificadas pela palavra que a atuação do Espírito é contínua, e assim, reagimos com destemor. Amém.</w:t>
      </w:r>
    </w:p>
    <w:p>
      <w:r>
        <w:t>Incentivadas por Ele, realizamos as ações empregando toda intrepidez nas mesmas. Porque, quando a palavra toca os corações, há um viver prático. Embora, em meio as dificuldades, reagiremos sem detença, visto que a Palavra da Verdade está perto de nós, acessível para aquele que a busca. E mediante a fé, vidas serão transformadas. A Bíblia é Deus falando conosco!! Ela não deixa que fiquemos estagnadas. Ademais, estaremos cientes do agir do Senhor e de como Ele opera poderosamente e através dos olhos da fé saberemos como nos posicionar, aguardando a ação inabalável do Senhor em nossas vidas.</w:t>
      </w:r>
    </w:p>
    <w:p>
      <w:r>
        <w:t>Diante disso, descansaremos em Cristo, porque a fé leva-nos a desfrutar desse descanso, conscientes que as lutas não serão vencidas por meio da força humana, mas é o Senhor que decretará a vitória de suas filhas.</w:t>
      </w:r>
    </w:p>
    <w:p>
      <w:r>
        <w:t>Então, permita-se a viver debaixo da maravilhosa mão do Senhor, e tome posse da poderosa Palavra de Deus, pois quanto maior for essa atitude de rendição, mais iluminação divina será desfrutada. Em Mateus 28:20, Jesus nos prometeu que estará conosco todos os dias, até a consumação dos séculos. Ao crermos, maior será a internalização dos ensinamentos de Deus, porque passarão a fazer parte da nossa constituição e haverá mentes transformadas pela palavra da fé, produto do operar do Espírito Santo nos corações. Por conseguinte, seguiremos declarando publicamente em voz alta e com ênfase a palavra da fé, para glória de Deus.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