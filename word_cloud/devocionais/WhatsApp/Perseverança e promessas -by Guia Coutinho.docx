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*Perseverança e promessas*</w:t>
      </w:r>
    </w:p>
    <w:p>
      <w:r>
        <w:t>_Vocês se compadeceram dos que estavam na prisão e aceitaram alegremente o confisco dos próprios bens, pois sabiam que possuíam bens superiores e permanentes. Por isso, não abram mão da confiança que vocês têm; ela será ricamente recompensada. Vocês precisam perseverar, de modo que, quando tiverem feito a vontade de Deus, recebam o que ele prometeu_ Hebreus 10:34-36.</w:t>
      </w:r>
    </w:p>
    <w:p/>
    <w:p>
      <w:r>
        <w:t>É preciso o exercício da fé para permanecermos firmes e determinadas no caminho traçado pelo Pai.</w:t>
      </w:r>
    </w:p>
    <w:p/>
    <w:p>
      <w:r>
        <w:t>Assim, temos necessidade do uso da perseverança, mesmo que a desistência seja uma opção mais simples, contudo, devemos entender que a escolha mais fácil não é a melhor alternativa.</w:t>
      </w:r>
    </w:p>
    <w:p>
      <w:r>
        <w:t>Outrossim, é essencial o uso da confiança ao perseverarmos, ou seja, é terrível um relacionamento sem esse requisito, porque ele se torna frágil, está fadado a romper-se, não suportando as pressões que porventura apareçam.</w:t>
      </w:r>
    </w:p>
    <w:p/>
    <w:p>
      <w:r>
        <w:t>Todavia, aqueles que perseveram na fé, possuindo um relacionamento íntimo com Deus, será recompensado ricamente, e para obter essa recompensa não devemos abrir mão da confiança no que Deus tem reservado. Assim, necessitamos buscar estar firmes diante do Senhor, a fim de fazermos a Sua vontade.</w:t>
      </w:r>
    </w:p>
    <w:p>
      <w:r>
        <w:t>Você está desanimada? Pensando em desistir?? Minha amada, saiba que para alcançarmos as promessas de Deus necessitamos usar a perseverança. Então, apesar de todas as circunstâncias que tentam fazer com que desistamos, o Espírito Santo diz: Reacenda a chama em seu coração.</w:t>
      </w:r>
    </w:p>
    <w:p/>
    <w:p>
      <w:r>
        <w:t>Não pare, nem retroceda. Avance!! Não desista!! Prossiga!!!</w:t>
      </w:r>
    </w:p>
    <w:p/>
    <w:p>
      <w:r>
        <w:t>Portanto, temos promessas a serem alcançadas. Oremos, crendo em nossos coração que Deus cumprirá todas elas, sejamos determinadas a não nos deixarmos abater pelas circunstâncias, mas busquemos viver o melhor que Deus tem para cada uma de nós.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