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*FLORESCENDO NO DESERTO* - *Gerando vida através do deserto*</w:t>
      </w:r>
    </w:p>
    <w:p>
      <w:r>
        <w:t>_”Lembre-se de como o Senhor, o seu Deus, os conduziu por todo o caminho no deserto, durante estes quarenta anos, para humilhá-los e pô-los à prova, a fim de conhecer suas intenções, se iriam obedecer aos seus mandamentos ou não.” (Dt 8:2)._</w:t>
      </w:r>
    </w:p>
    <w:p/>
    <w:p>
      <w:r>
        <w:t>O deserto é um lugar desabitado, vazio, no qual a aridez e o calor intenso deixam as pessoas sedentas e carentes de necessidades básicas. E, quando enfrentamos desertos em nosso viver é imprescindível o auxílio contínuo do Espírito Santo, para que esse período</w:t>
      </w:r>
    </w:p>
    <w:p>
      <w:r>
        <w:t>seja transformado em momentos de ensinamentos e a garantia emitida por Ele nos dará o devido equilíbrio na travessia por essa região inóspita, pois através da sabedoria e do</w:t>
      </w:r>
    </w:p>
    <w:p>
      <w:r>
        <w:t>discernimento derramados por Ele, poderemos enfrentar as circunstâncias e os sentimentos gerados pela situação.</w:t>
      </w:r>
    </w:p>
    <w:p/>
    <w:p>
      <w:r>
        <w:t>No período de deserto, surge uma necessidade tremenda de bebermos continuamente da</w:t>
      </w:r>
    </w:p>
    <w:p>
      <w:r>
        <w:t>fonte da vida que está em Cristo, pois ela é inesgotável e imprescindível para ocorrer o</w:t>
      </w:r>
    </w:p>
    <w:p>
      <w:r>
        <w:t>almejado florescimento em meio a aridez. Todavia, é no deserto que aprendemos o uso da dependência e da obediência em Deus, fatores necessários para o nosso crescimento espiritual.</w:t>
      </w:r>
    </w:p>
    <w:p/>
    <w:p>
      <w:r>
        <w:t>E, aquilo que no princípio foi visto como algo negativo, nas mãos do nosso Senhor se transformará, isto é, surgirá a abundância de vida gerada pelo poder Dele, resultado da sua ação contínua.</w:t>
      </w:r>
    </w:p>
    <w:p/>
    <w:p>
      <w:r>
        <w:t>Assim, apesar de todo sofrimento, veja que somos abençoadas com revelações e ensinamentos dados pelo Espírito Santo, levadas ao quebrantamento e reconhecimento do poder de Deus. Outrossim, para esse aprendizado é necessário por em prática a Palavra de Deus, a fim de obter resultados que floresçam à vida Dele, e os sentimentos gerados durante a peregrinação no deserto vão servir para moldar à vida de Cristo em nós.</w:t>
      </w:r>
    </w:p>
    <w:p/>
    <w:p>
      <w:r>
        <w:t>Portanto, não devemos temer a peregrinação. Mas, que ela sirva para florescermos e darmos frutos, ajudando outros por meio do nosso testemunho, para a glória de Deus.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