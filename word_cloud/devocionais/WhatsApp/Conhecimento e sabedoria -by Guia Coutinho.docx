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*Conhecimento e sabedoria*</w:t>
      </w:r>
    </w:p>
    <w:p>
      <w:r>
        <w:t>_Pois o Senhor é quem dá sabedoria; de sua boca procedem o conhecimento e o discernimento._ Provérbios 2:6</w:t>
      </w:r>
    </w:p>
    <w:p/>
    <w:p>
      <w:r>
        <w:t>Se algum de vocês tem falta de sabedoria, peça-a a Deus, que a todos dá livremente, de boa vontade; e lhe será concedida. Tiago 1:5</w:t>
      </w:r>
    </w:p>
    <w:p/>
    <w:p>
      <w:r>
        <w:t>Buscar o conhecimento vindo de Deus é primordial para agirmos com sabedoria. Ao aplicarmos a mesma em nossas vidas, revelações serão geradas pelo Espírito Santo, ajudando-nos a compreender as coisas com uma percepção espiritual, aplicando o discernimento necessário para obtermos resultados consoante a vontade de Deus.</w:t>
      </w:r>
    </w:p>
    <w:p>
      <w:r>
        <w:t>Se queremos estreitar nossa comunhão com Deus devemos procurar o abastecimento da fonte que é vinda do próprio Deus, ou seja, na Palavra é bem claro que se alguém tem falta de sabedoria, peça-a a Deus, e Ele dará livremente e de boa vontade. Isso, servirá para fortalecer nossa comunhão com Ele e consequentemente não agiremos como pessoas néscias e sem direção. Atente que a Palavra nos dá a orientação devida, exortando-nos continuamente a buscarmos em Deus a sabedoria, porque Ele é a fonte de todo conhecimento. Assim, ao termos disposição em ir diante do Senhor, as experiências vividas servirão para termos uma vida equilibrada, sensata e cheia da sabedoria dada pelo Espírito Santo, desenvolvendo uma aproximação, de forma pessoal e íntima com Deus.</w:t>
      </w:r>
    </w:p>
    <w:p>
      <w:r>
        <w:t>Portanto, oremos ao Senhor pedindo sabedoria e discernimento, a fim de aplicarmos o conhecimento dado por Ele, de forma a resultar ações que honrem e glorifiquem o nome Dele. Logo, quando há aproximação com Deus, desenvolvemos uma maior sensibilidade ao que Ele está falando, não rejeitando sua instrução, mas obedecendo ao que é falado.</w:t>
      </w:r>
    </w:p>
    <w:p>
      <w:r>
        <w:t>Assim, quanto mais conhecimento vindo do Pai, maior será o grau de intimidade com Ele, expressando compromisso que nos levará a adquirir maturidade em Cristo.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