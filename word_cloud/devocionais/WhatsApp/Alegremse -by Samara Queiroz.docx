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*Alegrem-se*</w:t>
      </w:r>
    </w:p>
    <w:p>
      <w:r>
        <w:t>“Alegrem-se sempre no Senhor. Novamente direi: Alegrem-se!”</w:t>
      </w:r>
    </w:p>
    <w:p>
      <w:r>
        <w:t>Filipenses 4:4 NVI</w:t>
      </w:r>
    </w:p>
    <w:p/>
    <w:p>
      <w:r>
        <w:t>*Como encontrar alegria em meio ao sofrimento*</w:t>
      </w:r>
    </w:p>
    <w:p/>
    <w:p>
      <w:r>
        <w:t>https://open.spotify.com/episode/2HAxUhaJkniwKOcj3kFjSg?si=R-IQTatPRgCNXwtPJy-w-g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