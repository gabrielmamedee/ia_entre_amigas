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*LADO A LADO COM DEUS*</w:t>
      </w:r>
    </w:p>
    <w:p>
      <w:r>
        <w:t>“Respondeu o Senhor: “Eu mesmo o acompanharei e lhe darei descanso”. Então Moisés lhe declarou: “Se não fores conosco, não nos envies.” (Êx 33:14-15).</w:t>
      </w:r>
    </w:p>
    <w:p/>
    <w:p>
      <w:r>
        <w:t>Iniciamos o ano de 2020 cheias de planos, projetos e perspectivas. Ninguém poderia imaginar que o mundo pararia; que as pessoas ficariam limitadas na sua mobilidade social; que o consumismo seria reduzido; e que teríamos que enfrentar inconstâncias e</w:t>
      </w:r>
    </w:p>
    <w:p>
      <w:r>
        <w:t>incertezas. A pandemia pelo COVID-19 entra no meio humano, ordenando-nos a parar para refletirmos sobre as frustrações e desesperanças por ela causada.</w:t>
      </w:r>
    </w:p>
    <w:p>
      <w:r>
        <w:t>E agora?</w:t>
      </w:r>
    </w:p>
    <w:p>
      <w:r>
        <w:t>Como reagir a essa realidade?</w:t>
      </w:r>
    </w:p>
    <w:p>
      <w:r>
        <w:t>Onde buscar socorro?</w:t>
      </w:r>
    </w:p>
    <w:p/>
    <w:p>
      <w:r>
        <w:t>Em Provérbios 21: 30-31, o Senhor nos faz conhecer que não há plano algum que possa opor-se aos Seus; Ele determina todos os aspectos da vida do ser humano; o homem se prepara para as suas conquistas, mas a vitória depende da vontade soberana de Deus.</w:t>
      </w:r>
    </w:p>
    <w:p>
      <w:r>
        <w:t>Ele mostra a rota do nosso caminho, e, se nos distrairmos, Ele mostra o sinal de alerta à nossa frente, nos indicando a rota certa.</w:t>
      </w:r>
    </w:p>
    <w:p>
      <w:r>
        <w:t>A nossa incerteza das coisas é a certeza nEle.</w:t>
      </w:r>
    </w:p>
    <w:p>
      <w:r>
        <w:t>Toda a segurança vem dEle. Por essa razão, precisamos “convidar” o Senhor a andar lado a lado conosco.</w:t>
      </w:r>
    </w:p>
    <w:p>
      <w:r>
        <w:t>Quando Moisés iniciou a caminhada, conduzindo os hebreus, pelo deserto com alvo à terra prometida, não pediu que o Senhor lhes mostrasse o caminho mais curto; não pediu estradas abertas, nem pontos de paradas confortáveis. Apenas pediu a presença de Deus e isso, eles tiveram.</w:t>
      </w:r>
    </w:p>
    <w:p>
      <w:r>
        <w:t>Uma nuvem de dia e uma coluna de fogo à noite acompanhou-os durante os 40 anos em que estiveram caminhando pelo deserto.</w:t>
      </w:r>
    </w:p>
    <w:p>
      <w:r>
        <w:t>Moisés reconheceu que em sua própria força não conseguiria atravessar o deserto. Então pediu</w:t>
      </w:r>
    </w:p>
    <w:p>
      <w:r>
        <w:t>ao Senhor: “se não fores conosco, não nos envie” , e “respondeu-lhe o Senhor: Eu</w:t>
      </w:r>
    </w:p>
    <w:p>
      <w:r>
        <w:t>mesmo irei contigo, e eu te darei descanso” (Êx 33:14-15).</w:t>
      </w:r>
    </w:p>
    <w:p>
      <w:r>
        <w:t>Deus sabe por onde e como nos levar a realização dos nossos planos e estará ao nosso lado todo o tempo.</w:t>
      </w:r>
    </w:p>
    <w:p/>
    <w:p>
      <w:r>
        <w:t>Deus, nesse momento de pandemia, nos chama para uma vida nova; para re-significarmos nossos valores e nossas condutas frente a nossa condição de “Ser humano”. Se temos certeza da Sua presença ao nosso lado, podemos, com confiança,</w:t>
      </w:r>
    </w:p>
    <w:p>
      <w:r>
        <w:t>enfrentar todas as intempéries pelas quais estamos passando, pois Deus promete-nos:</w:t>
      </w:r>
    </w:p>
    <w:p>
      <w:r>
        <w:t>“Estarei sempre com vocês. Minha presença os acompanhará até o fim dos tempos”(Mt 28:20).</w:t>
      </w:r>
    </w:p>
    <w:p>
      <w:r>
        <w:t>Portanto, Confie!</w:t>
      </w:r>
    </w:p>
    <w:p>
      <w:r>
        <w:t>Creia que o “Novo Normal”, com Deus, chegará!</w:t>
      </w:r>
    </w:p>
    <w:p/>
    <w:p>
      <w:r>
        <w:t>Que o Senhor Jesus inunde seu coração de Paz e confiança!</w:t>
      </w:r>
    </w:p>
    <w:p>
      <w:r>
        <w:t>Amém!</w:t>
      </w:r>
    </w:p>
    <w:p/>
    <w:p>
      <w:r>
        <w:t>Betinha</w:t>
      </w:r>
    </w:p>
    <w:p>
      <w:r>
        <w:t>Rede Entre Amigas</w:t>
      </w:r>
    </w:p>
    <w:p>
      <w:r>
        <w:t>Igreja Cidade Viva</w:t>
      </w:r>
    </w:p>
    <w:p>
      <w:r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