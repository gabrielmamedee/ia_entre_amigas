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20</w:t>
      </w:r>
    </w:p>
    <w:p>
      <w:r>
        <w:t>*Homens com H*</w:t>
      </w:r>
    </w:p>
    <w:p/>
    <w:p>
      <w:r>
        <w:t>“Do mesmo modo vocês, maridos, sejam sábios no convívio com suas mulheres e tratem-nas com honra, como parte mais frágil e co-herdeiras do dom da graça da</w:t>
      </w:r>
    </w:p>
    <w:p>
      <w:r>
        <w:t>vida, de forma que não sejam interrompidas as suas orações.” 1 Pedro 3:7</w:t>
      </w:r>
    </w:p>
    <w:p/>
    <w:p>
      <w:r>
        <w:t>Pedro conclui sua linha de raciocínio falando um pouco também sobre o papel do homem no casamento. Ele diz que o marido deve ser sábio no convívio com sua mulher. Em outras palavras, deve cumprir a Palavra de Deus em seus relacionamentos familiares.</w:t>
      </w:r>
    </w:p>
    <w:p>
      <w:r>
        <w:t>A mulher deve se sujeitar a um marido que a lidera e a ama assim como Jesus amou a Igreja, e Ele se entregou a ponto de ser traído e sofrer</w:t>
      </w:r>
    </w:p>
    <w:p>
      <w:r>
        <w:t>uma vergonhosa morte, a morte de Cruz.</w:t>
      </w:r>
    </w:p>
    <w:p/>
    <w:p>
      <w:r>
        <w:t>Simom Kistemaker diz que: “Na vida conjugal, espera-se que o marido ofereça liderança, exerça autoridade e obedeça a Deus. Ele deve entender que Deus lhe deu autoridade que precisa ser usada com amor e para o bem-estar de sua esposa. Esta, por sua vez, deve lutar para apoiar seu marido e ajudá-lo em sua tarefa. Com seus talentos e habilidades, ela é uma serva de Deus cumprindo seu papel como ajudadora do marido”.</w:t>
      </w:r>
    </w:p>
    <w:p>
      <w:r>
        <w:t>Este é o importante e difícil papel do homem, o de ser “Jesus” para sua esposa, no que se refere ao modelo de homem e de vida com Deus.</w:t>
      </w:r>
    </w:p>
    <w:p/>
    <w:p>
      <w:r>
        <w:t>Pedro ainda acrescenta que às mulheres é devida toda honra e respeito, haja vista serem mais frágeis fisicamente. O marido deve</w:t>
      </w:r>
    </w:p>
    <w:p>
      <w:r>
        <w:t>proteger sua esposa, pastoreá-la, honrá-la e respeitá-la.</w:t>
      </w:r>
    </w:p>
    <w:p>
      <w:r>
        <w:t>Até porque elas são co-herdeiras do dom da graça da vida, ou seja, estamos todos no mesmo barco no que se refere à salvação em Jesus. Todos precisamos de Jesus, independentemente dos nossos erros e acertos, precisamos cuidar mutuamente no casamento, o que nos permitirá viver um relacionamento duradouro e próspero.</w:t>
      </w:r>
    </w:p>
    <w:p/>
    <w:p>
      <w:r>
        <w:t>Por fim, Pedro ressalta que este deve ser o nosso proceder no casamento, pois assim as nossas orações não serão interrompidas.</w:t>
      </w:r>
    </w:p>
    <w:p/>
    <w:p>
      <w:r>
        <w:t>Traduzida também como “orar livre de impedimentos”, este texto revela que não adianta vivermos uma vida dupla, “Deus não aceita as orações que marido e mulher oferecem num ambiente de luta, de briga e discórdia. Ele quer que se reconciliem, para que possam orar juntos em</w:t>
      </w:r>
    </w:p>
    <w:p>
      <w:r>
        <w:t>harmonia e, assim, gozar as incontáveis bênçãos divinas”. (Kistemaker) Um casal que ora junto glorifica a Deus em seu casamento! Devemos diariamente consagrar nosso lar ao Senhor e pedir</w:t>
      </w:r>
    </w:p>
    <w:p>
      <w:r>
        <w:t>direcionamento e sabedoria para que entendamos qual o nosso papel no matrimônio e na maternidade. Será que temos sido o marido, a esposa, o pai, a mãe ou o filho que a Palavra exige de mim?</w:t>
      </w:r>
    </w:p>
    <w:p>
      <w:r>
        <w:t>É extremamente importante que conversemos em família sobre nossas dinâmicas de vida e entendamos o que passa nos corações de nossa casa, dessa forma, poderemos louvar ao Senhor dizendo “eu e minha casa serviremos ao Senhor”.</w:t>
      </w:r>
    </w:p>
    <w:p/>
    <w:p>
      <w:r>
        <w:t>*Encerramos hoje este primeiro ciclo de 40 dias de esperança e esperamos que você tenha se enchido do Espírito Santo e da Palavra de Deus. Viva hoje mais intensamente e com gratidão a disciplina espiritual da adoração. É maravilhoso poder cantar louvores ao Senhor e sentir a Sua presença. Que o Senhor te abençoe e te fortaleça na esperança que há nEle!*</w:t>
      </w:r>
    </w:p>
    <w:p/>
    <w:p>
      <w:r>
        <w:t>Thiago Dutra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