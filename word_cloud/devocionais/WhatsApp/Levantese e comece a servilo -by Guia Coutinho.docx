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*Levante-se e comece a servi-lo*</w:t>
      </w:r>
    </w:p>
    <w:p>
      <w:r>
        <w:t>_Entrando Jesus na casa de Pedro, viu a sogra deste de cama, com febre._</w:t>
      </w:r>
    </w:p>
    <w:p>
      <w:r>
        <w:t>_Tomando-a pela mão, a febre a deixou, e ela se levantou e começou a servi-lo._</w:t>
      </w:r>
    </w:p>
    <w:p>
      <w:r>
        <w:t>Mateus 8:14,15</w:t>
      </w:r>
    </w:p>
    <w:p/>
    <w:p>
      <w:r>
        <w:t>Jesus ao entrar na casa de Pedro viu a necessidade do momento, ou seja, tinha alguém que estava doente e precisava de cura. Ele não se deteve, efetuou imediatamente a cura.</w:t>
      </w:r>
    </w:p>
    <w:p>
      <w:r>
        <w:t>A atitude adotada pela sogra de Pedro nos chama atenção, ou seja, ao ficar curada, ela se levantou e começou a servi-lo. Ela poderia escolher outras coisas que seriam lícitas, como comemorar sua cura ou passar a exercer suas atividades corriqueiras. Mas, ela escolheu o melhor: SERVIR A JESUS. Amém.</w:t>
      </w:r>
    </w:p>
    <w:p>
      <w:r>
        <w:t>Quantas de nós estávamos enfermas e Jesus veio em nosso auxílio, nos trazendo cura. Levantamos e começamos a servi-lo. Porém, as intempéries da vida fizeram com que escolhas diferentes fossem feitas, ou seja, colocamos quem nos curou em segundo plano e o servir, isto é, nossa dedicação ao Senhor se apresentou falha e desistimos.</w:t>
      </w:r>
    </w:p>
    <w:p>
      <w:r>
        <w:t>O texto acima serve para que sejamos estimuladas a voltar ao primeiro amor. Assim, ao mudarmos comportamentos e adotarmos posicionamentos de fé, praticando as verdades lidas na Palavra de Deus, benefícios serão trazidos e estaremos colocando o Senhor como prioridade. Um dia fomos curadas, nos levantamos e começamos a servir ao Senhor e Salvador, assim, devemos perseverar em estar em sua presença, entendendo que somos pecadoras e falhas, carecemos de Jesus.</w:t>
      </w:r>
    </w:p>
    <w:p>
      <w:r>
        <w:t>Portanto, nunca devemos esquecer que somos amadas do Pai, não se deixando conduzir por coisas que nos tragam danos, de forma a refletir em nossa vida espiritual. Entendendo que o maior interessado em nossa permanência como doentes espirituais é o Diabo.</w:t>
      </w:r>
    </w:p>
    <w:p/>
    <w:p>
      <w:r>
        <w:t>Porém, Jesus é misericordioso e está estendendo suas mãos. Então, segure-as, levante-se e passe a servi-lo. Você já foi curada e lavada dos seus pecados, deixe que o Espirito Santo vá efetuando as mudanças precisas, de maneira que é o Senhor quem vai fortalecer as mãos cansadas, e firmar os joelhos vacilantes durante a caminhada cristã.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