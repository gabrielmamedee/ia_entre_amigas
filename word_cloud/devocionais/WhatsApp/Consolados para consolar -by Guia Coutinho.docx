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*Consolados para consolar*</w:t>
      </w:r>
    </w:p>
    <w:p>
      <w:r>
        <w:t>“Bendito seja o Deus e Pai de nosso Senhor Jesus Cristo, Pai das misericórdias e Deus de toda consolação, que nos consola em todas as nossas tribulações, para que, com a consolação que recebemos de Deus, possamos consolar os que estão passando por tribulações.” 2 Coríntios 1:3,4</w:t>
      </w:r>
    </w:p>
    <w:p/>
    <w:p>
      <w:r>
        <w:t>Deus usa servos cheios do seu amor para nos encorajar a seguir adiante e que o exercício prático da consolação não atua como mera coincidência, mas é o poder de Deus atuando. Note que as pessoas que nos consolam, um dia foram alvo de tribulações semelhantes as nossas, todavia, elas foram consoladas por Deus e hoje atuam nos consolando com o bálsamo santo do Senhor. Assim, consolar alguém, é uma ação que transcende o físico, porque esse ato vai alcançar corações que estão sofridos, havendo o partilhar de algo que nos leva a presença do Senhor.</w:t>
      </w:r>
    </w:p>
    <w:p>
      <w:r>
        <w:t>De fato, Deus nos consola para que possamos consolar outros, e assim, o amor do Senhor vai sendo propagado através de nossas ações, pois a consolação na vida do servo de Deus transborda, surgindo edificação tanto para quem consola como para aquele que está recebendo consolação.</w:t>
      </w:r>
    </w:p>
    <w:p>
      <w:r>
        <w:t>Diante disso, será que estou sendo agente da consolação de Deus ou estou agindo de forma indiferente ao sofrimento do outro? O Espírito Santo nos faz entender que Deus é a fonte de todo amor, consequentemente à medida que vamos tendo experiências em Cristo, passamos a atuar como agentes da consolação de Deus na vida de outras pessoas.</w:t>
      </w:r>
    </w:p>
    <w:p>
      <w:r>
        <w:t>Portanto, sejamos gratos por tudo, creia que Deus age em nossas vidas e as experiências que estamos passando servirão para que mais adiante tenhamos oportunidades de sermos usadas como canal de bênçãos e consolação na vida de alguém, a fim de que o nome do Senhor seja glorificado. Aleluais!!! Nosso Deus é aquele que vem em nosso consolo.</w:t>
      </w:r>
    </w:p>
    <w:p/>
    <w:p>
      <w:r>
        <w:t>Sejamos agentes da consolação de Deus na vida do outro.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