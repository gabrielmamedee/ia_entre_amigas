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dia de cada vez!*</w:t>
      </w:r>
    </w:p>
    <w:p>
      <w:r>
        <w:t>_”Portanto, não se preocupem com o amanhã, pois o amanhã trará as suas próprias preocupações. Basta a cada dia o seu próprio mal.”_</w:t>
      </w:r>
    </w:p>
    <w:p>
      <w:r>
        <w:t>(Mt 6:34)</w:t>
      </w:r>
    </w:p>
    <w:p/>
    <w:p>
      <w:r>
        <w:t>A palavra de Deus é bem clara e objetiva: “não se preocupem com o amanhã”.</w:t>
      </w:r>
    </w:p>
    <w:p>
      <w:r>
        <w:t>Mas por que vivemos insistindo em nos preocuparmos com tudo? As preocupações nos deixam cada dia mais ansiosas e o que era para ser apenas uma expectativa tem se tornado mesmo uma patologia.</w:t>
      </w:r>
    </w:p>
    <w:p>
      <w:r>
        <w:t>Quando o Senhor diz: “Basta a cada dia o seu próprio mal.”</w:t>
      </w:r>
    </w:p>
    <w:p>
      <w:r>
        <w:t>Ele quer nos poupar de aborrecimentos com algo que não temos conhecimento. Por mais que nos preocupemos não conseguimos prever, antecipar ou controlar o dia de amanhã. Cada dia vivemos uma porção, até completarmos a missão que o Senhor nos confiou.</w:t>
      </w:r>
    </w:p>
    <w:p>
      <w:r>
        <w:t>A gente sonha, planeja, executa, mas é Deus quem conhece o nosso futuro, é Ele quem tem o controle de tudo. Por isso,    ore diariamente, consagre os teus planos ao Senhor e viva um dia de cada vez. O nosso Pai que está nos céus, conhece as nossas necessidades e se os nossos planos estirem de acordo com a vontade d’Ele, eles se realizarão. Porque dele, por Ele e para Ele são todas as coisas.</w:t>
      </w:r>
    </w:p>
    <w:p/>
    <w:p>
      <w:r>
        <w:t>Você é filha amada do Pai e ele quer o melhor para suas filhas. Aleluia!!!🙌🏼🙌🏼🙌🏼🙌🏼🙌🏼 Aprenda a descansar nele, em nome de Jesus! Amém 🙏🏼</w:t>
      </w:r>
    </w:p>
    <w:p/>
    <w:p>
      <w:r>
        <w:t>Rose Martins do Vale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