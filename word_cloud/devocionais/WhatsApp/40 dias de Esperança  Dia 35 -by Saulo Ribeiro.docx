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35</w:t>
      </w:r>
    </w:p>
    <w:p>
      <w:r>
        <w:t>*Imitando um Rei que se fez Servo*</w:t>
      </w:r>
    </w:p>
    <w:p/>
    <w:p>
      <w:r>
        <w:t>“Da mesma forma jovens, sujeitem-se aos mais velhos. Sejam todos humildes uns para com os outros, porque "Deus se opõe aos orgulhosos, mas concede graça aos humildes". Portanto, humilhem-se debaixo da poderosa mão de Deus, para que ele os exalte no tempo devido.” 1 Pedro 5:5,6</w:t>
      </w:r>
    </w:p>
    <w:p/>
    <w:p>
      <w:r>
        <w:t>Você já deve ter ouvido falar sobre o respeito aos idosos na cultura oriental, tendo em vista a consideração que as pessoas têm àqueles cuja experiência tem muito a nos ensinar. A Bíblia corrobora tal prática ao nos incentivar a honrar aos mais velhos, reconhecendo que eles têm mais experiência do que os novos. Ser submisso implica necessariamente ser humilde, e é isso que Pedro diz no versículo posterior. O interessante é que, em sua versão no original grego, a frase “sejam todos humildes” na verdade está: “vistam todos o avental da humildade”. O que significa isso?</w:t>
      </w:r>
    </w:p>
    <w:p/>
    <w:p>
      <w:r>
        <w:t>É comum utilizar avental para realizar tarefas que necessitem de cuidado com a limpeza ou mesmo a segurança do abdômen ou outras partes do corpo. No fim das contas, avental está relacionado a trabalho, e a humildade é desenvolvida com esforço, abnegação e disponibilidade para servir aos outros. Trabalhar muitas vezes implica em ser criticado, enfrentar obstáculos e suar para receber a recompensa (o salário) no fim; e desenvolver a humildade também implica em receber algo no fim. Na verdade, quem conhece a Cristo já recebeu a maravilhosa salvação, mas Deus em sua misericórdia também abençoa aos que agem assim, já que “concede graça aos humildes” (v.5).</w:t>
      </w:r>
    </w:p>
    <w:p>
      <w:r>
        <w:t>É interessante perceber que muitos se orgulham de seus feitos, de seus títulos, de sua posição, de suas conquistas. Lembro de uma história de certo líder africano que saiu de seu contexto de sofrimento e, após muitas lutas em uma nação estrangeira, voltou à sua terra natal com um título de Pós-Doutor. Ao mostrar o título ao seu mentor espiritual (que era pouco alfabetizado), o mesmo disse: “plastifique este diploma e coloque na entrada de sua porta para servir de tapete para todos os que forem até você”. Surpreendido com o que seu líder disse, questionou o porquê disso, ao que ouviu: “seus títulos só interessam a Deus se servirem aos outros; senão não passam de vazio.”</w:t>
      </w:r>
    </w:p>
    <w:p>
      <w:r>
        <w:t>Pedro ainda completa seu recado no versículo 6 nos instigando a que não apenas sejamos humildes diante dos que nos cercam, mas que, reconhecendo o poder de Deus, nos humilhemos debaixo de sua poderosa mão, a mão de quem criou a própria noção de poder.</w:t>
      </w:r>
    </w:p>
    <w:p>
      <w:r>
        <w:t>Tudo o que temos é resultado da graciosa mão de Deus, sem o Senhor nossos sonhos não passam de vaidade, e vaidade é vazio. Vidas que se prostram diante do Senhor reconhecendo o seu poder, também reconhecem a sua própria limitação, e quando nos rendemos ao Senhor ele se manifesta por meio de nossas vidas, direcionando os nossos sonhos para que se enlacem em seus propósitos, e assim, cobertos de humildade, encontraremos sentido para os nossos planos diante do autor da vida. Que o rei que se fez servo nos abençoe!</w:t>
      </w:r>
    </w:p>
    <w:p/>
    <w:p>
      <w:r>
        <w:t>*O Senhor serviu humildemente e viveu em profunda simplicidade. A vaidade é apenas correr atrás do vento e nos enrolar em uma vida cada vez mais complexa e emaranhada. Diferente de uma vida vaidosa, a humildade nos leva ao simples. Nos leva a encontrar beleza naquilo que agrada a Deus, e não ao mundo! Se o que rege sua vida é a vaidade, estarás cada vez mais cansado e perdido. Se o que rege a sua vida é o simples, estarás cada dia mais perto do Senhor! Viva como um servo, assim como Jesus viveu!*</w:t>
      </w:r>
    </w:p>
    <w:p/>
    <w:p>
      <w:r>
        <w:t>Saulo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