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*FOGO, PODER E MISSÃO*</w:t>
      </w:r>
    </w:p>
    <w:p>
      <w:r>
        <w:t>*DIA 9 - O QUE DISTRIBUI DONS*</w:t>
      </w:r>
    </w:p>
    <w:p/>
    <w:p>
      <w:r>
        <w:t>_A cada um, porém é dada a manifestação do Espírito, visando ao bem comum. Pelo Espírito, a um é dada a palavra de sabedoria; a outro, pelo mesmo Espírito, a palavra de conhecimento; a outro, fé, pelo mesmo Espírito; a outro, dons de curar, pelo único Espírito; a outro, poder para operar milagres; a outro, profecia; a outro, discernimento de espíritos; a outro, variedade de línguas; e ainda a outro, interpretação de línguas. Todas essas coisas, porém, são realizadas pelo mesmo e único Espírito, e ele as distribui individualmente, a cada um, como quer._ (1 Coríntios 12:7-11)</w:t>
      </w:r>
    </w:p>
    <w:p/>
    <w:p>
      <w:r>
        <w:t>Uma das grandes obras do Espírito Santo na nossa vida é a distribuição dos seus dons espirituais para que cada um de nós possa cumprir o seu papel no Reino de Deus. Precisamos ter plena consciência de que todos os filhos e filhas do Senhor receberam dons específicos do Espírito para que sejam úteis nas mãos do Pai. Não podemos deixar que o orgulho, a prepotência ou a soberba tomem conta do nosso coração, pois se somos capazes de efetuar alguma obra em nome de Jesus é porque o próprio Espírito Santo nos presenteou com os seus dons. Por outro lado, nunca ache que você é desnecessário na Igreja do Senhor.</w:t>
      </w:r>
    </w:p>
    <w:p/>
    <w:p>
      <w:r>
        <w:t>Você é especial, e o Todo Poderoso colocou um verdadeiro tesouro dentro de você. O inimigo quer que você deseje os dons dos outros e deixe de usar os seus. Quando isso acontecer, lembre que Deus distribuiu os dons dele como quis e, por isso, devemos nos alegrar com seus atos soberanos e amorosos.</w:t>
      </w:r>
    </w:p>
    <w:p/>
    <w:p>
      <w:r>
        <w:t>*Leitura complementar: João 9:1-41*</w:t>
      </w:r>
    </w:p>
    <w:p/>
    <w:p>
      <w:r>
        <w:t>*Oração:* Santo Deus, obrigado por ter me presenteado com tantos dons e talentos. Ajuda-me a usar tudo aquilo que o Senhor me deu para a tua glória e para a alegria da humanidade. Perdoa-me por todas as vezes que me acho autossuficiente e tento fazer as coisas da minha maneira e para a minha própria honra. Louvado seja o teu nome, ó Espírito Santo de Deus, pois decidiste, soberanamente, presentear-me com dons maravilhosos. Ajuda-me a cumprir os propósitos da minha vida com alegria e responsabilidade. Usa-me para abençoar pessoas e para trazer alegria ao teu coração, meu Deus, em nome de Jesus, amém.</w:t>
      </w:r>
    </w:p>
    <w:p/>
    <w:p>
      <w:r>
        <w:t>*O que Deus falou ao seu coração hoje?*</w:t>
      </w:r>
    </w:p>
    <w:p/>
    <w:p>
      <w:r>
        <w:t>Sérgio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