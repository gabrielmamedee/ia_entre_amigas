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processo da espera e o seu resultado*</w:t>
      </w:r>
    </w:p>
    <w:p>
      <w:r>
        <w:t>_Espere no Senhor. Seja forte! Coragem! Espere no Senhor._ Salmos 27:14</w:t>
      </w:r>
    </w:p>
    <w:p>
      <w:r>
        <w:t>_Coloquei toda minha esperança no Senhor; ele se inclinou para mim e ouviu o meu grito de socorro._ Salmos 40:1</w:t>
      </w:r>
    </w:p>
    <w:p/>
    <w:p>
      <w:r>
        <w:t>Um dos limitadores do ser humano é o tempo. Porém, Deus não sofre a limitação do mesmo. Na Bíblia encontramos vários exemplos de promessas que foram feitas por Deus, para nós demandou algum tempo até o seu cumprimento. Entretanto, tudo fazia parte do plano de Deus e nenhuma delas deixou de ser efetivada. Temos como exemplos, as promessas feitas por Deus a Abraão, Noé, Moisés, e tantas outras.</w:t>
      </w:r>
    </w:p>
    <w:p>
      <w:r>
        <w:t>Durante a espera da concretização da promessa de Deus, o homem pode até querer usar atalhos. Todavia, antes de efetuar isso, devemos lembrar que Satanás está atento e ativo para agir de forma a querer contaminar o processo da espera. Ele usa subterfúgios para atacar nossa fé, querendo induzir-nos a acreditar que as promessas de Deus não se cumprirão.</w:t>
      </w:r>
    </w:p>
    <w:p>
      <w:r>
        <w:t>Mas, o Pai leva-nos a despertar o fruto do Espírito que há em nossos corações. E, colocaremos nosso ser no altar Dele. Por conseguinte, passaremos a enxergar que durante o tempo da espera em Deus, somos levadas a desenvolver nosso amadurecimento espiritual, compreendendo que os resultados a serem obtidos podem ser rápidos ou não. Logo, a paciência deverá estar atrelada a fé, fazendo parte da transformação que está sendo efetuada pelo próprio Espírito Santo em nós. E, o esperar em Deus é uma forma de lapidação em nosso caráter, produzindo um tratamento que trará benefícios, como a firmeza da fé, a perseverança, a obediência, a dependência e tantas características necessárias para termos um caráter aprovado pelo Senhor.</w:t>
      </w:r>
    </w:p>
    <w:p>
      <w:r>
        <w:t>Logo, o processo da espera é o agir de Deus em nossos corações, para nos deixar aptas a usufruir das promessas que nos aguardam. Então, sejamos aquelas que testifiquem e testemunhem que vale a pena todo o tempo de espera.</w:t>
      </w:r>
    </w:p>
    <w:p>
      <w:r>
        <w:t>Creia que todas as promessas de Deus serão cumpridas plenamente.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