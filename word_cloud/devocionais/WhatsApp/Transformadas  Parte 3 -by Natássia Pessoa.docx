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3*</w:t>
      </w:r>
    </w:p>
    <w:p>
      <w:r>
        <w:t>_"Havia um fariseu chamado Nicodemos, uma autoridade entre os judeus. Ele veio a Jesus, à noite e disse: "Mestre, sabemos que ensinas da parte de Deus, pois ninguém pode realizar os sinais milagrosos que estás fazendo, se Deus não estiver com ele". Em resposta Jesus declarou: "Digo -lhe a verdade: Ninguém pode ver o Reino de Deus, se não nascer de novo.” ( Jo 3:1-3)._</w:t>
      </w:r>
    </w:p>
    <w:p/>
    <w:p>
      <w:r>
        <w:t>Nicodemos era mestre em Israel e não sabia dessas coisas, muitos dizem conhecer o Mestre mas também não sabem dessas coisas!!</w:t>
      </w:r>
    </w:p>
    <w:p/>
    <w:p>
      <w:r>
        <w:t>Para que haja o novo nascimento, o velho homem precisa morrer, uma mera adaptação dos velhos pensamentos, atitudes e hábitos, ou seja, da velha natureza com a nova que quer surgir, só irá retardar o processo de nova criação que o Pai quer realizar em nós.</w:t>
      </w:r>
    </w:p>
    <w:p/>
    <w:p>
      <w:r>
        <w:t>Quanto mais do velho homem deixarmos ir, mais o Espírito Santo terá espaço para atuar em nós trazendo renovo e uma nova vida nascerá para a glória de Deus!</w:t>
      </w:r>
    </w:p>
    <w:p/>
    <w:p>
      <w:r>
        <w:t>Que identificando e rompendo com qualquer junção da antiga mulher com a nova que quer romper em Cristo Jesus, possamos declarar em alto e bom tom: "Já não sou eu quem vive, mas Cristo vive em mim." (Gal 2:20) e cantar essa canção mesmo que não lembremos a melodia: "Pois se tudo mudou/ Em Cristo eu sou mais do sou/ Pra trás eu deixo o homem que fui/ E as casas que eu construí longe de Ti... (Esperança; Canção de Os Arrais).</w:t>
      </w:r>
    </w:p>
    <w:p/>
    <w:p>
      <w:r>
        <w:t>Oração final: Senhor, nos ajuda a identificar resquícios da antiga mulher e dar adeus a ela, nos despindo da velha maneira de pensar, de ser e de agir, romperemos com toda adaptação que a nossa carne fez para não crescer, pois amadurecer dói, mas sabemos que Tu estás no processo conosco, desse modo, nos rendemos a genuína transformação que queres realizar em nós, nos tornando, assim, filhas maduras reconhecidas por todos quantos nos virem, como novas mulheres, em nome de Jesus, amém!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