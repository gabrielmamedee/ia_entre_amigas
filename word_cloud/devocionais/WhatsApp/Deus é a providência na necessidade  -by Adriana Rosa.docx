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é a providência na necessidade*</w:t>
      </w:r>
    </w:p>
    <w:p>
      <w:r>
        <w:t>"Por que vocês se preocupam com roupas? Vejam como crescem os lírios do campo. Eles não trabalham nem tecem. Contudo, eu lhes digo que nem Salomão, em todo o seu esplendor, vestiu-se como um deles. Se Deus veste assim a erva do campo, que hoje existe e amanhã é lançada ao fogo, não vestirá muito mais a vocês,  homens de pouca fé? Portanto, não se preocupem, dizendo: " Que vamos comer? "Ou "Que vamos beber?" Ou "Que vamos vestir?" Pois os pagãos é que correm atrás dessas coisas; mas o Pai celestial sabe que vocês precisam delas." (Mt 6:28-32)</w:t>
      </w:r>
    </w:p>
    <w:p/>
    <w:p>
      <w:r>
        <w:t>O rei  Salomão foi um rei israelense muito sábio, obediente ao Senhor e muito rico, que se vestia de forma exuberante, construiu um grande palácio e todos admiravam as suas vestes e  construções.</w:t>
      </w:r>
    </w:p>
    <w:p/>
    <w:p>
      <w:r>
        <w:t>Os lírios são flores muito belas, que causam atração e fascínio, e traz sensação de pureza e santidade.</w:t>
      </w:r>
    </w:p>
    <w:p/>
    <w:p>
      <w:r>
        <w:t>O texto nos tras algumas perguntas que nos fazem refletir sobre a soberania e onipotência do Senhor sobre Sua criação e Sua providência mediante à necessidade. Se temos necessidades de comer, beber, vestir, realização pessoal, entre outras, devemos depositar essa confiança em nossos esforços ou Naquele que nos criou e nos ama?</w:t>
      </w:r>
    </w:p>
    <w:p>
      <w:r>
        <w:t>A palavra de Deus nos revela que Deus cuida de nós (Mt 6:26; Sl32:8; Sl37:18-19; 1Pe 5:7), só Ele é a providência necessária para nossa subsistência (1Tm6:17; 2Co9:8-10; Sl145:14-20).</w:t>
      </w:r>
    </w:p>
    <w:p/>
    <w:p>
      <w:r>
        <w:t>Porque temer? Porque duvidar? Sejamos confiantes no Senhor porque  Ele supre nossas necessidades físicas e emocionais. Depositemos nossas ansiedades, medos e sonhos nas mãos Daquele que sabe o que é melhor para cada uma de nós. Peçamos a sabedoria, a mansidão, o</w:t>
      </w:r>
    </w:p>
    <w:p>
      <w:r>
        <w:t>discernimento e a fortaleza do Espírito Santo de Deus para conduzir  nossa vida de forma que agrade o nosso Deus que é manso e humilde de coração, que muito nos ama, e que assim possamos seguir nossa caminhada em paz, com fé e alegria.</w:t>
      </w:r>
    </w:p>
    <w:p/>
    <w:p>
      <w:r>
        <w:t>Que a graça e a paz de Cristo Jesus esteja conosco! Amém!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