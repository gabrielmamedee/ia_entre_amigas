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🙇‍♀  *Reconstruindo Novos Recomeços*</w:t>
      </w:r>
    </w:p>
    <w:p>
      <w:r>
        <w:t>Qual o caminho você quer seguir para restaurar sua vida?</w:t>
      </w:r>
    </w:p>
    <w:p>
      <w:r>
        <w:t>Neemias deu o primeiro passo para reconstruir os muros. Ele orava, jejuava e era totalmente dependente de Deus.</w:t>
      </w:r>
    </w:p>
    <w:p/>
    <w:p>
      <w:r>
        <w:t>E disse: ah! Senhor, Deus dos céus, Deus grande e temível, que guardas a aliança e a misericórdia para com aqueles que te amam. Neemias 1:5</w:t>
      </w:r>
    </w:p>
    <w:p/>
    <w:p>
      <w:r>
        <w:t>Como tem sido a nossa oração diante de Deus em meio as adversidades?</w:t>
      </w:r>
    </w:p>
    <w:p>
      <w:r>
        <w:t>Nós temos reservado tempo para orar pela reconstrução da nossa vida?</w:t>
      </w:r>
    </w:p>
    <w:p>
      <w:r>
        <w:t>Só restauraremos os muros da nossa vida quando nós dispusermos a obedecer e praticar a palavra. A restauração da nossa mente e do nosso coração se dá quando entendemos que nascemos com o propósito de sermos, de fato,  discípulos de Jesus e entendermos o seu sacrifício na cruz por nós. Só restauraremos a nossa família se ensinarmos os nossos filhos o caminho em que eles devem andar. Dessa forma, o amor nos fará reconstruir os muros dos nossos relacionamentos. E as pedras que surgirem diante de nós nos farão amadurecer para reconstruir o que foi demolido. O Amor e o perdão nos farão avançar e a oração será o trampolim para reconstruir o que se perdeu.</w:t>
      </w:r>
    </w:p>
    <w:p>
      <w:r>
        <w:t>Em Cristo sempre haverá esperança para reconstruir nossos muros. E com o suporte d'Ele tiraremos as pedras e os entulhos da nossa vida. Que o Senhor levante Neemias em nossas vidas para nos impulsionar a prosseguir reconstruindo nossos muros.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