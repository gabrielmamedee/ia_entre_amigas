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*Ide e pregai o evangelho*</w:t>
      </w:r>
    </w:p>
    <w:p>
      <w:r>
        <w:t>_E disse-lhes: "Vão pelo mundo todo e preguem o evangelho a todas as pessoas.”_ Marcos 16:15</w:t>
      </w:r>
    </w:p>
    <w:p/>
    <w:p>
      <w:r>
        <w:t>Com a correria do dia a dia, geralmente somos levadas a dizer que não temos tempo para isso ou aquilo. Mas, como escolhemos nossas prioridades?</w:t>
      </w:r>
    </w:p>
    <w:p>
      <w:r>
        <w:t>Quando temos na mente os objetivos que queremos alcançar, desenvolveremos e saberemos quais etapas devem vir primeiro, a fim de que sejam obtidos resultados exitosos no final do processo. Assim, as várias tarefas que desempenhamos diariamente não servirão de obstáculos para servimos na obra de Deus. Porque há várias maneiras de praticarmos em sua obra os dons dados por Ele. Não importando onde estivermos, bastando apenas a nossa disposição, posicionamento e dependência em Cristo. E, o parâmetro “tempo” não será um impedimento para isso. Então, que tal colocarmos em prática o servir a Deus como prioridade?</w:t>
      </w:r>
    </w:p>
    <w:p>
      <w:r>
        <w:t>As vezes pensamos que servir a Deus é algo bastante complexo e cheio de regras. Porém, Ele se agrada de um coração humilde e dependente Dele. E, quando nossa consciência nos faz lembrar o quanto somos abençoadas por Ele, haverá uma gratidão enorme no coração que nos conduzirá a proclamar o amor de Cristo para as pessoas, isto é, aproveitemos o hoje para pregar o evangelho da salvação.</w:t>
      </w:r>
    </w:p>
    <w:p/>
    <w:p>
      <w:r>
        <w:t>Então, sem demora, auxiliadas pelo Espírito Santo não perderemos as oportunidades, nem nos manteremos apáticas. O “ide” é simples, faz parte da vida cristã. É o Senhor quem vai nos conduzindo nesse processo, seja em casa, no trabalho, nas instituições de ensino, na fila do supermercado, ou seja, onde estivermos, a obra é de Deus. Pois é o Espírito Santo que convencerá o mundo do pecado, da justiça e do juízo. (João 16:8)</w:t>
      </w:r>
    </w:p>
    <w:p>
      <w:r>
        <w:t>Lembre-se que recebemos o comissionamento para pregar o evangelho. Logo, precisaremos abrir nossas bocas e dar testemunho do quanto Jesus tem transformado nossas vidas. É necessário entendermos que através de práticas simples, poderemos ser úteis na obra do Senhor. Amém</w:t>
      </w:r>
    </w:p>
    <w:p/>
    <w:p>
      <w:r>
        <w:t>Guia Coutinho</w:t>
      </w:r>
    </w:p>
    <w:p>
      <w:r>
        <w:t>Rede Entre Amigas</w:t>
      </w:r>
    </w:p>
    <w:p>
      <w:r>
        <w:t>Igreja Cidade Viva</w:t>
      </w:r>
    </w:p>
    <w:p>
      <w:r>
        <w:t>www.cidadeviva.org</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