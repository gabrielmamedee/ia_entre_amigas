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*Juntas pelo melhor* - *Você não está só*</w:t>
      </w:r>
    </w:p>
    <w:p>
      <w:r>
        <w:t>"Melhor é serem dois do que um, porque se uma cair, a outra levanta a sua companheira."</w:t>
      </w:r>
    </w:p>
    <w:p>
      <w:r>
        <w:t>Eclesiastes 4:9.10.</w:t>
      </w:r>
    </w:p>
    <w:p/>
    <w:p>
      <w:r>
        <w:t>Como é bom nós termos com quem contar nos momentos de lutas e aflições. Às vezes nos deparamos com situações tão difíceis em nossas vidas que parece que não vamos suportar, mas o bom é saber que não estamos só. Nos momentos mais difíceis da vida de Noemi ela pôde contar com a sua nora, Rute. Noemi encontrava-se viúva, sem filhos, sentindo-se sofrida e amarga, mas Rute decidiu honrá-la, e resolveu estar junto com ela, e sua atitude mudou o percurso de uma história sem esperança e perspectiva. Quem é a Rute da sua vida? Eu tenho uma Rute em minha vida. Eu quero ter uma vida proativa na vida de pessoas. como Rute teve. Eu quero ser bênção na vida de pessoas, mas para tanto tenho que decidir, tenho que escolher ser como Rute.</w:t>
      </w:r>
    </w:p>
    <w:p/>
    <w:p>
      <w:r>
        <w:t>Erika Ribeiro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