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Visão e Missão para o evangelismo*</w:t>
      </w:r>
    </w:p>
    <w:p>
      <w:r>
        <w:t>_"Outras pessoas são como a semente lançada em boa terra: ouvem a palavra, aceitam-na e dão uma colheita de trinta, sessenta e até cem por um”._ (Marcos 4:20 NVI)</w:t>
      </w:r>
    </w:p>
    <w:p/>
    <w:p>
      <w:r>
        <w:t>Quando escrevemos nossa visão, levantamos também nossas habilidades vistas pelos outros, o que gostamos de fazer e o que desejamos fazer.  Escrevemos também nossa missão. Vocês escreveram, né? Agora, vamos juntar tudo em uma declaração voltada para o evangelismo, falar de Jesus para as pessoas.</w:t>
      </w:r>
    </w:p>
    <w:p/>
    <w:p>
      <w:r>
        <w:t>A visão da Cidade Viva é "Ser uma igreja capaz de influenciar João Pessoa, a Paraíba, o Brasil e o mundo a viver o cristianismo bíblico de maneira relevante em seus contextos socioculturais."</w:t>
      </w:r>
    </w:p>
    <w:p>
      <w:r>
        <w:t>A missão da Cidade Viva é "Conduzir pessoas a um relacionamento autêntico com Jesus Cristo para que vivam com dignidade e sejam frutíferas no mundo."</w:t>
      </w:r>
    </w:p>
    <w:p/>
    <w:p>
      <w:r>
        <w:t>Quando juntei minha visão, missão e habilidades, cheguei a esta declaração: "Estar conectada com Deus e, em Sua liderança, alcançar mulheres e, através da criatividade, paciência, estudos e administração, ensiná-las a viver em liberdade com Cristo em João Pessoa, na Paraíba, no Brasil e no mundo."</w:t>
      </w:r>
    </w:p>
    <w:p/>
    <w:p>
      <w:r>
        <w:t>Oração</w:t>
      </w:r>
    </w:p>
    <w:p/>
    <w:p>
      <w:r>
        <w:t>Paizinho de amor e graça, empodera-nos para que possamos enxergar nossa missão e visão. Muitas vezes não conseguimos nem pensar tão afundados em problemas que estamos. Segura-nos pela Tua mão direita e levanta-nos, dá-nos fôlego de vida e visão de reino para que possamos levantar a cabeça e contemplar os Teus feitos e maravilhas. E, fazendo isso, possamos ser fortalecidos para ir adiante, em nome de Jesus, amém!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