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Prêmio eterno*</w:t>
      </w:r>
    </w:p>
    <w:p>
      <w:r>
        <w:t>_“Vocês não sabem que de todos os que correm no estádio,  apenas um ganha o prêmio? Corram de tal modo que alcancem o prêmio.  Todos os que competem nos jogos se submetem a um treinamento rigoroso, para obter uma coroa que logo perece; mas nós o fazemos para ganhar uma coroa que dura para sempre” (1 Coríntios 9:24-25)._</w:t>
      </w:r>
    </w:p>
    <w:p/>
    <w:p>
      <w:r>
        <w:t>A corrida de rua é um dos esportes mais democráticos, saudáveis, acessíveis e desafiadores que existem. Seus benefícios a saúde são inúmeros: previne o estresse, a depressão e a ansiedade; auxilia na saúde do coração e pulmões; aumenta a capacidade de concentração, criatividade, força muscular e a estabilidade das articulações; reduz o risco de doenças crônicas e aumenta a imunidade.  É uma atividade física capaz de liberar vários hormônios que melhoram o humor e a disposição.  Devido a esse último benefício, é capaz de viciar de forma saudável o nosso corpo, proporcionando prazer e alegria.</w:t>
      </w:r>
    </w:p>
    <w:p/>
    <w:p>
      <w:r>
        <w:t>Correr é disciplina! Não é uma atividade física fácil de praticar e de dar prazer de imediato.  Depois que criamos o hábito,  percebemos que somos capazes de nos superar e atingimos índices de desempenho nunca antes esperado. Aumentamos a tolerância da dor física e mental. Os treinos são desafiadores, difíceis, porém quando completamos e atingimos a meta desejada, sentimos prazer e realização.</w:t>
      </w:r>
    </w:p>
    <w:p/>
    <w:p>
      <w:r>
        <w:t>Assim também deve ser a vida do cristão! Devemos ser: disciplinadas no estudo da Palavra de Deus; perseverantes nas orações e na intimidade com nosso Senhor Jesus; ousadas na busca do nosso crescimento espiritual, sendo obedientes ao chamado que Deus faz a cada uma de nós; desafiadoras a alcançar o prêmio dos dons Espirituais,  principalmente, o domínio próprio. Superar nossos limites, reconhecer quando erramos e fracassamos, pedir perdão a Deus e nos arrepender verdadeiramente. Devemos ser empáticas a necessidade do próximo e ajudar conforme está ao nosso alcance,  sem procrastinação; ser humildes e reconhecer que somos dependentes de Deus,  que sem Ele nada somos e não chegamos a lugar algum.</w:t>
      </w:r>
    </w:p>
    <w:p/>
    <w:p>
      <w:r>
        <w:t>Sabemos que a nossa salvação vem pela graça de Deus,  por causa do Seu imenso amor e misericórdia,  por meio da fé em Jesus,  que deu Sua vida por nós,  para que todo aquele que Nele crer obtenha o perdão dos pecados e alcance o prêmio da vida eterna. E quem nos convence disso é o Espírito Santo de Deus,  capaz de transformar nossa mente e conduta. Se Deus derrama tanta graça sobre nós,  cabe a nós,  distribuirmos a todos que estão ao nosso redor, através da propagação da Palavra de Deus e serviço para a honra e glória de Deus.</w:t>
      </w:r>
    </w:p>
    <w:p/>
    <w:p>
      <w:r>
        <w:t>Logo, como o texto nos mostra, que a nossa corrida na maratona da vida seja conduzida pelos ensinamentos do Senhor e que Ele nos dê bom ânimo, coragem,  disposição, persistência e disciplina para seguir Seus mandamentos e ordenanças,  para quando chegarmos ao pódio da maturidade espiritual,  obtenhamos o prêmio da vida eterna. Que nós sejamos o instrumento necessário para influenciar outras pessoas ao Seu encontro e alcançar a transformação e edificação de seus pensamentos e atitudes.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