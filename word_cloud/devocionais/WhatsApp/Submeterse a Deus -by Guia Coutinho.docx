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*Submeter-se a Deus*</w:t>
      </w:r>
    </w:p>
    <w:p>
      <w:r>
        <w:t>_Portanto, submetam-se a Deus. Resistam ao diabo, e ele fugirá de vocês._ Tiago 4:7</w:t>
      </w:r>
    </w:p>
    <w:p/>
    <w:p>
      <w:r>
        <w:t>Há no versículo acima uma lição primordial para termos uma vida cristã equilibrada, isto é, o posicionamento que adoto diante das situações. O fato de nos posicionarmos diante de Deus, sujeitando-se a vontade Dele nos fará ver a manifestação do poder do Pai sobre nós. Isso, é uma certeza testificada na própria Palavra. Nela somos cientificadas acerca dessa proteção e segurança, assim, ao compreendermos o que essa posição requer e os resultados advindos dela, buscaremos obedecer a Deus, sendo revestidas pelo poder do Espírito Santo.</w:t>
      </w:r>
    </w:p>
    <w:p>
      <w:r>
        <w:t>Quando somos obedientes ao Pai, resistiremos a Satanás, e ele certamente fugirá, pois estaremos na presença do Senhor, fazendo aquilo que agrada ao Senhor. Diante isso, venceremos as artimanhas malignas que foram colocadas como armadilhas.</w:t>
      </w:r>
    </w:p>
    <w:p>
      <w:r>
        <w:t>Logo, é necessário pedir a Deus sabedoria e discernimento a fim de que estejamos esclarecidas acerca da vontade Dele em nossas vidas. Sendo indispensável estarmos dependentes do Senhor, orando e suplicando ao Espírito para nos conduzir todo tempo, de maneira a agirmos sob a mão protetora de Deus, derrotando nosso Inimigo que nos assedia continuamente, que tenta minar nossa fé, paz, alegria, esperança e demais atributos dados por Deus, os quais transformam nossas vidas para a glória do Seu nome.</w:t>
      </w:r>
    </w:p>
    <w:p>
      <w:r>
        <w:t>Assim, ao nos aproximarmos do Senhor seremos iluminadas, enxergando os pontos que deverão ser combatidos e como devemos fazer uso das armas espirituais, que são dadas por Deus. Outrossim, a completa obediência a Deus exige a aplicação da fé, porque a luta é espiritual. Logo, um relacionamento íntimo com Deus leva-nos a despertar e a não sermos enganadas pela astúcia de Satanás, pois estaremos focadas nas coisas do Alto.</w:t>
      </w:r>
    </w:p>
    <w:p>
      <w:r>
        <w:t>Portanto, o sujeitar-se a Deus é a chave para sermos vitoriosas, adotando posicionamentos de acordo com a luz divina, sendo certo que o Diabo fugirá de cada uma de nós. Que Deus te ilumine.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