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*Uma nova história Deus tem pra mim*</w:t>
      </w:r>
    </w:p>
    <w:p>
      <w:r>
        <w:t>"Porque deveras haverá bom futuro; não será frustrada a tua esperança."</w:t>
      </w:r>
    </w:p>
    <w:p>
      <w:r>
        <w:t>Provérbios 23.18</w:t>
      </w:r>
    </w:p>
    <w:p/>
    <w:p>
      <w:r>
        <w:t>Novo significa algo que nasceu. O que podemos fazer para criar algo novo de novo? Nesse novo ano que Deus nos presenteia, como podemos fazer escolhas acertivas para obtermos resultados progressivos?</w:t>
      </w:r>
    </w:p>
    <w:p>
      <w:r>
        <w:t>Temos oportunidade de decidir viver de forma agradável aos olhos de Deus. Creio que o segredo está em selecionar o que vemos, ouvimos e falamos. O Senhor nos chama para vivermos uma vida abundante mesmo que enfrentando desafios diários, mas sendo conduzidas pelo Espírito Santo a darmos respostas certas a propostas por nós impostas.</w:t>
      </w:r>
    </w:p>
    <w:p>
      <w:r>
        <w:t>O importante é que tenhamos a disponibilidade para fazer e a intensão de cumprir.</w:t>
      </w:r>
    </w:p>
    <w:p>
      <w:r>
        <w:t>As nossas escolhas farão toda a diferença em nossos 365 dias desse novo ano.</w:t>
      </w:r>
    </w:p>
    <w:p/>
    <w:p>
      <w:r>
        <w:t>Feliz escolhas!!!</w:t>
      </w:r>
    </w:p>
    <w:p>
      <w:r>
        <w:t>Feliz Ano Novo!!!</w:t>
      </w:r>
    </w:p>
    <w:p/>
    <w:p>
      <w:r>
        <w:t>Erika Ribeiro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