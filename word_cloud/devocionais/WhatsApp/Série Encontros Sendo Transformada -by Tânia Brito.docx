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*Série Encontros: Sendo Transformada*</w:t>
      </w:r>
    </w:p>
    <w:p>
      <w:r>
        <w:t>“Quanto à antiga maneira de viver, vocês foram ensinados a despir do velho homem, que se corrompe por desejos enganosos, e serem renovados no modo de pensar e a revestir-se do novo homem, criado para ser semelhante a Deus em justiça e em santidade provenientes da verdade” (Ef 4:22-24).</w:t>
      </w:r>
    </w:p>
    <w:p/>
    <w:p>
      <w:r>
        <w:t>Para haver uma renovação, é preciso começar pela mente, fazer uma faxina na cabeça!</w:t>
      </w:r>
    </w:p>
    <w:p>
      <w:r>
        <w:t>E depois, é preciso revestir-se do "homem novo", ou seja, adotar novas atitudes, hábitos saudáveis que ajudam a bem viver. Assim, seremos livres e felizes, sendo imagem e semelhança de Deus.</w:t>
      </w:r>
    </w:p>
    <w:p/>
    <w:p>
      <w:r>
        <w:t>Fui criada na igreja cristã evangélica, participei de coral infantil e grupos de louvores. Aos 15 anos fiz minha profissão de fé, mas tudo isso não passava de rito religioso. A verdadeira transformação veio na minha maturidade, quando ouvi o chamado do Senhor em um apelo na Igreja Batista, em Manaus/AM.</w:t>
      </w:r>
    </w:p>
    <w:p>
      <w:r>
        <w:t>Então, tudo se fez novo!</w:t>
      </w:r>
    </w:p>
    <w:p>
      <w:r>
        <w:t>A mentira já não fazia parte da minha vida e a honestidade passou a ser um dos pilares de sustentação.</w:t>
      </w:r>
    </w:p>
    <w:p>
      <w:r>
        <w:t>Comecei a buscar no Senhor, sabedoria para conduzir minha família em Seus caminhos e ser virtuosa no meu lar. Continuo a cada dia, subindo um degrau a mais, em busca de transformação, de modo que me torne semelhante ao Senhor, meu salvador!</w:t>
      </w:r>
    </w:p>
    <w:p/>
    <w:p>
      <w:r>
        <w:t>Tânia Brito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