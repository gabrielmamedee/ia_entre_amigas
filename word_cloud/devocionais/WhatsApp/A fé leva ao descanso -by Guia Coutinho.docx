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fé leva ao descanso*</w:t>
      </w:r>
    </w:p>
    <w:p>
      <w:r>
        <w:t>_Assim sendo, aproximemo-nos do trono da graça com toda a confiança, a fim de recebermos misericórdia e encontrarmos graça que nos ajude no momento da necessidade._ Hebreus 4:16</w:t>
      </w:r>
    </w:p>
    <w:p/>
    <w:p>
      <w:r>
        <w:t>Para ocorrer aproximação é necessário adotar atitudes, assim, é preciso ir a Deus, ou seja, é uma decisão nossa, havendo o reconhecimento da dependência no Criador.</w:t>
      </w:r>
    </w:p>
    <w:p/>
    <w:p>
      <w:r>
        <w:t>Assim sendo, é indispensável optarmos por uma decisão proativa, porque à medida que os ensinamentos repassados pela Palavra são exercitados, resultados serão gerados da confiança que foi fruto de sua utilização, refletindo em nosso viver.</w:t>
      </w:r>
    </w:p>
    <w:p>
      <w:r>
        <w:t>Outrossim, aquele que procura o verdadeiro descanso aplica a fé em sua vida, reconhecendo que é fraco e necessitado e que precisa de Cristo.</w:t>
      </w:r>
    </w:p>
    <w:p>
      <w:r>
        <w:t>Lembre-se do deserto atravessado pelo povo de Israel, no final da travessia tinha uma terra prometida por Deus para o desfrute deles, mas somente Josué e Calebe enxergaram as coisas com uma visão espiritual, sendo apenas eles, da antiga geração, que conseguiram entrar na boa terra. E, hoje apesar dos desertos, nossa visão deverá estar focada no Reino que o Senhor prometeu para aqueles que perseveram até o fim.</w:t>
      </w:r>
    </w:p>
    <w:p/>
    <w:p>
      <w:r>
        <w:t>Então, vá até o Senhor e usufrua da eficácia da Palavra, acompanhada pela fé, escutando o falar do Espírito Santo, pois mesmo que a situação esteja difícil, temos a quem recorrer, ou seja, ao nosso Deus, que é Soberano e Senhor.</w:t>
      </w:r>
    </w:p>
    <w:p>
      <w:r>
        <w:t>Amém.</w:t>
      </w:r>
    </w:p>
    <w:p/>
    <w:p>
      <w:r>
        <w:t>Portanto, em oração vamos pedir auxílio ao Espírito Santo para que obstáculos sejam derrubados, empecilhos sejam destruídos a fim de usufruirmos desse descanso.</w:t>
      </w:r>
    </w:p>
    <w:p>
      <w:r>
        <w:t>E, a fé que um dia foi colocada em nossos corações irá crescendo, pois fomos chamadas para viver pela fé, sendo o descansar em Deus a chave para obtermos paz e somente através da fé iremos nos achegando ao seu trono por meio de Jesus, recebendo misericórdia e encontrando a graça que nos ajudará a alcançarmos o Reino.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