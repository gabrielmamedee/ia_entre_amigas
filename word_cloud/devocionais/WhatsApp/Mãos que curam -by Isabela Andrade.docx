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*Mãos que curam*</w:t>
      </w:r>
    </w:p>
    <w:p>
      <w:r>
        <w:t>_”Deus, pelas mãos de Paulo, fazia milagres extraordinários”. (At 19:11)._</w:t>
      </w:r>
    </w:p>
    <w:p/>
    <w:p>
      <w:r>
        <w:t>Pelas mãos de Paulo, pelas mãos de Pedro, pelas mãos de Tiagos, Marias, Joãos... Pelas mãos da Igreja dele, pelos membros do seu corpo.</w:t>
      </w:r>
    </w:p>
    <w:p/>
    <w:p>
      <w:r>
        <w:t>Paulo era um homem cheio do Espírito Santo e andava como uma candeia acesa, como uma brasa viva!</w:t>
      </w:r>
    </w:p>
    <w:p/>
    <w:p>
      <w:r>
        <w:t>Onde estão os homens e mulheres que poderão ser mãos de Deus na terra?</w:t>
      </w:r>
    </w:p>
    <w:p/>
    <w:p>
      <w:r>
        <w:t>Podemos imitar a vida desse homem, pois ele imitava a Cristo. A sua devoção, o sim dele no Reino impactou gerações até hoje.</w:t>
      </w:r>
    </w:p>
    <w:p/>
    <w:p>
      <w:r>
        <w:t>Fico a pensar na alegria de homens doentes e vidas escravizadas pelo demônio sendo libertas pelas mãos de Deus! Sim, as nossas mãos podem ser as mãos de Deus. A nossa boca! Mente! Corpo! É tudo dele e para ele.</w:t>
      </w:r>
    </w:p>
    <w:p/>
    <w:p>
      <w:r>
        <w:t>A igreja é a reposta as nações, as famílias.</w:t>
      </w:r>
    </w:p>
    <w:p>
      <w:r>
        <w:t>Ele quer usar você. Consagre tudo ao Senhor hoje. Aleluia!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