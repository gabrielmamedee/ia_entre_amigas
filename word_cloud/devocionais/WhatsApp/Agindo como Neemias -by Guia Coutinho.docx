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*Agindo como Neemias*</w:t>
      </w:r>
    </w:p>
    <w:p>
      <w:r>
        <w:t>_E eles me responderam: "Aqueles que sobreviveram ao cativeiro e estão lá na província, passam por grande sofrimento e humilhação. O muro de Jerusalém foi derrubado, e suas portas foram destruídas pelo fogo". Quando ouvi essas coisas, sentei-me e chorei. Passei dias lamentando, jejuando e orando ao Deus dos céus._ Neemias 1:3,4</w:t>
      </w:r>
    </w:p>
    <w:p/>
    <w:p>
      <w:r>
        <w:t>Interceder pela situação de outra pessoa é louvável diante de Deus. Isso, nos coloca em posição para enfrentarmos batalhas espirituais, a fim de que à luz de Deus alcance a vida de outra pessoa. Neemias empenhou-se para isso. Será que buscamos assumir tal posicionamento, de lutar na brecha por alguém?</w:t>
      </w:r>
    </w:p>
    <w:p>
      <w:r>
        <w:t>Neemias não se deixou seduzir pelo cargo que tinha no Palácio. Ele tinha um coração temente a Deus, importando-se com o que foi exposto, ou seja, compreendia a devastação causada por aquela situação, pois ela representava desolação. E apesar das armadilhas usadas por Satanás, Neemias não desistiu de agir.</w:t>
      </w:r>
    </w:p>
    <w:p>
      <w:r>
        <w:t>Primeiramente intercedeu a Deus, adorando ao Senhor e efetuando confissão de pecados. E, com prudência, debaixo da legalidade, porque conhecia a necessidade da situação, adotou atitudes que expressaram amor, não sendo egoísta, compadecendo-se com tudo aquilo que lhe foi narrado. Então, ele colocou-se a orar persistentemente, chorou e jejuou por aquela causa, entendendo e crendo que Deus poderia mudá-la. Portanto, como estamos agindo diante das mais diversas situações que nos chegam? Será que me incomodo a ponto de interceder, orando pela causa que foi exposta?</w:t>
      </w:r>
    </w:p>
    <w:p>
      <w:r>
        <w:t>Quando conhecemos a Palavra agimos como Neemias, isto é, intercedemos, colocamo-nos na brecha. E, mesmo enfrentando objeções, não iremos retroceder, mas intensificar nosso clamor. Sendo a intercessão uma ponte que ligará o homem a Deus, de modo a colocarmos no Altar Dele a situação, pedindo para que seja restaurado aquilo que precisa, segundo a vontade do Senhor, para honra, louvor e glória Dele.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