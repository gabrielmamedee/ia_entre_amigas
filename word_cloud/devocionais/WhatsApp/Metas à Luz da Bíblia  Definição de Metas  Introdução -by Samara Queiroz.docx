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*Metas à Luz da Bíblia - Definição de Metas - Introdução*</w:t>
      </w:r>
    </w:p>
    <w:p>
      <w:r>
        <w:t>_"´Porque sou eu que tenho para vocês´, diz o Senhor, ´planos de fazê-los prosperar e não de lhes causar dano, planos de dar-lhes esperança e um futuro. ”_  Jeremias 29.11 NVI</w:t>
      </w:r>
    </w:p>
    <w:p/>
    <w:p>
      <w:r>
        <w:t>_"Se você agora não está fazendo o progresso que gostaria de fazer e é capaz de fazê-lo, é simplesmente porque suas metas não estão claramente definidas."_ Paul J. Meyers</w:t>
      </w:r>
    </w:p>
    <w:p/>
    <w:p>
      <w:r>
        <w:t>Definição de metas pode ser a maior ajuda durante nossa vida. Metas ajudam-nos a dar rumo em três coisas: o que Deus quer em nossa vida, quando queremos alcançá-lo e o que nós escolheremos fazer para torná-lo realidade. Lembre-se de que Deus nos criou para aproveitar a vida totalmente e ter grande sucesso, como está claro no versículo acima. Definição de metas é essencial para o sucesso, e uma pessoa auto motivada está sempre trabalhando em um programa pessoal de metas.</w:t>
      </w:r>
    </w:p>
    <w:p/>
    <w:p>
      <w:r>
        <w:t>E nossa auto motivação vem do Espírito Santo de Deus que habita em nós. Realmente não temos nada de nós mesmos para ir adiante. Quando olhamos ao nosso redor, percebemos que sem a direção e cuidado do Senhor não somos nada e não temos para onde ir. Esse é o momento de pararmos e ver se nossos planos anteriores tiveram sucesso. Coloquemos o Senhor em nossos planos, façamos a nossa parte que Ele fará tudo o mais.</w:t>
      </w:r>
    </w:p>
    <w:p/>
    <w:p>
      <w:r>
        <w:t>Oração</w:t>
      </w:r>
    </w:p>
    <w:p/>
    <w:p>
      <w:r>
        <w:t>Pai de amor e de metas, Tu mesmo disseste que fôssemos, fizéssemos discípulos e batizássemo-los em nome do Pai, do Filho e do Espírito Santo. Fomos comissionados por Ti em objetivos específicos. Traz luz a nossa vida todos os dias, que diante das adversidades possamos ver um alvo além das circunstâncias e encontremos em Ti forças para levantar e prosseguir porque bem sabemos em quem temos crido, em Ti, em nome de Jesus, amém.</w:t>
      </w:r>
    </w:p>
    <w:p/>
    <w:p>
      <w:r>
        <w:t>Samara Queiroz</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