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Senhor, se quiseres podes curar-me.</w:t>
      </w:r>
    </w:p>
    <w:p>
      <w:r>
        <w:t>“Um leproso, aproximando-se, adorou-o de joelhos e disse: "Senhor, se quiseres, podes purificar-me! Jesus estendeu a mão, tocou nele e disse: "Quero. Seja purificado! " Imediatamente ele foi purificado da lepra.” Mateus 8:2,3</w:t>
      </w:r>
    </w:p>
    <w:p/>
    <w:p>
      <w:r>
        <w:t>O portador da lepra em seu estágio inicial perde a sensibilidade, depois vai surgindo ulcerações pelo corpo, que vão se agravando paulatinamente e se não for cuidado adequadamente ele chega a morrer. Sendo que na antiguidade era terrível, porque o tratamento dado ao leproso era excluí-lo da sociedade, de maneira que ninguém poderia ter contato com ele.</w:t>
      </w:r>
    </w:p>
    <w:p>
      <w:r>
        <w:t>De fato, naquela época sem o avanço da medicina essa doença era assustadora, como registrado em Levítico 13:45-46 "Quem ficar leproso, apresentando quaisquer desses sintomas, usará roupas rasgadas, andará descabelado, cobrirá a parte inferior do rosto e gritará: ‘Impuro! Impuro!’. Enquanto tiver a doença, estará impuro. Viverá separado, fora do acampamento.”</w:t>
      </w:r>
    </w:p>
    <w:p>
      <w:r>
        <w:t>Mas, em Mateus 8:2,3, vemos um leproso que se aproximou de Jesus e o adorou de joelhos, isto é, a situação que ele se encontrava não serviu para impedi-lo de procurar aquele que é o Senhor da cura. Ele foi à presença de Jesus, colocando sua esperança Nele, reconhecendo o seu senhorio, sem duvidar, mas afirmando: “Senhor, se quiseres, podes purificar-me!”</w:t>
      </w:r>
    </w:p>
    <w:p>
      <w:r>
        <w:t>Analise, não há dúvida na atitude do leproso, ele primeiro se aproxima de Jesus e em seguida o adora, há determinação em sua atitude. Verifica-se que mesmo estando frágil, sua postura foi de crer que Jesus poderia curá-lo. Aleluias!!!! Aquele homem ninguém queria tê-lo por perto, mas Jesus simplesmente estende a mão e diz: “Quero. Seja purificado!” Glórias a Deus. O Senhor é aquele que nos estende a mão.</w:t>
      </w:r>
    </w:p>
    <w:p>
      <w:r>
        <w:t>Veja que o leproso não se acomodou com sua situação, porém, ele foi em busca daquele que poderia curá-lo, ou seja, ele se aproximou do Senhor, reconhecendo-o como Deus. Que exemplo para nós. Assim, não se deixe esmorecer, mas aproxime-se do Senhor e o adore. Jesus é quem pode curar, segundo a vontade do Pai, pois tudo está debaixo da soberania de Deus, como está em Romanos 11:36:</w:t>
      </w:r>
    </w:p>
    <w:p>
      <w:r>
        <w:t>“Porque dele e por ele, e para ele, são todas as coisas; glória, pois, a ele eternamente.”</w:t>
      </w:r>
    </w:p>
    <w:p/>
    <w:p>
      <w:r>
        <w:t>Portanto, ore e diga do mais profundo do seu coração: Se tu quiseres Senhor, podes curar-me. Que o Senhor te abençoe. Amém!!!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