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*Batalha Espiritual*</w:t>
      </w:r>
    </w:p>
    <w:p>
      <w:r>
        <w:t>_“pois a nossa luta não é contra seres humanos, mas contra os poderes e autoridades, contra os dominadores deste mundo de trevas, contra as forças espirituais do mal nas regiões celestiais.” (Ef 6:12)._</w:t>
      </w:r>
    </w:p>
    <w:p/>
    <w:p>
      <w:r>
        <w:t>A Palavra de Deus nos ensina que o inimigo está a espreita, sempre pronto para atacar. A nossa luta não é contra o ser humano, mas contra forças espirituais do mal.</w:t>
      </w:r>
    </w:p>
    <w:p/>
    <w:p>
      <w:r>
        <w:t>A investida do inimigo se dá por todos os lados, até minar as nossas forças. É quando nos sentimos sem ânimo para lutar.</w:t>
      </w:r>
    </w:p>
    <w:p/>
    <w:p>
      <w:r>
        <w:t>Todos nós de uma forma ou de outra, passamos por muitas lutas, mas o que pode nos manter de pé é a nossa fé em Deus que tem poder para enfrentar as forças espirituais do mal e sair vitorioso.</w:t>
      </w:r>
    </w:p>
    <w:p/>
    <w:p>
      <w:r>
        <w:t>Deus nos dá recursos espirituais para lutarmos nessa batalha espiritual.</w:t>
      </w:r>
    </w:p>
    <w:p/>
    <w:p>
      <w:r>
        <w:t>O apóstolo Paulo diz que a armadura de Deus nos reveste da cabeça aos pés para resistirmos os dias maus e permanecermos inabaláveis.</w:t>
      </w:r>
    </w:p>
    <w:p/>
    <w:p>
      <w:r>
        <w:t>A verdade, a justiça, o evangelho da paz, a fé, a salvação e a Palavra de Deus é a nossa armadura e está disponível para nós, basta fazermos uso dela.</w:t>
      </w:r>
    </w:p>
    <w:p>
      <w:r>
        <w:t>O apóstolo Paulo continua nos exortando:</w:t>
      </w:r>
    </w:p>
    <w:p/>
    <w:p>
      <w:r>
        <w:t>_“Orem no Espírito em todas as ocasiões, com toda oração e súplica; tendo isso em mente, estejam atentos e perseverem na oração por todos os santos.” (Ef 6:18)._</w:t>
      </w:r>
    </w:p>
    <w:p/>
    <w:p>
      <w:r>
        <w:t>A nossa luta contra o mal é constante, logo, não podemos vacilar. Jesus nos promete voltar para nos salvar desse mundo de sofrimentos, cheio de lutas, cheio de dores.</w:t>
      </w:r>
    </w:p>
    <w:p>
      <w:r>
        <w:t>Temos de vigiar e orar sem cessar, até que se cumpra as promessas de Deus.</w:t>
      </w:r>
    </w:p>
    <w:p>
      <w:r>
        <w:t>Que sejamos revestidas pelo amor e pela armadura de Deus todos os dias!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