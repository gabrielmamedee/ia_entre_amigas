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*Confio em Deus, cuja palavra louvo*</w:t>
      </w:r>
    </w:p>
    <w:p>
      <w:r>
        <w:t>_Mas eu, quando estiver com medo, confiarei em ti. Em Deus, cuja palavra eu louvo, em Deus eu confio, e não temerei. Que poderá fazer-me o simples mortal?_ Salmos 56:3,4</w:t>
      </w:r>
    </w:p>
    <w:p/>
    <w:p>
      <w:r>
        <w:t>_Registra, tu mesmo, o meu lamento; recolhe as minhas lágrimas em teu odre; acaso não estão anotadas em teu livro? Os meus inimigos retrocederão, quando eu clamar por socorro. Com isso saberei que Deus está a meu favor. Confio em Deus, cuja palavra louvo, no Senhor, cuja palavra louvo_ Salmos 56:8-10</w:t>
      </w:r>
    </w:p>
    <w:p/>
    <w:p>
      <w:r>
        <w:t>Devemos procurar diariamente permanecer em Cristo, isto é, o permanecer é algo contínuo, não transitório, e como filhas de Deus, cremos que o Espírito Santo habita em nossos corações, ou seja, Ele não está usufruindo de temporadas, mas habitando em nós.</w:t>
      </w:r>
    </w:p>
    <w:p>
      <w:r>
        <w:t>Diante disso, o medo não conseguirá deter aquelas que correm para diante do Pai, porque é o Senhor quem agirá em favor de suas filhas, fazendo com que os inimigos retrocedam e elas avancem, porque quem está operando em favor delas é Deus. Amém.</w:t>
      </w:r>
    </w:p>
    <w:p/>
    <w:p>
      <w:r>
        <w:t>Assim, o louvor vindo de um coração contrito, vai agindo de maneira maravilhosa nas mentes. Existe o lavar regenerador do Espírito Santo. Se estiver com medo, confie que Deus está à frente de tudo. E, siga louvando e adorando, e você verá que o resultado dessa confiança em Deus, vai operar de maneira extraordinária, derrubando obstáculos, bem como, os sofismas da mente que querem induzir-nos ao erro, e a perspectiva</w:t>
      </w:r>
    </w:p>
    <w:p>
      <w:r>
        <w:t>apresentada vai mudando, surgindo um novo cenário. Aleluia!</w:t>
      </w:r>
    </w:p>
    <w:p/>
    <w:p>
      <w:r>
        <w:t>Saiba e creia que é o Senhor quem está na luta conosco, não estamos sozinhas. Então, a fé que nos foi dada servirá para alimentar a esperança em nossos corações, de maneira que agiremos sem retroceder, mas avançando. E, seguiremos adiante, crendo, louvando a palavra do nosso Deus, compreendendo que é o Pai quem nos livrará do mal, de maneira a nos manter em pé e firmes Nele. Assim, vamos louvar por meio da palavra,</w:t>
      </w:r>
    </w:p>
    <w:p>
      <w:r>
        <w:t>agindo de maneira prática na adoração ao Pai e concomitantemente sendo fortalecidas pelo poder do Espírito Santo. Sigamos confiando em Deus, cuja palavra louvamos.</w:t>
      </w:r>
    </w:p>
    <w:p/>
    <w:p>
      <w:r>
        <w:t>Amém.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