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*Colheita com fartura*</w:t>
      </w:r>
    </w:p>
    <w:p>
      <w:r>
        <w:t>_Lembrem-se: aquele que semeia pouco, também colherá pouco, e aquele que semeia com fartura, também colherá fartamente._ 2 Coríntios 9:6</w:t>
      </w:r>
    </w:p>
    <w:p/>
    <w:p>
      <w:r>
        <w:t>Vidas que procuram agir sob a orientação do Espírito Santo terão resultados diferentes daquelas que não o buscam. Quando o buscamos, existe a fartura dada por Ele. São vidas abundantes, que desfrutam de Cristo, priorizando as coisas que as levam ao Reino, pois procuram aplicar em seu viver o fruto do Espírito que está em Gálatas 5:22,23.</w:t>
      </w:r>
    </w:p>
    <w:p>
      <w:r>
        <w:t>E, quanto mais semearmos, cuidarmos, investirmos, usando a perseverança em permanecer diante do Senhor, maior será a colheita, ou seja, demanda atitudes práticas que dependem de cada uma de nós. Assim, devemos aplicar nossa diligência no processo de semeadura, para obtermos uma colheita exitosa, cheia da fartura dada por Deus.</w:t>
      </w:r>
    </w:p>
    <w:p>
      <w:r>
        <w:t>Logo, ter uma vida cheia de abundância é desfrutar de Cristo. Não é ter dinheiro, status social ou coisas semelhantes. É desfrutar da graça de Deus, que vai sendo derramada sobre nós, enxergando as coisas com uma visão espiritual, não se deixando enganar pela “vida abundante” que o mundo oferece. Mas, investindo continuamente no Reino, semeando Cristo com fartura nos corações.</w:t>
      </w:r>
    </w:p>
    <w:p>
      <w:r>
        <w:t>Então, saiba que o mundo não pode dá tal satisfação, pois as coisas dadas por ele são efêmeras. Mas, através de Cristo desfrutaremos de uma vida com abundância, fruto da comunhão com Deus, resultado do processo que foi feito através da obra Dele na cruz, para que fôssemos contempladas com essa vida maravilhosa, que satisfaz plenamente.</w:t>
      </w:r>
    </w:p>
    <w:p>
      <w:r>
        <w:t>Logo, é promessa do Senhor essa vida em abundância. A Palavra de Deus cientifica-nos que somente Ele é quem poderá nos dá a mesma, de maneira a desfrutarmos do que Deus é. E, teremos vidas que testemunham para outras pessoas acerca Dele, semeando com fartura, para colher fartamente e desfrutar eternamente dessa colheita maravilhosa.</w:t>
      </w:r>
    </w:p>
    <w:p>
      <w:r>
        <w:t>Que você tenha uma vida abundante em Cristo.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