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você diz a respeito de si mesmo?*</w:t>
      </w:r>
    </w:p>
    <w:p>
      <w:r>
        <w:t>_”— Diga quem é você, para podermos dar uma resposta àqueles que nos enviaram. O que é que você diz a respeito de si mesmo? Então ele respondeu: — Eu sou “a voz do que clama no deserto: Endireitem o caminho do Senhor”, como disse o profeta Isaías”. (Jo 1:22-23)._</w:t>
      </w:r>
    </w:p>
    <w:p/>
    <w:p>
      <w:r>
        <w:t>A certeza de quem ele era estava na palavra!</w:t>
      </w:r>
    </w:p>
    <w:p>
      <w:r>
        <w:t>Quem sou eu?</w:t>
      </w:r>
    </w:p>
    <w:p/>
    <w:p>
      <w:r>
        <w:t>Eu sou o que Deus diz que sou.</w:t>
      </w:r>
    </w:p>
    <w:p/>
    <w:p>
      <w:r>
        <w:t>Não houve dúvida, não houve medo, não  houve problemas com sentimentos e auto estima! sim, eu sou o que Ele diz que sou!.</w:t>
      </w:r>
    </w:p>
    <w:p/>
    <w:p>
      <w:r>
        <w:t>João nos ensina a andarmos na palavra e não em nossos achismos... Sejamos firmes na verdade! Lâmpada para os meus pés e luz para o meu caminho é a tua palavra.</w:t>
      </w:r>
    </w:p>
    <w:p/>
    <w:p>
      <w:r>
        <w:t>Seja cheio da palavra de Deus assim como João. Nossa identidade está nele.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