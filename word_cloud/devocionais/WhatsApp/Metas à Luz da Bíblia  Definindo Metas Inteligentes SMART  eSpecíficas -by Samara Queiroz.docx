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*Metas à Luz da Bíblia - Definindo Metas Inteligentes (SMART) - eSpecíficas*</w:t>
      </w:r>
    </w:p>
    <w:p>
      <w:r>
        <w:t>_"Por isso, temos o propósito de lhe agradar"._ 2 Coríntios 5:9a</w:t>
      </w:r>
    </w:p>
    <w:p/>
    <w:p>
      <w:r>
        <w:t>Nosso viver tem o propósito de agradar a Deus.</w:t>
      </w:r>
    </w:p>
    <w:p>
      <w:r>
        <w:t>Por isso, tudo o que fazemos é importante. Todas as áreas das nossas vidas devem ser consideradas como pilares que precisam estar do mesmo tamanho.</w:t>
      </w:r>
    </w:p>
    <w:p/>
    <w:p>
      <w:r>
        <w:t>Hoje começaremos a aprender como devemos definir estas metas de forma inteligente para que o Senhor utilize todo o nosso potencial para agradá-lo.</w:t>
      </w:r>
    </w:p>
    <w:p/>
    <w:p>
      <w:r>
        <w:t>Cada dia veremos uma característica de definição de metas SMART, que é um acróstico em inglês, o qual também poderemos utilizar em português. Isto é, nossas metas precisam ser: eSpecíficas, Mensuráveis, Alcançáveis, Realistas e no Tempo definidas.</w:t>
      </w:r>
    </w:p>
    <w:p/>
    <w:p>
      <w:r>
        <w:t>O que seria uma meta eSpecífica? É uma meta descrita com o máximo de detalhes possível. Ex:</w:t>
      </w:r>
    </w:p>
    <w:p>
      <w:r>
        <w:t>Metas genéricas: Eu quero amar a Deus mais.</w:t>
      </w:r>
    </w:p>
    <w:p>
      <w:r>
        <w:t>Eu quero andar mais perto de Deus.</w:t>
      </w:r>
    </w:p>
    <w:p>
      <w:r>
        <w:t>Metas específicas: Eu terei um devocional diário com Deus por uma hora às 6h da manhã, antes de sair para o trabalho.</w:t>
      </w:r>
    </w:p>
    <w:p/>
    <w:p>
      <w:r>
        <w:t>Nosso Senhor Jesus Cristo foi muito específico. Nesta passagem vejam como Ele foi objetivo: "Respondeu Jesus: "Asseguro que ainda hoje, esta noite, antes que duas vezes cante o galo, três vezes você me negará"." Marcos 14: 30 NVI</w:t>
      </w:r>
    </w:p>
    <w:p/>
    <w:p>
      <w:r>
        <w:t>Oração</w:t>
      </w:r>
    </w:p>
    <w:p/>
    <w:p>
      <w:r>
        <w:t>Jesus Cristo, maravilhoso exemplo, Tu és o nosso Senhor e nosso Salvador. Pegamo-nos em dúvidas e incertezas em tantas áreas de nossas vidas. Que o sopro do Espírito Santo venha sobre nós levando toda a névoa e poeira que nos impeçam de ver claramente nossos alvos em Ti. Tu reinas para sempre e o nosso lugar não é nesta terra. Ansiamos por Tua vinda gloriosa e, enquanto estamos nesta vida carnal, empondera-nos para a Tua obra com inteligência e objetividade vindas de Ti. Tu és rei eternamente e nós Te amamos! Hosana ao que veio em nome do Senhor! Hosana!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