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– Declaração de Visão Escrita*</w:t>
      </w:r>
    </w:p>
    <w:p>
      <w:r>
        <w:t>_“Jesus respondeu: “Está escrito: ‘Nem só de pão viverá o homem’.”_  Lucas 4:4</w:t>
      </w:r>
    </w:p>
    <w:p/>
    <w:p>
      <w:r>
        <w:t>_“Jesus respondeu: “Está escrito: ‘Adore o Senhor, o seu Deus, e só a ele preste culto’. ”_  Lucas 4:8</w:t>
      </w:r>
    </w:p>
    <w:p/>
    <w:p>
      <w:r>
        <w:t>A palavra escrita é muito poderosa e eficaz. Passa de geração a incontáveis gerações. Jesus mesmo usou a Palavra já escrita diversas vezes. É por isso que criaremos e escreveremos nossa própria visão de vida e posteriormente nossa missão.</w:t>
      </w:r>
    </w:p>
    <w:p/>
    <w:p>
      <w:r>
        <w:t>A declaração de visão contém a visão do autor com relação ao seu futuro. A visão de como o seu mundo será. A declaração de visão deverá ser escrita de um jeito que enfatize o resultado final.</w:t>
      </w:r>
    </w:p>
    <w:p/>
    <w:p>
      <w:r>
        <w:t>Dr. John Edmund Haggai diz que “A visão permeia tudo o que a gente faz para que tenhamos certeza de que estamos no caminho certo. Eu acredito na importância da ‘repetição periódica’ para manter a visão clara” e esta visão deve ser tão grande que somente a presença de Deus torná-la-á realidade.</w:t>
      </w:r>
    </w:p>
    <w:p/>
    <w:p>
      <w:r>
        <w:t>Uma vez, em um treinamento do Haggai que participei por 25 dias, tive a oportunidade de escrever minha própria visão. Refleti sobre todas as minhas experiências passadas, presentes e sobre todos os sonhos que o Senhor tem nos dado e fechei com uma visão maravilhosa, desafiadora e significativa para minha vida: “Alcançar nações para Cristo, incluindo minha própria nação. ”</w:t>
      </w:r>
    </w:p>
    <w:p/>
    <w:p>
      <w:r>
        <w:t>Li, reli, orei e finalizei com esta frase que encheu meu coração de alegria, esperança e força para prosseguir.</w:t>
      </w:r>
    </w:p>
    <w:p/>
    <w:p>
      <w:r>
        <w:t>Oração</w:t>
      </w:r>
    </w:p>
    <w:p>
      <w:r>
        <w:t>Deus de amor e de visão, obrigada porque sabemos que todas as coisas cooperam conjuntamente para o nosso bem, para o bem daqueles que são chamados segundo os Teus propósitos. Coloca-nos a sós Contigo para que possamos ouvir a Tua voz e direção. Escreve em nossos corações uma visão de vida maior do que enxergamos no momento, uma visão que englobe tua Palavra e o alcançar almas para Ti, pois sabemos que o Teu reino e a Tua justiça já nos é suficiente. Ajuda-nos a levantar a cabeça e a escrever uma declaração de visão que venha direto de Ti e que por isso dará muito significado e encherá nossas vidas de alegria e propósito, em nome de Jesus, amém.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