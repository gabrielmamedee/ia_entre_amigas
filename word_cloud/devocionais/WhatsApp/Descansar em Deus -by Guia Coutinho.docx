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*Descansar em Deus*</w:t>
      </w:r>
    </w:p>
    <w:p>
      <w:r>
        <w:t>_Aquele que habita no abrigo do Altíssimo e descansa à sombra do Todo-poderoso_</w:t>
      </w:r>
    </w:p>
    <w:p>
      <w:r>
        <w:t>_pode dizer ao Senhor: Tu és o meu refúgio e a minha fortaleza, o meu Deus, em quem confio._ Salmos 91:1,2</w:t>
      </w:r>
    </w:p>
    <w:p/>
    <w:p>
      <w:r>
        <w:t>Há um lugar grandioso, que traz refrigério para todos que procuram permanecer nele. É recanto de segurança, sendo a fortaleza que nos protege contra as adversidades, de momentos de medo, incertezas e de tudo que tenta roubar nossa alegria e paz. Saiba que esse lugar é o melhor para descansarmos, pois ele traz não só refrigério, mas tudo o que precisamos, pois é pleno, ou seja, esse lugar de proteção é no abrigo do Altíssimo.</w:t>
      </w:r>
    </w:p>
    <w:p>
      <w:r>
        <w:t>Portanto, é maravilhoso termos um Pai que nos protege. Isso, é um privilégio para aqueles que desfrutam de uma íntima comunhão com o Altíssimo, fruto do reconhecimento que Nele está o refúgio e a fortaleza operantes na vida dos seus filhos. E, somos filhas Dele!</w:t>
      </w:r>
    </w:p>
    <w:p>
      <w:r>
        <w:t>Assim, é precioso viver essa verdade em tempos onde muitos vivem iludidos, pensando que encontrarão tudo que precisam nas riquezas, gerando com isso uma falsa segurança. Porém, aqueles que habitam no abrigo do Altíssimo, almejam algo que somente o Espírito revela. Resultado da visão espiritual dada pelo próprio Espírito, fazendo com que não sejamos moldadas segundo os padrões do mundo. Mas, aquelas que perseveram em tomar posse do Reino Eterno.</w:t>
      </w:r>
    </w:p>
    <w:p>
      <w:r>
        <w:t>Então, como filhas de Deus busquemos incansavelmente as coisas do Alto. Porque mesmo em situações de deserto, não nos furtaremos em permanecer no abrigo e proteção dados pelo Pai. Encontrando Nele alívio, segurança e forças. E a fé que há em nós se desenvolverá, tornando nosso relacionamento cada vez mais íntimo, profundo e fortalecido. Portanto, um relacionamento íntimo com Deus leva o homem a ser perseverante, confiante na fidelidade do Pai e a fé produzirá algo difícil de explicar aos olhos humanos, porque mesmo em meio a adversidade, a paz prevalecerá na vida do filho de Deus, e isso, é resultado do descansar à sombra do Todo Poderoso.</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