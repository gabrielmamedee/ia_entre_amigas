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*Desista de Desistir*!</w:t>
      </w:r>
    </w:p>
    <w:p>
      <w:r>
        <w:t>Uma grande e extraordinária mulher não desistiu do seu chamado.</w:t>
      </w:r>
    </w:p>
    <w:p/>
    <w:p>
      <w:r>
        <w:t>_"Mas o anjo lhe disse: Maria não temas; Eis que conceberás e darás à luz um filho." (Lc 1.30)._</w:t>
      </w:r>
    </w:p>
    <w:p/>
    <w:p>
      <w:r>
        <w:t>Em sua caminhada você se deparará com retas, curvas e bifurcações, mas não desista, permaneça, prossiga!</w:t>
      </w:r>
    </w:p>
    <w:p/>
    <w:p>
      <w:r>
        <w:t>Em sua Canaã, você vai encontrar gigantes, mas lembre-se, dessa terra emana leite e mel.</w:t>
      </w:r>
    </w:p>
    <w:p>
      <w:r>
        <w:t>Erga a cabeça, seja forte e corajosa!</w:t>
      </w:r>
    </w:p>
    <w:p/>
    <w:p>
      <w:r>
        <w:t>Não desista do seu esposo.</w:t>
      </w:r>
    </w:p>
    <w:p>
      <w:r>
        <w:t>Nao desista do seu filho(a).</w:t>
      </w:r>
    </w:p>
    <w:p>
      <w:r>
        <w:t>Não desista do seu pai ou da sua mãe.</w:t>
      </w:r>
    </w:p>
    <w:p>
      <w:r>
        <w:t>Não desista do seu chamado.</w:t>
      </w:r>
    </w:p>
    <w:p>
      <w:r>
        <w:t>Afinal, você não está lutando só!</w:t>
      </w:r>
    </w:p>
    <w:p>
      <w:r>
        <w:t>Se não fosse a mão de Deus, nem aqui você estaria!</w:t>
      </w:r>
    </w:p>
    <w:p/>
    <w:p>
      <w:r>
        <w:t>Há sonhos e projetos gerados no coração de Deus para você concluir.</w:t>
      </w:r>
    </w:p>
    <w:p/>
    <w:p>
      <w:r>
        <w:t>Não se distraia com os ventos fortes, pois és revestida do poder do Alto.</w:t>
      </w:r>
    </w:p>
    <w:p/>
    <w:p>
      <w:r>
        <w:t>Você está contida no Reino Espiritual. Você tem a Vida do próprio Deus em você!</w:t>
      </w:r>
    </w:p>
    <w:p>
      <w:r>
        <w:t>Não se apegue ao que você vê, mas se firme no que Deus te chamou para crer.</w:t>
      </w:r>
    </w:p>
    <w:p>
      <w:r>
        <w:t>Já tentaram te fazer parar, já tentaram te convencer que não ia conseguir, mas você está aqui!</w:t>
      </w:r>
    </w:p>
    <w:p/>
    <w:p>
      <w:r>
        <w:t>Você já venceu pela fé!</w:t>
      </w:r>
    </w:p>
    <w:p>
      <w:r>
        <w:t>Lembre-se disso!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