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*Lugar Secreto*</w:t>
      </w:r>
    </w:p>
    <w:p>
      <w:r>
        <w:t>_”Sonda-me, ó Deus, e conhece o meu coração; prova-me, e conhece os meus pensamentos._</w:t>
      </w:r>
    </w:p>
    <w:p>
      <w:r>
        <w:t>_E vê se há em mim algum caminho mau, e guia-me pelo caminho eterno.”_</w:t>
      </w:r>
    </w:p>
    <w:p>
      <w:r>
        <w:t>Salmos 139:23,24</w:t>
      </w:r>
    </w:p>
    <w:p/>
    <w:p>
      <w:r>
        <w:t>Aqui o salmista pede para Deus observar seu coração de maneira cautelosa, minuciosa, como ninguém mais pode fazer.</w:t>
      </w:r>
    </w:p>
    <w:p>
      <w:r>
        <w:t>Quando o salmista diz,  sonda-me e conhece o meu coração, ele está pedindo para Deus observar o seu coração, um *lugar secreto,* onde somente Deus é capaz de conhecer.</w:t>
      </w:r>
    </w:p>
    <w:p>
      <w:r>
        <w:t>O salmista continua: “prova-me, e conhece os meus pensamentos.” Quem além de Deus pode provar e conhecer o que está em secreto nos nossos pensamentos?</w:t>
      </w:r>
    </w:p>
    <w:p/>
    <w:p>
      <w:r>
        <w:t>A compreensão que temos de um “lugar secreto” é bem superficial, mas quando nos debruçamos em sua reflexão, podemos entender que o lugar pode não estar relacionado apenas ao espaço geográfico, e sim um lugar significativo para nós. E o secreto? O que está oculto, solitário, escondido.</w:t>
      </w:r>
    </w:p>
    <w:p/>
    <w:p>
      <w:r>
        <w:t>Este *lugar secreto* é onde nos encontramos com Deus e temos uma relação profunda e significativa com Ele, mas acima de tudo é onde o desconhecido pelo humano, é totalmente conhecido por Deus.</w:t>
      </w:r>
    </w:p>
    <w:p>
      <w:r>
        <w:t>Somos templo do Espírito Santo de Deus e podemos sentir a  Sua doce presença em nós. Aleluia!!!</w:t>
      </w:r>
    </w:p>
    <w:p>
      <w:r>
        <w:t>Quer lugar mais significativo que esse?</w:t>
      </w:r>
    </w:p>
    <w:p/>
    <w:p>
      <w:r>
        <w:t>Senhor, sonda-nos e tire de nós tudo que não é do teu agrado. Perdoa os nossos pecados e ensina-nos a perdoar. Ajuda-nos a confiar plenamente nos teus propósitos e a prosseguir mais uma milha, Senhor!</w:t>
      </w:r>
    </w:p>
    <w:p>
      <w:r>
        <w:t>Leva-nos mais fundo, mais perto; Onde te encontramos, no lugar secreto.</w:t>
      </w:r>
    </w:p>
    <w:p/>
    <w:p>
      <w:r>
        <w:t>Rose Martins  do Vale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