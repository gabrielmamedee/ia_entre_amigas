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33</w:t>
      </w:r>
    </w:p>
    <w:p>
      <w:r>
        <w:t>*Líderes Servidores*</w:t>
      </w:r>
    </w:p>
    <w:p/>
    <w:p>
      <w:r>
        <w:t>“Portanto, apelo para os presbíteros que há entre vocês, e o faço na qualidade de presbítero como eles e testemunha dos sofrimentos de Cristo, como alguém que participará da glória a ser revelada: Pastoreiem o rebanho de Deus que está aos seus cuidados. Olhem por ele, não por obrigação, mas de livre vontade, como Deus quer. Não façam isso por ganância, mas com o desejo de servir.” 1 Pedro 5:1,2</w:t>
      </w:r>
    </w:p>
    <w:p/>
    <w:p>
      <w:r>
        <w:t>Não existe ordem sem liderança. É impossível vivermos em sociedade sem que tenhamos vozes de comando, pessoas responsáveis por conduzir, por organizar, por gerir e por lutar incansavelmente por interesses coletivos. A liderança é, portanto, um instrumento que pode trazer bênçãos e promover o bem comum, desde que seja exercida da maneira certa. E não é diferente quando está em jogo o cuidado com a Igreja de Cristo, com o rebanho cujo supremo pastor é o próprio Deus.</w:t>
      </w:r>
    </w:p>
    <w:p/>
    <w:p>
      <w:r>
        <w:t>Pedro aqui faz um apelo para que os presbíteros (um dos nomes dados aos líderes espirituais da Igreja) que pastoreiem o povo de Deus. E ele faz esse apelo como um dos líderes que testemunhou da vida, sofrimento, morte e ressurreição de Jesus Cristo, tendo em mente o que aprendeu do próprio Senhor em seus anos de caminhada com ele. Jesus é o exemplo perfeito de um líder que viveu para o bem dos seus liderados, indo ao extremo de entregar a sua vida por eles.</w:t>
      </w:r>
    </w:p>
    <w:p/>
    <w:p>
      <w:r>
        <w:t>Há pelo menos três lições que podemos aprender sobre liderança através do texto acima e que se aplica a cada um de nós, mesmo que não sejamos presbíteros. A primeira delas é que Pedro apela, exorta, clama para que os líderes das igrejas pastoreiem o rebanho de Deus. Logo, o rebanho é de Deus e não dos líderes. Aliás, ninguém pertence a ninguém. Ninguém pode ter outra pessoa como sendo posse sua. Todo ser humano é feito à imagem e semelhança do Criador e, portanto, não pode ser reduzido a uma coisa. Podemos possuir coisas como nossas, mas não pessoas. Os nossos filhos, por exemplo, são presentes concedidos por Deus para que cuidemos deles, mas, em última instância, pertencem a Deus e não a nós.</w:t>
      </w:r>
    </w:p>
    <w:p/>
    <w:p>
      <w:r>
        <w:t>Uma outra lição é que a verdadeira liderança se exerce de livre vontade e não por obrigação. Um líder servidor é aquele que põe o coração em sua tarefa de guiar, cuidar, ensinar, estimular, capacitar e extrair o melhor dos outros. A liderança não pode ser um peso, uma obrigação vazia de sentido. A liderança que tem Jesus como modelo vê os outros não como peças em um tabuleiro, movidas ao seu bel prazer, mas como irmãs e irmãos amados, como obras primas de Deus, como valiosos e dignos. Liderar por obrigação não é liderar, é, no máximo, chefiar alguém, mandar em alguém.</w:t>
      </w:r>
    </w:p>
    <w:p/>
    <w:p>
      <w:r>
        <w:t>A última lição que extraímos do texto é que o líder servidor não lidera por ganância, para ser visto pelos outros, para controlar a mente das pessoas, para escravizá-las aos seus caprichos, para mostrar ao mundo quantos são os seus seguidores, para reduzir pessoas a números, para se aproveitarem financeiramente delas. Liderar é servir, é ser como Jesus, é colocar a toalha no pescoço e a bacia nas mãos e lavar os pés daqueles que decidimos amar. O Evangelho é uma revolução na maneira de se liderar pessoas. Jesus inverteu as lógicas do império romano, que pareciam habitar as mentes dos seus próprios apóstolos, e em um momento em que dois deles pediram para ser mais importantes e maiores do que os outros, ele ensinou: “quem quiser ser o maior entre vocês deverá ser servo; e quem quiser ser o primeiro deverá ser escravo de todos”. (Marcos 10:43-44)</w:t>
      </w:r>
    </w:p>
    <w:p/>
    <w:p>
      <w:r>
        <w:t>Com essas verdades em mente, vivamos para servir com amor às pessoas que Deus nos confiou para liderar ou influenciar, qualquer que seja a posição que venhamos a ocupar.</w:t>
      </w:r>
    </w:p>
    <w:p/>
    <w:p>
      <w:r>
        <w:t>*Exercemos liderança em algumas esferas de nossa vida, tais como nossa casa, nosso trabalho ou em nossa igreja. Aprendemos hoje a liderar como servos! Peça ao Senhor hoje orientação para ser um pai ou uma mãe sábia, um empregador caridoso e/ou um líder exemplar. Que Deus nos oriente a amar pessoas como a ovelhas!*</w:t>
      </w:r>
    </w:p>
    <w:p/>
    <w:p>
      <w:r>
        <w:t>Sérgio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