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*Planos prósperos*</w:t>
      </w:r>
    </w:p>
    <w:p>
      <w:r>
        <w:t>_Porque sou eu que conheço os planos que tenho para vocês", diz o Senhor, "planos de fazê-los prosperar e não de lhes causar dano, planos de dar-lhes esperança e um futuro._ Jeremias 29:11</w:t>
      </w:r>
    </w:p>
    <w:p/>
    <w:p>
      <w:r>
        <w:t>Um plano próspero na Bíblia é diferente daquele que é enaltecido pelo mundo. E, como filhas de Deus, nossos planos deverão ter metas que nos tragam as bênçãos espirituais, a abundância da graça e da paz fornecidas por Deus, pois as riquezas de Deus são eternas e as do mundo são efêmeras. Assim, ao planejarmos algo devemos primeiramente ir diante do Senhor para que nossos planos estejam alinhados com a vontade Dele.</w:t>
      </w:r>
    </w:p>
    <w:p>
      <w:r>
        <w:t>Porque, Deus é que conhece os planos que tem para nós. São planos que nos trarão bênçãos, sem que causem danos. Logo, é confiar no agir do Senhor, o qual nos conduzirá a executar os planos Dele, fornecendo esperança e um futuro para cada uma de nós. E, através da fé romperemos as barreiras que possam aparecer ao longo do caminho. Estaremos cheias da determinação dada pelo Senhor, para que os planos de Deus sejam efetuados em nossas vidas.</w:t>
      </w:r>
    </w:p>
    <w:p>
      <w:r>
        <w:t>Na Palavra de Deus verificamos vários testemunhos que nos fortalecem, de homens que dependeram de Deus e colocaram seus planos no Altar Dele. Observe o resultado colhido dessa atitude. São servos que se dobraram, tiveram vidas dependentes do Senhor.</w:t>
      </w:r>
    </w:p>
    <w:p>
      <w:r>
        <w:t>Por conseguinte, ao utilizarmos a sabedoria e o entendimento vindos do Alto, haverá um planejamento que nos auxiliará a ter atitudes que nos conduzirão a resultados exitosos, que não serão fruto da capacidade humana, mas, daquela dada por Deus. E, ao analisarmos os resultados obtidos, veremos que são para que gerem prosperidade, a qual não ficará adstrita a algumas áreas da vida. Teremos vidas que apresentaram seus planos a Deus e obtiveram a devida resposta para agirem. Elas serão conduzidas de modo a executarem os planos prósperos traçados pelo Pai.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