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*Os planos de Deus são perfeitos e de vida eterna*</w:t>
      </w:r>
    </w:p>
    <w:p>
      <w:r>
        <w:t>_Ao homem pertencem os planos do coração, mas ao Senhor vem a resposta da língua. Em seu coração o homem planeja o seu caminho, mas o Senhor determina os seus passos._ Pv16:1,9</w:t>
      </w:r>
    </w:p>
    <w:p/>
    <w:p>
      <w:r>
        <w:t>Não sei com vocês, mas comigo por muitos anos da minha vida eu planejava meu futuro e, mesmo sendo temente ao Senhor, não tinha a sabedoria e a paciência de esperar o tempo certo de Deus agir conforme a Sua vontade, e de consagrar meus sonhos e desejos a Ele.</w:t>
      </w:r>
    </w:p>
    <w:p/>
    <w:p>
      <w:r>
        <w:t>A Bíblia nos fala que devemos entregar e confiar nossos planos e desejos a Deus para sermos bem sucedidas (Pv16:3) e esperar pacientemente Seu tempo de agir (Sl27:14), enquanto isso nosso coração é transformado, fortalecido e revestido de bom ânimo por ação do Espírito Santo. A espera é também um tempo necessário para Deus trabalhar em nosso caráter. Enquanto eu não entendia isso, ao ver que meus planos demoravam a se realizar, eu insensatamente agia da minha maneira e isso me trazia frustração e vazio. Precisei atravessar vales e desertos para ter a sabedoria vinda do Alto, para ter um coração obediente, para ter o entendimento que Deus não erra, que Ele é por nós em todos os momentos, Ele está sempre presente e nos conhece, e assim aprendi a descansar o meu coração Nele, aquietar minha alma, a entregar meus planos a Deus e Nele esperar e aceitar Seus propósitos em minha vida. Comecei a enxergar que eu estava agora sendo conduzida às montanhas e, mesmo que no percurso alguns vales aparecessem, o louvor não saia e nem sairá da minha boca, porque eu sei em quem confio, que o meu Deus não me desampara, Ele é o meu refúgio e fortaleza. Ele é quem me capacita e sustenta, conduz-me às águas mais profundas, basta acreditar e pedir o auxílio do Espírito Santo, que Ele nos reveste de ousadia, coragem, discernimento, alegria e paz.</w:t>
      </w:r>
    </w:p>
    <w:p/>
    <w:p>
      <w:r>
        <w:t>Oração: Senhor, Deus e Pai, a Ti consagro nossas vidas, transforma nosso caráter, renova nossas forças, conduza-nos pelos Teus caminhos e ensinamentos, revista-nos do Teu Santo Espírito para que assim nunca percamos a esperança de que temos um Deus em quem podemos confiar e esperar e nunca seremos decepcionadas, porque Teus planos são perfeitos e de vida eterna, traz paz e felicidade. Assim oramos, em nome de Jesus. Amém!</w:t>
      </w:r>
    </w:p>
    <w:p/>
    <w:p>
      <w:r>
        <w:t>Adriana Rosa</w:t>
      </w:r>
    </w:p>
    <w:p>
      <w:r>
        <w:t>Rede Entre Amigas</w:t>
      </w:r>
    </w:p>
    <w:p>
      <w:r>
        <w:t>Igreja Cidade Viva</w:t>
      </w:r>
    </w:p>
    <w:p>
      <w:r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