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regresso do Capitão*</w:t>
      </w:r>
    </w:p>
    <w:p>
      <w:r>
        <w:t>_”Assim, também vocês precisam estar preparados, porque o Filho do homem virá numa hora em que vocês menos esperam”. (Mt 24:44)._</w:t>
      </w:r>
    </w:p>
    <w:p/>
    <w:p>
      <w:r>
        <w:t>Que área da sua vida precisa ser atendida, a fim de que estejas preparado quando Jesus voltar?</w:t>
      </w:r>
    </w:p>
    <w:p>
      <w:r>
        <w:t>Peça ao Espírito Santo que o ajude a identificar suas falhas de caráter, más tendências a abandonar e coisas que devem ser mudadas.</w:t>
      </w:r>
    </w:p>
    <w:p/>
    <w:p>
      <w:r>
        <w:t>Melhore a qualidade de seu relacionamento com Deus. Não deixemos a volta de Jesus em segundo plano.</w:t>
      </w:r>
    </w:p>
    <w:p/>
    <w:p>
      <w:r>
        <w:t>Um explorador da Antártida, certa vez foi compelido a deixar alguns de seus homens na gélida e barrenta Ilha Elefante com a intenção de voltar até eles quando estivesse regressando à Inglaterra.</w:t>
      </w:r>
    </w:p>
    <w:p>
      <w:r>
        <w:t>Porém, contra sua vontade, ele se atrasou. Na época em que pretendia fazer a viagem, o mar estava congelado, impedindo o acesso aos homens.</w:t>
      </w:r>
    </w:p>
    <w:p>
      <w:r>
        <w:t>Após três tentativas, Ernest Shackleton finalmente partiu para a ilha e encontrou seus homens vivos e prontos para embarcar.</w:t>
      </w:r>
    </w:p>
    <w:p>
      <w:r>
        <w:t>“Como vocês sabiam que eu chegaria hoje?”, ele perguntou. “Não sabíamos”, um deles respondeu. “Mas a cada manhã nosso líder enrolava seu saco de dormir e dizia: “Aprontem-se, rapazes, o capitão pode chegar hoje”.</w:t>
      </w:r>
    </w:p>
    <w:p>
      <w:r>
        <w:t>O segredo de convidar Jesus para viver em nossa vida é estar preparado cada dia, para recebê-Lo.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