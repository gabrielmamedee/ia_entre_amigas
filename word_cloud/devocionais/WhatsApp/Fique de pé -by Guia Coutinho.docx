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*Fique de pé*</w:t>
      </w:r>
    </w:p>
    <w:p>
      <w:r>
        <w:t>_Ele me disse: "Filho do homem, fique de pé, que eu vou falar com você"._ Ez 2:1</w:t>
      </w:r>
    </w:p>
    <w:p>
      <w:r>
        <w:t>_Agora, levante-se, fique de pé. Eu lhe apareci para constituí-lo servo e testemunha do que você viu a meu respeito e do que lhe mostrarei._ Atos 26:16</w:t>
      </w:r>
    </w:p>
    <w:p/>
    <w:p>
      <w:r>
        <w:t>Há dias que estamos fragilizadas, com situações que tentam nos abater, ocorrendo uma sensação de impotência diante daquilo. Todavia, ao discorrer tudo aquilo diante de Deus. Ele vem mostrar-nos através da sua Palavra que apesar da nossa incapacidade em resolver o desafio que nos envolve, o Espírito Santo que habita em nós derrama seu poder e lembra-nos que está conosco, ordenando para ficarmos de pé.</w:t>
      </w:r>
    </w:p>
    <w:p>
      <w:r>
        <w:t>A natureza humana teima em visualizar só o problema. Mas, o Espírito nos mostra através da visão espiritual que há esperança na vida daqueles que buscam a Deus, sobrevindo mudanças no devido tempo e na forma devida. O Senhor é poderoso e nos ama, cuidando de cada detalhe de nossas vidas. Assim, nada poderá deter aquilo que já foi determinado no céu. Então, reforço a ordem que foi apresentada anteriormente: Fique de pé.</w:t>
      </w:r>
    </w:p>
    <w:p>
      <w:r>
        <w:t>Oremos para que em momentos de fragilidade o Espírito preserve nosso coração, alimentando a chama da fé que há nele, de maneira que seja intensificada e aquela situação sirva para crescermos em vida. Porque é Cristo que nos manterá firmes até o fim e as experiências servirão para que nossas raízes se aprofundem Nele.</w:t>
      </w:r>
    </w:p>
    <w:p>
      <w:r>
        <w:t>E, ao reagirmos, ficando de pé como foi ordenado a Ezequiel, poderemos escutar o que o Senhor tem para nos falar. Por conseguinte, não seremos aquelas que ficam prostradas diante das situações ruins. Somos filhas de Deus e essa realidade nos fará com que adotemos a posição adequada, deixando que o Espírito se manifeste de forma poderosa. Assim, obedeçamos a ordem dada pelo nosso Senhor, ficando de pé, servindo ao Deus vivo, testemunhando do que viu e do que será mostrado por Ele em nossas vidas.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