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*Digno de total confiança*</w:t>
      </w:r>
    </w:p>
    <w:p>
      <w:r>
        <w:t>_Confiem para sempre no Senhor, pois o Senhor, somente o Senhor, é a Rocha eterna._ Isaías 26:4</w:t>
      </w:r>
    </w:p>
    <w:p>
      <w:r>
        <w:t>_Os que conhecem o teu nome confiam em ti, pois tu, Senhor, jamais abandonas os que te buscam._ Salmos 9:10</w:t>
      </w:r>
    </w:p>
    <w:p/>
    <w:p>
      <w:r>
        <w:t>Em quem estamos depositando nossa confiança? É uma indagação que nos leva a refletir acerca do resultado trazido pela resposta. Em Jeremias 17:7 está escrito "Mas bendito é o homem cuja confiança está no Senhor, cuja confiança nele está”, mostrando-nos que somente o Senhor é digno de total confiança.</w:t>
      </w:r>
    </w:p>
    <w:p>
      <w:r>
        <w:t>Assim, o primeiro passo a ser adotado é entregarmos nossas vidas nas mãos do Salvador, daquele que nos ama fielmente e que está conosco todo tempo. E, ao colocarmos o Senhor como centro do nosso viver, haverá mudanças no modo de pensar e de agir. Seguiremos motivadas pela fé, surgindo o ânimo e as transformações, sendo isso o produto dessa entrega, que trará resultados exitosos para nós.</w:t>
      </w:r>
    </w:p>
    <w:p>
      <w:r>
        <w:t>Então, ao experimentarmos caminhar com Jesus usaremos uma nova visão que nos fará enxergar através dos olhos do Espírito, e seremos revestidas por Ele. Assim, aprenderemos que o Pai cuida de tudo, havendo conforto em nosso coração. Isso, é o operar do poder de Deus agindo continuamente.</w:t>
      </w:r>
    </w:p>
    <w:p>
      <w:r>
        <w:t>Portanto, ao conhecermos cada vez mais Jesus nossa confiança se firmará e nos levará a termos força e intrepidez para enfrentarmos as situações. Logo, não escutaremos frases do tipo: Não tem jeito para isso, desista. Desistir? Jamais, porque sabemos a quem servimos e de onde vem as tentativas para deter o mover de Deus.</w:t>
      </w:r>
    </w:p>
    <w:p>
      <w:r>
        <w:t>Assim, aqueça a chama da fé que há em seu coração, não deixe que ela esfrie. Traga à mente tudo que Deus já fez no passado em sua vida. Deposite toda sua confiança em Deus e viva pela fé, porque Ele não falha, nosso Deus é de milagres!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