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*Mulheres determinadas*</w:t>
      </w:r>
    </w:p>
    <w:p>
      <w:r>
        <w:t>_Rute, porém, respondeu: "Não insistas comigo que te deixe e não mais a acompanhe. Aonde fores irei, onde ficares ficarei! O teu povo será o meu povo e o teu Deus será o meu Deus!_ Rute 1:16</w:t>
      </w:r>
    </w:p>
    <w:p>
      <w:r>
        <w:t>_As mulheres disseram a Noemi: "Louvado seja o Senhor, que hoje não a deixou sem resgatador! Que o seu nome seja celebrado em Israel!_ Rute 4:14</w:t>
      </w:r>
    </w:p>
    <w:p/>
    <w:p>
      <w:r>
        <w:t>Na narrativa do Livro de Rute, encontramos lições acerca do caráter de duas mulheres comuns, que não se deixaram abater pela situação desoladora que se encontravam, suas características e virtudes fizeram a diferença. A orientação que foi adotada por elas não foi coincidência, mas tudo foi providência divina preparada para o propósito do Senhor.</w:t>
      </w:r>
    </w:p>
    <w:p/>
    <w:p>
      <w:r>
        <w:t>Noemi, que significa agradável e amável, tinha alguém a seu lado, sua nora Rute, que quer dizer companheira. Rute tinha um amor abnegado, sua obediência e responsabilidade foram fatores que a levaram a adotar uma postura firme e determinada. Algo começou a acontecer sobre aquela situação, ou seja, Deus com seu zelo, amor, amparo e sabedoria, transforma e protege quem o busca. De fato, ocorreram mudanças em Noemi e em Rute, advindas do trabalhar de Deus.</w:t>
      </w:r>
    </w:p>
    <w:p>
      <w:r>
        <w:t>Assim sendo, mesmo em uma situação que poderia levar ao desespero, Noemi encontrou esperança e Rute mesmo sendo estrangeira, adotou um posicionamento firme, escolhendo um povo que não era seu, optando em servir ao Deus de Israel. E, Rute e Noemi obtiveram a benção de Deus, e Ele cuidou de tudo.</w:t>
      </w:r>
    </w:p>
    <w:p/>
    <w:p>
      <w:r>
        <w:t>Diante disso, vemos que a escolha de Rute foi uma decisão. Portanto, todos os dias também temos que tomar decisões que trarão resultados derivados de nossas escolhas. Assim sendo, ao efetuarmos nossas escolhas, as mesmas deverão glorificar o nome do Senhor, a fim de que sejamos abençoadas e frutos sejam gerados.</w:t>
      </w:r>
    </w:p>
    <w:p>
      <w:r>
        <w:t>Veja que o Senhor foi agindo silenciosamente, cumprindo suas promessas, transformando uma situação de fome, morte e grande desolação em um ambiente de fartura, esperança e benções. Elas foram corajosas, determinadas, leais e fiéis. E, Noemi juntamente com Rute, foram abençoadas por Deus, sendo Rute inserida na genealogia de Jesus Cristo, consoante os planos de Deus.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