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*Estamos neste mundo por duas razões: Servir e Esperar.*</w:t>
      </w:r>
    </w:p>
    <w:p>
      <w:r>
        <w:t>“Pois eles mesmos relatam de que maneira vocês nos receberam, e como se voltaram para Deus, deixando os ídolos a fim de *servir* ao Deus vivo e verdadeiro e *esperar* dos céus seu filho, a quem ressuscitou dos mortos: Jesus, que nos livra da ira que há de vir” (ITs 1:9 e 10).</w:t>
      </w:r>
    </w:p>
    <w:p/>
    <w:p>
      <w:r>
        <w:t>O homem para ter gozo na adversidade tem que ter Deus bem plantado dentro dele.</w:t>
      </w:r>
    </w:p>
    <w:p>
      <w:r>
        <w:t>Porque enquanto esperamos por Cristo, servimos a ele com alegria, tendo em nós sua palavra gravada em nossos corações e confiando no seu retorno.</w:t>
      </w:r>
    </w:p>
    <w:p/>
    <w:p>
      <w:r>
        <w:t>Como tem sido sua espera?</w:t>
      </w:r>
    </w:p>
    <w:p/>
    <w:p>
      <w:r>
        <w:t>Quando me converti, aprendi que podíamos servir a Deus de três formas: enviando, semeando e orando.</w:t>
      </w:r>
    </w:p>
    <w:p>
      <w:r>
        <w:t>Todas as formas são importantes, mas a oração é a única forma que pode produzir milagre!</w:t>
      </w:r>
    </w:p>
    <w:p/>
    <w:p>
      <w:r>
        <w:t>A oração move montanhas e pode livrar uma pessoa no corredor da morte!</w:t>
      </w:r>
    </w:p>
    <w:p>
      <w:r>
        <w:t>Certa vez, quando ainda adolescente, ouvi um testemunho de que através da oração de uma igreja aqui no Brasil, um homem foi livrado da morte na China, simplesmente por servir a Cristo!</w:t>
      </w:r>
    </w:p>
    <w:p/>
    <w:p>
      <w:r>
        <w:t>Enquanto esperamos e servimos a Deus, não nos preocupamos com nada, porque o Senhor é fiel e justo e cuida de todo o resto por nós.</w:t>
      </w:r>
    </w:p>
    <w:p>
      <w:r>
        <w:t>E “nada será capaz de nos separar do amor de Deus” (Rm 8:39)!</w:t>
      </w:r>
    </w:p>
    <w:p/>
    <w:p>
      <w:r>
        <w:t>O Senhor ainda nos diz: "Alegrem-se na esperança, sejam pacientes na tribulação e perceverem na oração" (Rm 12:12).</w:t>
      </w:r>
    </w:p>
    <w:p/>
    <w:p>
      <w:r>
        <w:t>Que nossa espera seja com alegria e cânticos ao Senhor!</w:t>
      </w:r>
    </w:p>
    <w:p/>
    <w:p>
      <w:r>
        <w:t>"Servi ao Senhor com alegria; e entrai diante dele com canto" (Sl 100:2).</w:t>
      </w:r>
    </w:p>
    <w:p/>
    <w:p>
      <w:r>
        <w:t>Que o Senhor nos abençoe!</w:t>
      </w:r>
    </w:p>
    <w:p/>
    <w:p>
      <w:r>
        <w:t>Luciana Pires</w:t>
      </w:r>
    </w:p>
    <w:p>
      <w:r>
        <w:t>Rede Entre Amigas</w:t>
      </w:r>
    </w:p>
    <w:p>
      <w:r>
        <w:t>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