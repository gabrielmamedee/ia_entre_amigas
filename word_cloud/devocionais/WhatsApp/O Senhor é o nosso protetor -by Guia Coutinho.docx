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é o nosso protetor*</w:t>
      </w:r>
    </w:p>
    <w:p>
      <w:r>
        <w:t>_O Senhor é o seu protetor; como sombra que o protege, ele está à sua direita. De dia o sol não o ferirá, nem a lua, de noite. O Senhor o protegerá de todo o mal, protegerá a sua vida. O Senhor protegerá a sua saída e a sua chegada, desde agora e para sempre._ Salmos 121:5-8</w:t>
      </w:r>
    </w:p>
    <w:p/>
    <w:p>
      <w:r>
        <w:t>A habitualidade nos leva a praticar algo com constância, caracterizando uma permanência. Assim, ao iniciarmos o dia, devemos ter a disposição em buscarmos aplicar uma permanência diante de Deus, sendo essencial efetuarmos a entrega de nossas vidas para Aquele no qual podemos confiar plenamente.</w:t>
      </w:r>
    </w:p>
    <w:p>
      <w:r>
        <w:t>O escudo colocado pelo Senhor evitará que setas malignas alcancem-nos. Elas podem ser lançadas pelo Inimigo, contudo não poderão nos ferir. Porque o Senhor desviará as mesmas. E, apesar de vivenciarmos situações que talvez tragam a escuridão da noite ou um sol causticante, teremos conosco a iluminação divina guiando nossos passos e haverá a sombra do Altíssimo a nos proteger, fornecendo a brisa divina para nos refrescar.</w:t>
      </w:r>
    </w:p>
    <w:p>
      <w:r>
        <w:t>Então, oremos para que brote em nosso coração o desejo em anelar por essa permanência diante de Deus, gerada pela fé, nos achegando ao Senhor, que nos envolverá com seus braços de amor. E, confiantes em suas promessas, entregaremos tudo a Ele, colocando-nos em suas mãos. Outrossim, não teremos medo das batalhas, porque Deus estará conosco e compreenderemos que batalhas não são fáceis, mas que no decorrer delas será comprovada a mão potente do Senhor, que lutará conosco, capacitando-nos a enfrentá-las, de maneira que nunca sairemos delas do mesmo jeito que iniciamos.</w:t>
      </w:r>
    </w:p>
    <w:p>
      <w:r>
        <w:t>Assim, busquemos diariamente essa proteção, não importando qual situação estamos vivendo. Todavia, usemos as armas dadas por Deus para o combate, crendo que é o Senhor que nos protegerá em nossa saída e em nossa chegada, desde agora e para sempre, conduzindo-nos para que o poder emanado do Espírito Santo venha suprir- nos totalmente até à vitória, que servirá de testemunho para louvor da glória Dele.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