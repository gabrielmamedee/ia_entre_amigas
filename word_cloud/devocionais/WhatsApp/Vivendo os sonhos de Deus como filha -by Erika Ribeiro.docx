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*Vivendo os sonhos de Deus como filha*</w:t>
      </w:r>
    </w:p>
    <w:p>
      <w:r>
        <w:t>"Não vos lembreis das coisas passadas, nem considereis as antigas. Eis que faço coisa nova." Isaias 43.18.19.</w:t>
      </w:r>
    </w:p>
    <w:p/>
    <w:p>
      <w:r>
        <w:t>Como você tem aproveitado o melhor da sua vida? Como você tem trazido vida àquilo que está adormecido dentro de você? Eu não sei quais são os seus sonhos nem os seus projetos para esse novo ano, mas sei que coisas boas chegarão. Eu sei que há algo acontecendo no céu ao nosso favor. O poder de Deus em nossa fraqueza se aperfeiçoa. Famílias restauradas, feridas curadas, provisão, presentes inesperados chegarão. Saiba que o que nos faz amadurecer são as perdas e que o que você passou lhe aperfeiçoou. És uma sobrevivente. José teve alguns sonhos que lhe trouxeram muitos danos, mas ele tinha convicção dos sonhos de Deus para sua vida. Saiba que você não é uma escrava, mas uma filha, herdeira de Deus.</w:t>
      </w:r>
    </w:p>
    <w:p>
      <w:r>
        <w:t>Então se alegra e viva com alegria os sonhos de Deus pra você. O segredo é a obediência à palavra.</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