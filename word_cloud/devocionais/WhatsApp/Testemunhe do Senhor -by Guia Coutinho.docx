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*Testemunhe do Senhor*</w:t>
      </w:r>
    </w:p>
    <w:p>
      <w:r>
        <w:t>_Está escrito: "Cri, por isso falei". Com esse mesmo espírito de fé nós também cremos e, por isso, falamos, porque sabemos que aquele que ressuscitou ao Senhor Jesus dentre os mortos, também nos ressuscitará com Jesus e nos apresentará com vocês._ 2 Coríntios 4:13,14</w:t>
      </w:r>
    </w:p>
    <w:p/>
    <w:p>
      <w:r>
        <w:t>Testemunhar é aproveitar as oportunidades para proclamar algo vivido por nós. Assim sendo, como filhas de Deus não podemos nos omitir em testemunhar das maravilhas do amor do Pai, como está em Atos 4:20 “Não podemos deixar de falar do que vimos e ouvimos”.</w:t>
      </w:r>
    </w:p>
    <w:p>
      <w:r>
        <w:t>Somos filhas de Deus, logo, temos experiências particulares com o Senhor, e isso, não pode ficar no silêncio, na nossa introspecção. Todavia, devemos proclamá-las, a fim de fortalecer outras pessoas que estão em situações semelhantes, e ao ver o poder operante de Deus, elas serão encorajadas a persistir na fé. Pois com esse mesmo espírito de fé que operou em nós, continuará naquele que crer. É poder de Deus e não do homem.</w:t>
      </w:r>
    </w:p>
    <w:p/>
    <w:p>
      <w:r>
        <w:t>Ante isso, ao experimentar essa maravilhosa graça, não retenha, proclame, declare, fale. Isso é o evangelho sendo anunciado através de alguém que foi provado e aprovado pelo Senhor. Mostrando que apesar de tantas dificuldades e fragilidades, suas filhas atenderam ao chamado do Senhor, não se deixaram vencer pelo desânimo, porque encontraram forças em Cristo. É vida gerando vida!!!</w:t>
      </w:r>
    </w:p>
    <w:p/>
    <w:p>
      <w:r>
        <w:t>A Palavra nos mostra que o Senhor é aquele que salva, liberta, cura, restaura e faz tantas outras coisas. Ele nunca deixou de operar milagres. Então, peçamos a Deus que aumente a nossa fé, tendo experiências com Ele para que sejam geradas cartas vivas que honram e glorificam ao Senhor. Portanto, não desista de lutar, pois Deus está com você. Abra o coração e viva o evangelho da graça, provando o trabalhar do Espírito Santo.</w:t>
      </w:r>
    </w:p>
    <w:p/>
    <w:p>
      <w:r>
        <w:t>Outrossim, é importante o nosso testemunho cristão, para que seja propagado o evangelho. Assim, importa proclamar a palavra da verdade, alcançando mais pessoas para Cristo. Ele não mudou, permanece fiel as suas promessas. Amém!</w:t>
      </w:r>
    </w:p>
    <w:p/>
    <w:p>
      <w:r>
        <w:t>Guia Coutinho</w:t>
      </w:r>
    </w:p>
    <w:p>
      <w:r>
        <w:t>Rede Entre Amigas</w:t>
      </w:r>
    </w:p>
    <w:p>
      <w:r>
        <w:t>Igreja Cidade Viva</w:t>
      </w:r>
    </w:p>
    <w:p>
      <w:r>
        <w:t>www.cidadeviva.org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