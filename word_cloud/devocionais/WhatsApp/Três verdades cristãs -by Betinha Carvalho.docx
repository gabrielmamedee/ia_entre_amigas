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*Três verdades cristãs*</w:t>
      </w:r>
    </w:p>
    <w:p>
      <w:r>
        <w:t>Primeira verdade: Sede Espiritual</w:t>
      </w:r>
    </w:p>
    <w:p/>
    <w:p>
      <w:r>
        <w:t>Certo dia, uma mulher da cidade de Samaria foi tirar água do poço.</w:t>
      </w:r>
    </w:p>
    <w:p>
      <w:r>
        <w:t>Ali, sentado junto dele, Jesus descansava.</w:t>
      </w:r>
    </w:p>
    <w:p>
      <w:r>
        <w:t>Quando a mulher se aproximou do poço, Jesus pediu: “Dê-me um pouco de água” (Jo 4:7b).</w:t>
      </w:r>
    </w:p>
    <w:p>
      <w:r>
        <w:t>Surpresa pelo pedido vindo de um judeu, a mulher respondeu: “Como o senhor, sendo judeu, pede a mim, uma samaritana, água para beber?” (Jo 4:9).</w:t>
      </w:r>
    </w:p>
    <w:p/>
    <w:p>
      <w:r>
        <w:t>Na sequência, deu-se início o diálogo que tocaria a grande necessidade espiritual daquela mulher. Jesus oferece a Si mesmo: “mas quem beber da água que Eu lhe der nunca mais terá sede; ao contrário, a água que Eu lhe der se tornará nele uma fonte de água a jorrar para a vida eterna” (Jo 4:14).</w:t>
      </w:r>
    </w:p>
    <w:p/>
    <w:p>
      <w:r>
        <w:t>Assim como fez com a mulher Samaritana, Jesus pode e quer sanar nossa sede espiritual. Quando saciamos a sede espiritual no Senhor, seu Espírito fluirá através de nós, e rios de águas vivas correrão de nós.</w:t>
      </w:r>
    </w:p>
    <w:p/>
    <w:p>
      <w:r>
        <w:t>Em uma simples oração silenciosa, falemos o que está acontecendo, das nossas fragilidades, qual é nosso anseio, o que tem nos preocupado. Busquemos a Jesus, único que pode nos dar a água que sacia toda forma de sede, e nesse encontro, seremos transformadas em plenitude espiritual para alcançarmos uma NOVA VIDA.</w:t>
      </w:r>
    </w:p>
    <w:p/>
    <w:p>
      <w:r>
        <w:t>Que Jesus grave sua Palavra nas “tábuas” no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