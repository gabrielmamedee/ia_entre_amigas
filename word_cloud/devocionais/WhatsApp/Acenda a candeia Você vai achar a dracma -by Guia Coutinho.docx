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*Acenda a candeia. Você vai achar a dracma.*</w:t>
      </w:r>
    </w:p>
    <w:p>
      <w:r>
        <w:t>“Ou, qual é a mulher que, possuindo dez dracmas e, perdendo uma delas, não acende uma candeia, varre a casa e procura atentamente, até encontrá-la?</w:t>
      </w:r>
    </w:p>
    <w:p>
      <w:r>
        <w:t>E quando a encontra, reúne suas amigas e vizinhas e diz: ‘Alegrem-se comigo, pois encontrei minha moeda perdida’. Eu lhes digo que, da mesma forma, há alegria na presença dos anjos de Deus por um pecador que se arrepende". Lucas 15:8-10</w:t>
      </w:r>
    </w:p>
    <w:p>
      <w:r>
        <w:t>Na antiguidade, na época de Jesus, as mulheres casadas usavam colares contendo dracmas, que representavam o dote da noiva, de maneira que eram moedas muito valiosas.</w:t>
      </w:r>
    </w:p>
    <w:p/>
    <w:p>
      <w:r>
        <w:t>Nos versículos citados, temos uma mulher que perdeu uma dracma dentro de sua casa, não foi fora. Estava escuro e ela precisou acender uma candeia para clarear o ambiente, ou seja, as casas naquela época não continham janelas e eram escuras, precisando de uma fonte de luz para melhorar a visão de quem estava em seu interior. Portanto, a procura pela dracma foi iniciada após a mulher ter acendido a candeia, com isso, a luz que surgiu no interior da casa tornou a procura mais fácil.</w:t>
      </w:r>
    </w:p>
    <w:p>
      <w:r>
        <w:t>Atente que nossas famílias são tesouros e cada uma foi dada pelo Senhor para que seja cuidada com bastante zelo por nós. Será que temos “dracmas perdidas” em nossas casas a serem encontradas??? Se for afirmativa a resposta: Acenda a candeia.</w:t>
      </w:r>
    </w:p>
    <w:p>
      <w:r>
        <w:t>Assim sendo, o Espírito Santo que há em nós vai mostrar a forma de achá-la. Ele é a nossa candeia, de modo que não podemos permanecer no escuro, tateando, agindo as cegas ou desistindo de achar a dracma que foi perdida em nosso lar. Acenda a candeia, busque a luz do Espírito Santo e será mostrada a maneira de achar o que estava perdido, porque para o Senhor nada é impossível, creia e se disponha a ser iluminada.</w:t>
      </w:r>
    </w:p>
    <w:p>
      <w:r>
        <w:t>A Palavra diz que “ Os filhos são herança do Senhor, uma recompensa que ela dá.”  Salmo 127:3 e em Timóteo 5:8, temos que “Se alguém não cuida de seus parentes, e especialmente dos de sua própria família, negou a fé e é pior que um descrente.”</w:t>
      </w:r>
    </w:p>
    <w:p>
      <w:r>
        <w:t>Portanto, não desista de procurar a “dracma” que aparentemente estava perdida, seja iluminada pela sabedoria e discernimento do Espírito Santo e ela será achada. Acenda a candeia. Ore, busque ao Senhor. Creia !!!O Senhor é Deus.</w:t>
      </w:r>
    </w:p>
    <w:p>
      <w:r>
        <w:t>Que o Espírito Santo ilumine o seu lar.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