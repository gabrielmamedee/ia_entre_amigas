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*Fidelidade*</w:t>
      </w:r>
    </w:p>
    <w:p>
      <w:r>
        <w:t>_Não a nós, Senhor, nenhuma glória para nós, mas sim ao teu nome, por teu amor e por tua fidelidade!_ Salmos 115:1</w:t>
      </w:r>
    </w:p>
    <w:p/>
    <w:p>
      <w:r>
        <w:t>Uma pessoa que é fiel, mostra integridade, sendo honesta e verdadeira. O seu modo de tratar o outro é transparente, incentivando a depositar confiança nela, porque suas atitudes expressam constância, elas não mudam diante das circunstâncias.</w:t>
      </w:r>
    </w:p>
    <w:p>
      <w:r>
        <w:t>Deus tem um amor fiel, incomparável, ou seja, mesmo que sejamos infiéis, Ele permanece fiel. A fidelidade Dele nos dá esperança e confiança em prosseguirmos perseverantes, a fim de alcançarmos suas promessas. Todavia, somos cientes que o ser humano é cheio de falhas, necessitando que seja gerado pelo Espírito Santo a fidelidade em seu coração. Essa virtude faz parte do fruto do Espírito, como está em Gálatas 5:22.</w:t>
      </w:r>
    </w:p>
    <w:p>
      <w:r>
        <w:t>Então, Deus sendo misericordioso, proporciona-nos a ajuda do Consolador para que sejam desenvolvidas e praticadas virtudes em nosso viver, dentre as quais a fidelidade. Assim, na vida cristã somos ensinadas e auxiliadas a praticarmos a mesma, isto é, independentemente do que os outros fazem, a nossa motivação em agir com fidelidade deve vir diretamente do Espírito, estando a mesma fundamentada na Palavra, pois quem age com fidelidade não está buscando o reconhecimento do outro. Mas, a paz em sua comunhão com Deus. Logo, um dos sinais apresentados quando agimos com fidelidade é a paz de Cristo que se instala em nossos corações.</w:t>
      </w:r>
    </w:p>
    <w:p>
      <w:r>
        <w:t>E, a fé nos proporcionará a aplicarmos essa virtude, não importando as circunstâncias e nem o que as pessoas nos façam. Porque estaremos posicionadas e decididas diante do Senhor e em oração suplicaremos a Ele para que nos envolva com o seu poder, ajudando-nos a ter uma vida de consagração, comprometida, para ocorrer fidelidade a Deus. Louvado seja Deus por seu amor e sua fidelidade.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