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*Local de absoluta segurança*</w:t>
      </w:r>
    </w:p>
    <w:p>
      <w:r>
        <w:t>_Aquele que habita no abrigo do Altíssimo e descansa à sombra do Todo-poderoso pode dizer ao Senhor: Tu és o meu refúgio e a minha fortaleza, o meu Deus, em quem confio._</w:t>
      </w:r>
    </w:p>
    <w:p>
      <w:r>
        <w:t>Salmos 91:1,2</w:t>
      </w:r>
    </w:p>
    <w:p/>
    <w:p>
      <w:r>
        <w:t>Na vida adotamos decisões que nos levarão a resultados, ou seja, em meio aos temporais caberá a cada uma de nós procurar qual o tipo de abrigo que servirá de proteção e nos trará segurança. Assim sendo, qual o tipo de abrigo que você está escolhendo?</w:t>
      </w:r>
    </w:p>
    <w:p>
      <w:r>
        <w:t>O salmo retrocitado mostra que aquele que procura um local que não é transitório, mas permanente em Deus vai adquirir a tranquilidade necessária para enfrentar o período de tempestade, pois a atitude adotada é baseada na confiança que emana da fé. Portanto, saiba que o melhor local para escolher, onde teremos absoluta segurança, é estar na presença de Deus que alimentará nossa esperança. Ele vai se revelando paulatinamente através da mudança do nosso olhar acerca do que está acontecendo.</w:t>
      </w:r>
    </w:p>
    <w:p/>
    <w:p>
      <w:r>
        <w:t>Todavia, há pessoas céticas, que preferem optar em não ter esperança, ou seja, para elas a descrença é o seu alimento, sua visão está distorcida pelas circunstâncias que a envolvem, e com isso continuam “sem abrigo” em meio ao temporal, perdidas no vendaval, diferentemente daquelas que depositam sua esperança em Jesus Cristo, para estas há um lugar secreto de revelação, onde podem permanecer, pois o seu olhar está nas coisas do Alto. Elas optam em fazer sua estada nesse local, isto é, seu refúgio e sua fortaleza estarão em Deus, consequentemente serão conduzidas em uma tranquilidade que é fundamentada na fé, e essa o mundo não pode entender.</w:t>
      </w:r>
    </w:p>
    <w:p/>
    <w:p>
      <w:r>
        <w:t>Logo, o lugar onde o Senhor põe seus filhos é lugar de paz e segurança, de forma a escaparem do perigo, e isso é resultado do reconhecimento do senhorio de Deus sobre suas vidas. Entretanto, cabe a nós fazermos essa escolha, atentando que ao depositarmos nossa confiança Nele há uma fortaleza a nos proteger.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