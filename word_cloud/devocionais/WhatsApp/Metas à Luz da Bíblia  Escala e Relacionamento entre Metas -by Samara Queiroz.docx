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Escala e Relacionamento entre Metas*</w:t>
      </w:r>
    </w:p>
    <w:p>
      <w:r>
        <w:t>_"Conceda-te o desejo do teu coração e leve a efeito todos os teus planos."_  Salmos 20:4 NVI</w:t>
      </w:r>
    </w:p>
    <w:p/>
    <w:p>
      <w:r>
        <w:t>Escala de Definição de Metas</w:t>
      </w:r>
    </w:p>
    <w:p/>
    <w:p>
      <w:r>
        <w:t>1. Urgente (agora) - definição de metas urgentes para um grande propósito e ideias por parte do líder;</w:t>
      </w:r>
    </w:p>
    <w:p>
      <w:r>
        <w:t>2. Tempo curto (12 meses);</w:t>
      </w:r>
    </w:p>
    <w:p>
      <w:r>
        <w:t>3. Tempo médio (2-4 anos);</w:t>
      </w:r>
    </w:p>
    <w:p>
      <w:r>
        <w:t>4. Tempo longo (5 anos ou mais).</w:t>
      </w:r>
    </w:p>
    <w:p/>
    <w:p>
      <w:r>
        <w:t>Relacionamento de metas umas com as outras.</w:t>
      </w:r>
    </w:p>
    <w:p/>
    <w:p>
      <w:r>
        <w:t>1. Primárias</w:t>
      </w:r>
    </w:p>
    <w:p>
      <w:r>
        <w:t>2. Intermediárias</w:t>
      </w:r>
    </w:p>
    <w:p>
      <w:r>
        <w:t>3. Imediatas</w:t>
      </w:r>
    </w:p>
    <w:p/>
    <w:p>
      <w:r>
        <w:t>Exemplo: Terminar o doutorado até março de 2022.</w:t>
      </w:r>
    </w:p>
    <w:p/>
    <w:p>
      <w:r>
        <w:t>Meta primária: terminar doutorado em março de 2022.</w:t>
      </w:r>
    </w:p>
    <w:p>
      <w:r>
        <w:t>Metas intermediárias: antes de terminar o doutorado, metas intermediárias precisam ser alcançadas. (Você precisa ter dinheiro suficiente para comprar livros, passar nas seleções, escrever um projeto etc.)</w:t>
      </w:r>
    </w:p>
    <w:p>
      <w:r>
        <w:t>Metas imediatas: ter saúde física e mental, tempo para estudar etc.</w:t>
      </w:r>
    </w:p>
    <w:p/>
    <w:p>
      <w:r>
        <w:t>Oração</w:t>
      </w:r>
    </w:p>
    <w:p>
      <w:r>
        <w:t>Pai de amor, de paz, do tempo e de todo o universo, Te agradar é o nosso maior plano. Traz à nossa memória aquilo que nos dá esperança, para que, em Ti, possamos sonhar os Teus sonhos e projetar, sonhar, planejar metas vindas do Teu coração. Nosso tempo é sempre curto, mas contigo tudo pode ser transcendido e alongado. Colocamo-nos ao Teu inteiro dispor, faz com que estar contigo seja sempre nossa meta primária e realiza em nós o Teu querer, em nome do Teu filho amado,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