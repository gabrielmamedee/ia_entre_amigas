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*Olhem para o Senhor e para sua força*</w:t>
      </w:r>
    </w:p>
    <w:p>
      <w:r>
        <w:t>_Olhem para o Senhor e para a sua força; busquem sempre a sua face._</w:t>
      </w:r>
    </w:p>
    <w:p>
      <w:r>
        <w:t>_Lembrem-se das maravilhas que ele fez, dos seus prodígios e das ordenanças que pronunciou._ 1 Crônicas 16:11,12</w:t>
      </w:r>
    </w:p>
    <w:p/>
    <w:p>
      <w:r>
        <w:t>Chegou a última semana do ano em curso e com ela surgem vários tipos de pensamentos nas mentes, pairando um sentimentalismo nos corações. Mas, hoje quero te chamar para agradecer a Deus. Sim, independente das situações vividas por cada um. Não importando se foram boas ou não, temos vitórias a proclamar.</w:t>
      </w:r>
    </w:p>
    <w:p>
      <w:r>
        <w:t>Embora, tenhamos passado por momentos tristes onde a vida de muitos foi ceifada, com abalos em várias áreas, o dom da vida é algo extraordinário dado por Deus, assim, há esperança para aqueles que buscam força no Senhor, olhando firmemente para o autor e consumador da fé. Portanto, busquemos continuamente a sua face, para que sejam renovadas as forças, de modo a dar um novo vigor aos corações.</w:t>
      </w:r>
    </w:p>
    <w:p>
      <w:r>
        <w:t>Por conseguinte, louvemos a Deus que tem nos sustentado e conduzido. Assim sendo, que possamos ter objetivos e aspirações de acordo com a vontade Dele.</w:t>
      </w:r>
    </w:p>
    <w:p/>
    <w:p>
      <w:r>
        <w:t>Lembre-se que o Senhor nos permitiu chegar até aqui. Ele é Deus!! Oremos para que o Espírito Santo mantenha viva a chama da esperança em nossos corações, aguardando no Senhor um novo ano cheio de sua presença, crendo que os planos Dele são maiores e melhores que os nossos. Em Lamentações 3:22-24, diz que: As misericórdias de Deus são a causa de não sermos consumidos, porque as suas misericórdias não têm fim, renovam-se cada manhã; grande é a sua fidelidade. A minha porção é o Senhor, diz a minha alma; portanto esperarei nele.</w:t>
      </w:r>
    </w:p>
    <w:p>
      <w:r>
        <w:t>Logo, ao olharmos para trás perceberemos o quanto aprendemos com os percalços que foram transpostos e essa análise nos fará enxergar que em nenhum momento estivemos sozinhas, ou seja, passamos por momentos difíceis. Mas, experimentamos o poder das mãos de Deus a nos sustentar e conduzir de forma amorosa, fazendo suas maravilhas e prodígios consoante as ordenanças pronunciadas por Ele.</w:t>
      </w:r>
    </w:p>
    <w:p/>
    <w:p>
      <w:r>
        <w:t>Portanto, continuemos olhando firmemente para o Senhor e que tenhamos um novo ano com vitórias em Cristo. Amém.</w:t>
      </w:r>
    </w:p>
    <w:p/>
    <w:p>
      <w:r>
        <w:t>Guia Coutinho</w:t>
      </w:r>
    </w:p>
    <w:p>
      <w:r>
        <w:t>Rede Entre Amigas​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