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Confiança e Gratidão.</w:t>
      </w:r>
    </w:p>
    <w:p>
      <w:r>
        <w:t>“Eu amo o Senhor, porque ele me ouviu quando lhe fiz a minha súplica. Ele inclinou os seus ouvidos para mim; eu o invocarei toda a minha vida. As cordas da morte me envolveram, as angústias do Sheol vieram sobre mim; aflição e tristeza me dominaram. Então clamei pelo nome do Senhor: "Livra-me, Senhor! "O Senhor é misericordioso e justo; o nosso Deus é compassivo. O Senhor protege os simples; quando eu já estava sem forças, ele me salvou.” Salmos 116: 1-6.</w:t>
      </w:r>
    </w:p>
    <w:p/>
    <w:p>
      <w:r>
        <w:t>Não sei como você se encontra, mas creio que o Senhor pode mudar a minha ou a sua situação. Entretanto, nunca devemos esquecer que será segundo à vontade Dele. Assim, não devemos questionar o porquê da situação, mas trazer à mente que somos filhos de Deus e temos uma viva esperança, porque em Cristo somos vitoriosos.</w:t>
      </w:r>
    </w:p>
    <w:p>
      <w:r>
        <w:t>O Senhor inclinou seus ouvidos e se aproximou, escutando o clamor do salmista. Logo, diante dos fatos, não se deixe enganar pelos dardos do Maligno, mas tenha certeza que Deus sabe tudo que passamos, conhece nossos anseios, temores e necessidades. Sem demora, oremos para que a fé que está em nossos corações seja aumentada, de modo que os resultados obtidos das situações vivenciadas sirvam para nos firmar na caminhada cristã.</w:t>
      </w:r>
    </w:p>
    <w:p>
      <w:r>
        <w:t>Os laços de morte envolviam o salmista, de maneira que uma grande tristeza se instalou em seu ser, a angústia e a aflição também estavam presentes, isso nos mostra que coisas ou acontecimentos querem nos tragar, a fim de que nossa fé seja abalada. Porém, Deus é misericordioso e não fica insensível as nossas orações.</w:t>
      </w:r>
    </w:p>
    <w:p>
      <w:r>
        <w:t>Assim, não se detenha, ficando apático, pois essa é a intenção do nosso inimigo. Todavia, reaja, ore, louve a Deus e renda ações de graça por sua bondade e o Espírito Santo te encherá de paz.</w:t>
      </w:r>
    </w:p>
    <w:p>
      <w:r>
        <w:t>Tome posse daquilo que Jesus tem para te dar, abra a sua boca e confesse: Sou fraca e pecadora, mas tenho o Senhor Jesus Cristo, que morreu e ressuscitou para que eu tivesse vida, e essa em abundância. Ele nunca vai me desamparar, tenho sobre mim o selo do Espírito Santo, pois Jesus é o meu Senhor e Nele tenho salvação.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