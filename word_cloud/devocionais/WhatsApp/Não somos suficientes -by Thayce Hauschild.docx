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somos suficientes*</w:t>
      </w:r>
    </w:p>
    <w:p>
      <w:r>
        <w:t>_”O próprio Senhor irá à sua frente e estará com você; ele nunca o deixará, nunca o abandonará. Não tenha medo Não desanime!” (Dt 31:8)._</w:t>
      </w:r>
    </w:p>
    <w:p/>
    <w:p>
      <w:r>
        <w:t>Essa é uma realidade, não somos suficientes para nada e para ninguém, não somos suficientes para nossos esposos, filhos, amigos, pais... Podemos até nos dedicar a dar a todos o melhor de nós mesmas, podemos nos exaurir em sermos esposas, mães, amigas e filhas excepcionais, mas nunca seremos suficientes para eles...</w:t>
      </w:r>
    </w:p>
    <w:p/>
    <w:p>
      <w:r>
        <w:t>Não somos, porque Ele é!</w:t>
      </w:r>
    </w:p>
    <w:p>
      <w:r>
        <w:t>Ele sim vai ser o que seu marido, filhos, amigos e pais precisam, eles irão encontrar completude e satisfação Nele!</w:t>
      </w:r>
    </w:p>
    <w:p>
      <w:r>
        <w:t>Que esse mesmo Deus nos ajude a encontrar Paz e descanso nessa verdade, que possamos entregar todos que amamos nas mãos Dele, crendo que Ele sim poderá fazer o que não podemos.</w:t>
      </w:r>
    </w:p>
    <w:p>
      <w:r>
        <w:t>Ele vai a frente de nós e cuida de tudo e de todos 🙌🏻</w:t>
      </w:r>
    </w:p>
    <w:p/>
    <w:p>
      <w:r>
        <w:t>_*”Bendito seja o Senhor, Deus, nosso Salvador, que cada dia suporta as nossas cargas”. (Sl 68:19).*_</w:t>
      </w:r>
    </w:p>
    <w:p/>
    <w:p>
      <w:r>
        <w:t>Que Deus nos abençoe!</w:t>
      </w:r>
    </w:p>
    <w:p/>
    <w:p>
      <w:r>
        <w:t>Bjos 😘😘</w:t>
      </w:r>
    </w:p>
    <w:p/>
    <w:p>
      <w:r>
        <w:t>Thayce Hauschild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