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*Uma visão Natural e Espiritual*</w:t>
      </w:r>
    </w:p>
    <w:p>
      <w:r>
        <w:t>"Que queres que te faça? Respondeu o cego: Mestre, que eu torne a ver. Marcos 10.51".</w:t>
      </w:r>
    </w:p>
    <w:p/>
    <w:p>
      <w:r>
        <w:t>A visão é uma das formas que Deus pode usar para se revelar a uma pessoa.</w:t>
      </w:r>
    </w:p>
    <w:p>
      <w:r>
        <w:t>Desenvolver visão espiritual é o processo de reconhecer o propósito para o qual você foi trazida para o reino.</w:t>
      </w:r>
    </w:p>
    <w:p/>
    <w:p>
      <w:r>
        <w:t>Eu vivi uma experiência em minha visão esta semana que me deixou muito aflita.Veio em meu olho esquerdo uma limalha de ferro que  ficou cravada em minha retina. Como aquilo me incomodou. Bateu um desespero em minha alma, como aquilo me trouxe reflexão. Como foi ruim estar limitada a um só olho. Pude contemplar espiritualmente e  naturalmente como é importante e como é preciosa a nossa visão. Em apenas três dias eu pude pensar tantas coisas. Pensava em espírito: meu Deus eu podia ter ficado cega por algo tão pequeno. Eu pude valorizar o simples fato de poder ver tudo ao meu redor. E como é difícil uma pessoa que não tem a sua visão. Mas de uma coisa eu sei, que eu e você temos um Bom Pai que me concedeu um grande livramento.</w:t>
      </w:r>
    </w:p>
    <w:p>
      <w:r>
        <w:t>Em verdade que não convém gloriar-me, mas passarei as visões e revelações do Senhor. 2 Coríntios 12.1.</w:t>
      </w:r>
    </w:p>
    <w:p>
      <w:r>
        <w:t>Que o Senhor nos dê visão de águia.</w:t>
      </w:r>
    </w:p>
    <w:p/>
    <w:p>
      <w:r>
        <w:t>Erika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