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*Armadura Espiritual: Escudo da Fé*</w:t>
      </w:r>
    </w:p>
    <w:p>
      <w:r>
        <w:t>_“Além disso, usem o escudo da fé, com o qual vocês poderão apagar todas as setas inflamadas do Maligno”. (Ef 6:16)._</w:t>
      </w:r>
    </w:p>
    <w:p/>
    <w:p>
      <w:r>
        <w:t>O apóstolo Paulo discorre aqui sobre o escudo da fé, de forma metafórica, onde as setas inflamadas são armas, mais conhecidas como flechas ardentes que tinham como objetivo atacar o adversário.</w:t>
      </w:r>
    </w:p>
    <w:p>
      <w:r>
        <w:t>Vivemos em uma batalha espiritual constante contra as investidas do inimigo.</w:t>
      </w:r>
    </w:p>
    <w:p>
      <w:r>
        <w:t>Ele é astucioso e lança sobre nós setas inflamadas de ódio, de mentira, calúnias, difamações, discórdia, tentações, dissensões...</w:t>
      </w:r>
    </w:p>
    <w:p>
      <w:r>
        <w:t>Para nos proteger, temos de usar o escudo da fé.</w:t>
      </w:r>
    </w:p>
    <w:p>
      <w:r>
        <w:t>_“Ora, a fé é a certeza daquilo que esperamos e a prova das coisas que não vemos”. (Hb 11:1)._</w:t>
      </w:r>
    </w:p>
    <w:p/>
    <w:p>
      <w:r>
        <w:t>Embora não vemos o inimigo, a Palavra de Deus nos certifica de que não lutamos contra a carne, mas contra hostes espirituais da maldade. A nossa fé em Deus é o nosso escudo contra as setas inflamadas do maligno. O mundo jaz no maligno, mas... “O que é nascido de Deus vence o mundo; e esta é a vitória que vence o mundo: a nossa fé”. (1Jo 5:4).</w:t>
      </w:r>
    </w:p>
    <w:p/>
    <w:p>
      <w:r>
        <w:t>A fé é a ação mais profunda e integral do espírito humano. Ela não acontece parcialmente e nem é uma dimensão isolada da experiência humana. A pessoa humana, vista na sua integralidade tem todas as suas funções ligadas ao ato de fé. Não é possível separar a fé, pois, transcende e é percebida em cada uma das dimensões da vida humana. A dimensão espiritual é determinante na identidade e integralidade do ser humano. Para Paul Tillich a fé… “É o que parte das profundezas de nossa vida espiritual”.</w:t>
      </w:r>
    </w:p>
    <w:p/>
    <w:p>
      <w:r>
        <w:t>Sendo esta profundidade que permeia todas as outras dimensões.</w:t>
      </w:r>
    </w:p>
    <w:p>
      <w:r>
        <w:t>A fé em Deus não é uma fé qualquer, mas uma fé salvadora. Uma fé que nos justifica por meio de Jesus Cristo.</w:t>
      </w:r>
    </w:p>
    <w:p/>
    <w:p>
      <w:r>
        <w:t>Aleluia!!!</w:t>
      </w:r>
    </w:p>
    <w:p/>
    <w:p>
      <w:r>
        <w:t>Que tenhamos fé no único Deus que é digno de nosso louvor e adoração! Amém 🙏🏼</w:t>
      </w:r>
    </w:p>
    <w:p/>
    <w:p>
      <w:r>
        <w:t>Rose Martins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