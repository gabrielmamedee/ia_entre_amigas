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*Vidas equilibradas*</w:t>
      </w:r>
    </w:p>
    <w:p>
      <w:r>
        <w:t>_Meu filho, guarde consigo a sensatez e o equilíbrio, nunca os perca de vista; trarão vida a você e serão um enfeite para o seu pescoço. Então você seguirá o seu caminho em segurança, e não tropeçará; quando se deitar, não terá medo, e o seu sono será tranquilo. Não terá medo da calamidade repentina nem da ruína que atinge os ímpios, pois o Senhor será a sua segurança e o impedirá de cair em armadilha._ Provérbios 3:21-26</w:t>
      </w:r>
    </w:p>
    <w:p/>
    <w:p>
      <w:r>
        <w:t>Ter equilíbrio é algo que devemos buscar em todas as áreas das nossas vidas, ou seja, sua aplicação é necessária para que possamos ter estabilidade, vivendo com temperança. E, para que isso aconteça é primordial andarmos sob o comando de Deus. É fato que não somos independentes. E ao obtermos a consciência de que sem o Senhor tudo descaminhará, buscaremos pela presença Dele, resultando o desenvolvimento de vidas equilibradas, em segurança. Assim, a fé vai atuando para que não tenhamos medo.</w:t>
      </w:r>
    </w:p>
    <w:p>
      <w:r>
        <w:t>E, ao conhecermos mais acerca de Deus, agiremos com sensatez e a devida sabedoria vindas do Alto. Seremos ensinadas a buscarmos essa sabedoria, de modo a nos revestirmos com a prudência cabível, evitando tropeços. Verifica-se através da Palavra, que os filhos de Deus passaram por grandes lutas e não desistiram do propósito que lhes fora designado pelo Pai. Isso, encoraja-nos a prosseguirmos, pois não estaremos desamparadas, entendendo que poderemos agir como eles, e o Senhor será aquele que nos impedirá de cairmos em armadilhas, pois Ele será nossa segurança.</w:t>
      </w:r>
    </w:p>
    <w:p>
      <w:r>
        <w:t>Enfim, creia que não estamos lutando sozinhas. E, ao adotarmos posicionamentos baseados na Palavra, os mesmos trarão o norte para nossas vidas, de maneira que ao dependermos de Cristo no enfrentamento das batalhas, o resultado advindo delas servirão para nossa edificação espiritual, de forma a obtermos uma vida equilibrada, reflexo do agir de Deus em todas as áreas do nosso ser.</w:t>
      </w:r>
    </w:p>
    <w:p>
      <w:r>
        <w:t>Que Deus te conceda um viver equilibrado e cheio da sabedoria Dele.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