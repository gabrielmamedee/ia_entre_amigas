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*Será que Vou Conseguir?*</w:t>
      </w:r>
    </w:p>
    <w:p>
      <w:r>
        <w:t>_”pois tu és a nossa glória e a nossa força, e pelo teu favor exaltas a nossa força.”_</w:t>
      </w:r>
    </w:p>
    <w:p>
      <w:r>
        <w:t>Salmos 89:17 NVI</w:t>
      </w:r>
    </w:p>
    <w:p/>
    <w:p>
      <w:r>
        <w:t>Mulher, é claro que você consegue, só o fato de ser mulher já traz consigo tantas responsabilidades e cobranças que o mundo precisou nos empoderar, dizer que seríamos capazes de realizar o que bem entendessémos, bastando para isso acreditar em nós mesmas! Simples assim!! Será?</w:t>
      </w:r>
    </w:p>
    <w:p/>
    <w:p>
      <w:r>
        <w:t>Mas nesta semana, que é nossa, quero te dizer uma verdade libertadora, você vai dar conta!!</w:t>
      </w:r>
    </w:p>
    <w:p/>
    <w:p>
      <w:r>
        <w:t>Não porquê você é super, está graduando ou pós-graduando, ou porquê fez aquela plástica bacana e até tem uma conta bancária em ordem, não é isso que garante a sua força!!</w:t>
      </w:r>
    </w:p>
    <w:p/>
    <w:p>
      <w:r>
        <w:t>Basta olhar para uma pandemia ou uma guerra e perguntar, onde está o nosso poder?? Cadê o empoderamento que me garantiram que eu tinha??</w:t>
      </w:r>
    </w:p>
    <w:p/>
    <w:p>
      <w:r>
        <w:t>É mulher, a tua força vem de Deus, o teu empoderamento vem do Espírito Santo e a tua lacuna sempre será preenchida pela presença de Jesus, então quero te encorajar a proclamar em alto e bom tom: " Eu vou chegar lá, onde o Senhor quer que eu chegue, porquê Ele está ao meu lado, nunca me deixará e nunca me abandonará e faz com que todas as coisa cooperam para o meu bem!!"</w:t>
      </w:r>
    </w:p>
    <w:p/>
    <w:p>
      <w:r>
        <w:t>Deus te abençoe, mulher!! E não se esqueça maior é a força que está em nós do que a nossa própria, escolha a Força Maior e vença o invencível!!</w:t>
      </w:r>
    </w:p>
    <w:p/>
    <w:p>
      <w:r>
        <w:t>Feliz Dia da Mulher!!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