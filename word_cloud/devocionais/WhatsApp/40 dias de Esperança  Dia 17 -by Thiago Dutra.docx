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 dias de Esperança - Dia 17</w:t>
      </w:r>
    </w:p>
    <w:p>
      <w:r>
        <w:t>*Mulher Maravilha*</w:t>
      </w:r>
    </w:p>
    <w:p/>
    <w:p>
      <w:r>
        <w:t>“Do mesmo modo, mulheres, sujeitem-se a seus maridos, a fim de que, se alguns deles não obedecem à palavra, sejam ganhos sem palavras, pelo procedimento de sua mulher, observando a conduta honesta e respeitosa de vocês.” 1 Pedro 3:1,2</w:t>
      </w:r>
    </w:p>
    <w:p/>
    <w:p>
      <w:r>
        <w:t>Ler um texto sobre submissão feminina nos dias de hoje pode   parecer arcaico ou politicamente incorreto, mas não podemos   tratar as Escrituras com descaso. Até porque não estamos diante de um texto isolado, pois Efésios 5:22 e Colossenses 3:18 trazem a mesma ideia. Antes de rejeitarmos qualquer coisa, vamos entender o seguinte:</w:t>
      </w:r>
    </w:p>
    <w:p/>
    <w:p>
      <w:r>
        <w:t>-Deus criou homem e mulher essencialmente iguais, pois ambos são feitos à imagem e semelhança de Deus. “Criou Deus o homem à sua imagem, à imagem de Deus o criou; homem e mulher os criou.” Gênesis 1:27 NVI</w:t>
      </w:r>
    </w:p>
    <w:p/>
    <w:p>
      <w:r>
        <w:t>-O Espírito do Senhor foi prometido a toda carne, homens e mulheres, e assim aconteceu em Atos 2. ““E, depois disso, derramarei do meu Espírito sobre todos os povos. Os seus filhos e as suas filhas profetizarão, os velhos terão sonhos, os jovens terão visões.” Joel 2:28 NVI</w:t>
      </w:r>
    </w:p>
    <w:p/>
    <w:p>
      <w:r>
        <w:t>-Existem papéis diferentes atribuídos nas Escrituras a homens e mulheres, onde, na constituição do matrimônio, a liderança do lar é masculina e a mulher é sua fiel ajudadora. (Gn. 2:20-23)</w:t>
      </w:r>
    </w:p>
    <w:p/>
    <w:p>
      <w:r>
        <w:t>-O exercício de um papel diferente não me faz essencialmente menor ou maior, esta valoração é unicamente humana e não procede das Escrituras. A Trindade, por exemplo (o grande exemplo), tem Deus  Pai, Deus Filho e Deus Espírito Santo como essencialmente iguais, mas, no plano da salvação, exercendo papéis diferentes. Mais que isso, submetendo-se o Filho ao Pai, o Espírito ao Filho.</w:t>
      </w:r>
    </w:p>
    <w:p/>
    <w:p>
      <w:r>
        <w:t>-Para Pedro, a sujeição não ocorreu apenas neste texto. Ele havia falado sobre submissão ao Estado e ao seu empregador. Paulo reforça este pensamento, falando também sobre obediência aos pais.</w:t>
      </w:r>
    </w:p>
    <w:p/>
    <w:p>
      <w:r>
        <w:t>Agora que entendemos estes pontos, precisamos perceber a beleza da Palavra no que se refere a este tema. A posição no casamento da mulher é de grande honra, responsabilidade e importância. Ela é a mulher respeitada, ajudadora e valiosa de Provérbios.</w:t>
      </w:r>
    </w:p>
    <w:p>
      <w:r>
        <w:t>“Uma esposa exemplar; feliz quem a encontrar! É muito mais valiosa que os rubis. Seu marido tem plena confiança nela e nunca lhe falta coisa alguma. Ela só lhe faz o bem, e nunca o mal, todos os dias da sua vida.” (Provérbios 31:10-12 NVI)  Feliz o homem e os filhos e abençoado o lar que tem uma mulher sábia que o edifica e que, segundo Pedro, mesmo que sem palavras, ganha o seu marido para Jesus, unicamente pela sua conduta honesta e respeitosa.</w:t>
      </w:r>
    </w:p>
    <w:p/>
    <w:p>
      <w:r>
        <w:t>Muitas são as esposas que se impacientam com seus maridos afastados do Senhor, mas não entendem que sua função é orar por eles e adotar um papel de sabedoria no lar. É certo que a salvação só vem pela pregação da Palavra, pelo ouvir a voz de Deus. Contudo, Pedro não foge disso, ele apenas afirma que a conduta sábia da esposa abre os olhos e os ouvidos daquele que olharia inicialmente com desconfiança para o Cristianismo, mas que veria sentido em tudo ao perceber o importante papel desempenhado pela sua esposa.</w:t>
      </w:r>
    </w:p>
    <w:p/>
    <w:p>
      <w:r>
        <w:t>*Talvez muito do que foi lido aqui seja desafiador para nossas mentes e fujam da nossa Cosmovisão. Mas poderíamos tirar o dia de hoje para exercer a disciplina espiritual do estudo. Que tal se aprofundar um pouco neste tema e perceber aquilo que podemos mudar enquanto marido e esposa.  O livro DEUS, CASAMENTO E FAMÍLIA: RECONSTRUINDO O FUNDAMENTO BÍBLICO, escrito por Andreas Köstenberger e David W. Jones é uma ótima dica de leitura.*</w:t>
      </w:r>
    </w:p>
    <w:p/>
    <w:p>
      <w:r>
        <w:t>Thiago Dutra</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