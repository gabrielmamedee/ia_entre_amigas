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VERDADEIRA PAZ*</w:t>
      </w:r>
    </w:p>
    <w:p>
      <w:r>
        <w:t>"Pois ele é a nossa paz (...)" Efésios 2:14</w:t>
      </w:r>
    </w:p>
    <w:p/>
    <w:p>
      <w:r>
        <w:t>"(...) a plenitude daquele que enche todas as coisas, em toda e qualquer circunstância." Efésios 1:23</w:t>
      </w:r>
    </w:p>
    <w:p/>
    <w:p>
      <w:r>
        <w:t>Cristo é a nossa paz!</w:t>
      </w:r>
    </w:p>
    <w:p>
      <w:r>
        <w:t>Parece uma afirmação simples, mas não podemos deixar de fazer o raciocínio contrário: sem Ele não há paz. Não adianta apenas buscarmos soluções práticas e humanas para os problemas do dia a dia, nem para a angústia que sentimos diante das circunstâncias e ansiedades que surgem em nossas vidas. Não adianta vivermos como se a paz fosse um estado a se alcançar quando obtivermos a resolução dos problemas, alcançarmos nossos objetivos ou conseguirmos o descanso almejado. Podemos ter tudo isso, mas ainda assim, sem Cristo não haverá paz. Dentre outras coisas, o livro de Efésios nos fala a respeito de paz e plenitude. Somente Cristo traz plenitude para a nossa existência, só Ele preenche todo o vazio do nosso coração. O Seu amor é sobrenatural, a Sua obra é tremenda, o Seu viver em nós é a única coisa que transforma uma vida qualquer em uma vida cheia de significado e plenitude. O amor de Deus não só nos preenche, ele transborda em nós! Quão grande é esse amor! Que o amor de Deus transborde através da sua vida e que a paz de Cristo reine em seu coração! Deus abençoe!</w:t>
      </w:r>
    </w:p>
    <w:p/>
    <w:p>
      <w:r>
        <w:t>Priscilla Waller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