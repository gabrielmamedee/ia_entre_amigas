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*Encontro com Jesus*</w:t>
      </w:r>
    </w:p>
    <w:p>
      <w:r>
        <w:t>_Quando Jesus desembarcou, um homem com um espírito imundo veio dos sepulcros ao seu encontro. Esse homem vivia nos sepulcros, e ninguém conseguia prendê-lo, nem mesmo com correntes;_ Marcos 5:2,3</w:t>
      </w:r>
    </w:p>
    <w:p/>
    <w:p>
      <w:r>
        <w:t>"Vá para casa, para a sua família e anuncie-lhes quanto o Senhor fez por você e como teve misericórdia de você". Marcos 5:19b</w:t>
      </w:r>
    </w:p>
    <w:p/>
    <w:p>
      <w:r>
        <w:t>O homem citado no texto estava sofrendo física e espiritualmente e ninguém conseguia deter aquele padecimento. Porém, Jesus foi a ele, derramando misericórdia sobre aquela situação. Creia que Jesus é suficientemente forte para dominar e vencer qualquer batalha. O Senhor Jesus Cristo entende o sofrimento, conhecendo as mais diversas necessidades.</w:t>
      </w:r>
    </w:p>
    <w:p>
      <w:r>
        <w:t>Saiba que foi dada a Ele toda a autoridade no céu e na terra, como está escrito em Mateus 28:18. E, o poder de Jesus foi exercido, chegando libertação para aquele homem, advinda do seu encontro com o Senhor.</w:t>
      </w:r>
    </w:p>
    <w:p>
      <w:r>
        <w:t>A atitude decorrente desse ato de amor, revela que vidas são valorosas para Jesus. Ante isso, somos cientificadas que Ele importa-se conosco, filhas preciosas para nosso Senhor. Portanto, não devemos temer o inimigo, mas embasadas na confiança em Jesus, revestidas pelo poder do Espírito Santo, experimentaremos a manifestação do poder de Deus e vidas serão libertadas.</w:t>
      </w:r>
    </w:p>
    <w:p>
      <w:r>
        <w:t>Por fim, com a libertação, surgirá o testemunho, ou seja, a demonstração do processo de transformação operado pelo Senhor. Então, não se cale, professe continuamente acerca da transformação que Cristo operou no seu viver. Nós vivíamos mortas em nossos delitos e pecados, sem esperança. Mas, um dia a misericórdia de Cristo chegou até nós e passamos a compreender que pelo poder Dele, vidas podem ser transformadas.</w:t>
      </w:r>
    </w:p>
    <w:p>
      <w:r>
        <w:t>E, através do testemunho cientificaremos as pessoas acerca de quem pode libertar, curar, salvar, com o fim de resgatá-las para que possam usufruírem dessa nova condição, ou seja, foi para a liberdade que Cristo nos libertou. Gálatas 5:1a</w:t>
      </w:r>
    </w:p>
    <w:p/>
    <w:p>
      <w:r>
        <w:t>Guia Coutinho</w:t>
      </w:r>
    </w:p>
    <w:p>
      <w:r>
        <w:t>Rede Entre Amigas</w:t>
      </w:r>
    </w:p>
    <w:p>
      <w:r>
        <w:t>Igreja Cidade Viva</w:t>
      </w:r>
    </w:p>
    <w:p>
      <w:r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