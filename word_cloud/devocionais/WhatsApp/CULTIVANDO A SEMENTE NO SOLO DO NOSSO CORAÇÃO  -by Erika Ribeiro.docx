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*CULTIVANDO A SEMENTE NO SOLO DO NOSSO CORAÇÃO*</w:t>
      </w:r>
    </w:p>
    <w:p>
      <w:r>
        <w:t>*"Ora, ela havia sido plantada em terreno bom, junto a muita água, onde produziria ramos, daria fruto e se tornaria uma videira viçosa”, Ezequiel 17:8.*</w:t>
      </w:r>
    </w:p>
    <w:p/>
    <w:p/>
    <w:p>
      <w:r>
        <w:t>O que temos lançado no solo do nosso coração para germinar?</w:t>
      </w:r>
    </w:p>
    <w:p>
      <w:r>
        <w:t>A bíblia se refere a Jesus como a "Semente". Jesus é a semente que Deus deseja para nós. A semente é plantada, porém deve ser cuidada, adubada e nutrida por nós.</w:t>
      </w:r>
    </w:p>
    <w:p>
      <w:r>
        <w:t>O nosso coração e a nossa vida, são o solo, o Espírito Santo é quem faz a obra para que a semente cresça como uma planta que se apodera de todas as áreas da nossa vida.</w:t>
      </w:r>
    </w:p>
    <w:p>
      <w:r>
        <w:t>Que o nosso coração seja esse solo fértil, que dá frutos a 30, a 60 e a 100 por um!</w:t>
      </w:r>
    </w:p>
    <w:p/>
    <w:p>
      <w:r>
        <w:t>Erika Ribeiro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