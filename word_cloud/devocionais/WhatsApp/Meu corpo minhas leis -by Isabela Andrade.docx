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*Meu corpo minhas leis?*</w:t>
      </w:r>
    </w:p>
    <w:p>
      <w:r>
        <w:t>*Quem é o dono?*</w:t>
      </w:r>
    </w:p>
    <w:p/>
    <w:p>
      <w:r>
        <w:t>_Acaso não sabem que o corpo de vocês é santuário do Espírito Santo que habita em vocês, que lhes foi dado por Deus, e que vocês não são de vocês mesmos ? Vocês foram comprados por alto preço. Portanto, glorifiquem a Deus com o seu próprio corpo._</w:t>
      </w:r>
    </w:p>
    <w:p>
      <w:r>
        <w:t>1 Coríntios 6:19-20</w:t>
      </w:r>
    </w:p>
    <w:p/>
    <w:p>
      <w:r>
        <w:t>A  palavra de Deus não é uma sugestão, opinião, é a verdade absoluta do Senhor.</w:t>
      </w:r>
    </w:p>
    <w:p>
      <w:r>
        <w:t>O seu corpo é um membro de Deus e esse membro tem um dono, e nisso não existe democracia, existe Senhorio, liderança, autoridade.</w:t>
      </w:r>
    </w:p>
    <w:p/>
    <w:p>
      <w:r>
        <w:t>Somos santuário de Deus! Temos o Espírito Santo dado por Deus! E fomos comprados por alto preço (foi pela graça, mas foi não de graça).</w:t>
      </w:r>
    </w:p>
    <w:p/>
    <w:p>
      <w:r>
        <w:t>A palavra ainda nos diz que não somos de nós mesmos ...Não existe poesia nisso, podemos ser apaixonados por Jesus, mas :</w:t>
      </w:r>
    </w:p>
    <w:p/>
    <w:p>
      <w:r>
        <w:t>_”Se alguém me ama , obedecerá  à minha palavra. Meu Pai o amará, nós viremos a ele e faremos morada nele.”_</w:t>
      </w:r>
    </w:p>
    <w:p>
      <w:r>
        <w:t>João 14:23</w:t>
      </w:r>
    </w:p>
    <w:p/>
    <w:p>
      <w:r>
        <w:t>O resultado de quem o ama: obedece. Por conseguinte é morada dele🏡.</w:t>
      </w:r>
    </w:p>
    <w:p>
      <w:r>
        <w:t>Portanto, glorifiquem a Deus com o seu próprio corpo(uma ordem).</w:t>
      </w:r>
    </w:p>
    <w:p/>
    <w:p>
      <w:r>
        <w:t>Nós não somos de nós mesmos, temos um dono. E que Deus😍</w:t>
      </w:r>
    </w:p>
    <w:p/>
    <w:p>
      <w:r>
        <w:t>Bom dia com o nosso dono, Pai🔥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