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*Deixe o Senhor fazer parte do cordão de três dobras*</w:t>
      </w:r>
    </w:p>
    <w:p>
      <w:r>
        <w:t>“É melhor ter companhia do que estar sozinho, porque maior é a recompensa do trabalho de duas pessoas. Se um cair, o amigo pode ajudá-lo a levantar-se. Mas pobre do homem que cai e não tem quem o ajude a levantar-se! E se dois dormirem juntos, vão manter-se aquecidos. Como, porém, manter-se aquecido sozinho? Um homem sozinho pode ser vencido, mas dois conseguem defender-se. Um cordão de três dobras não se rompe com facilidade.” Eclesiastes 4:9-12</w:t>
      </w:r>
    </w:p>
    <w:p/>
    <w:p>
      <w:r>
        <w:t>A formação da família é algo maravilhoso e Jesus é primordial na vida do casal. Outrossim, a união de duas pessoas requer o cumprimento de requisitos que não estão colocados apenas para um dos pares, há pessoas e elas possuem “bagagens” diferentes, mas ao adotarem o posicionamento de casal, devem entender que “bagagens” pesam e muitas vezes é difícil conduzi-las, mas nem por isso as deixamos pelo caminho. Assim, quando há uma ajuda mútua as mesmas são divididas e carregadas, com isso o casal cumprirá o que inicialmente foi proposto e Cristo será expresso.</w:t>
      </w:r>
    </w:p>
    <w:p>
      <w:r>
        <w:t>Todavia, há casais que esquecem do encabeçamento de Cristo e as “bagagens” vão se tornando cada dia mais pesadas, surgindo os conflitos, e aquilo que antes era um deslumbre passa a ser um fardo. Portanto, como servas do Senhor devemos agir com sabedoria, ou seja, nossos casamentos deverão estar pautados na Palavra, de forma que seja posto em prática os ensinamentos que ela nos mostra.</w:t>
      </w:r>
    </w:p>
    <w:p>
      <w:r>
        <w:t>Meu esposo e eu faremos em breve 36 (Trinta e seis) anos de casados, passamos por muitas coisas e o Senhor tem sido o nosso sustento. Então, leve Jesus para fazer parte desse cordão, com três dobras o mesmo não vai se romper com facilidade.</w:t>
      </w:r>
    </w:p>
    <w:p>
      <w:r>
        <w:t>Decida a viver seu casamento com o operar do Espírito Santo e haverá transformações interiores que vão refletir nas ações exteriores. Assim, teremos relacionamentos restaurados, casamentos saudáveis e abençoados por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