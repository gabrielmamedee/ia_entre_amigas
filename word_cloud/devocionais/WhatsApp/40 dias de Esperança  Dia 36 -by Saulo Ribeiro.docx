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 dias de Esperança - Dia 36</w:t>
      </w:r>
    </w:p>
    <w:p>
      <w:r>
        <w:t>*Apontando o Foco para</w:t>
      </w:r>
    </w:p>
    <w:p>
      <w:r>
        <w:t>o nosso Supridor*</w:t>
      </w:r>
    </w:p>
    <w:p/>
    <w:p>
      <w:r>
        <w:t>“Lancem sobre ele toda a sua ansiedade, porque ele tem cuidado de vocês.” 1 Pedro 5:7</w:t>
      </w:r>
    </w:p>
    <w:p/>
    <w:p>
      <w:r>
        <w:t>Nós costumamos viver com um mal que o cotidiano nos fez considerar não apenas comum, mas natural: a ansiedade. Dizer que não é ansioso causa mais espanto do que se dizer ansioso. Certamente você que está lendo esta devocional ou luta contra a ansiedade ou conhece alguém próximo que luta contra isso. Pedro neste texto vem justamente incentivar os leitores a que tenham uma vida de oposição à ansiedade.</w:t>
      </w:r>
    </w:p>
    <w:p/>
    <w:p>
      <w:r>
        <w:t>A grande questão é que a ansiedade não é um “simples problema presente em nossa sociedade”, ansiedade é um mal que, se não for combatido, nos conduz à destruição do relacionamento com Deus, pois está baseado mais em quem somos do que em quem Deus é.</w:t>
      </w:r>
    </w:p>
    <w:p>
      <w:r>
        <w:t>A preocupação com o que eu não tenho controle, com o que ainda está por vir, pode trazer como consequências frustração, desmotivação, angústia e outros danos.</w:t>
      </w:r>
    </w:p>
    <w:p>
      <w:r>
        <w:t>Ok, mas o que é ansiedade? Não vamos tratar a ansiedade natural, normal, aquela que está relacionada à pergunta: “o que vou comer a essa hora se todas as lanchonetes estão fechadas?”. Não falo desse tipo de ansiedade, mas da ansiedade em que nós, na prática, olhamos para o nosso redor diante de uma situação complexa e, sendo redundante, “limitados à nossa limitação”, vemos que não temos condições de resolver dada situação complexa... o que fazer? Entrar em desespero!</w:t>
      </w:r>
    </w:p>
    <w:p>
      <w:r>
        <w:t>As nossas vidas comumente passam por esse mal: ao lidar com um problema que vai além das nossas forças, não sabemos o que fazer e, olhando quem somos, nos desesperamos. Pois bem, ansiedade é justamente colocar o foco em quem eu sou e, vendo minha limitação, me desesperar por descobrir que eu sou um incapaz!</w:t>
      </w:r>
    </w:p>
    <w:p/>
    <w:p>
      <w:r>
        <w:t>O problema é que, assim como aconteceu com vários personagens da Bíblia que, esquecendo do que Deus já tinha feito, se viram em desespero, nós também muitas vezes esquecemos que o nosso Deus já fez o maior milagre: a restauração da nossa vida ao nos aproximar dele! Ansiedade é o oposto de eu, trazendo o foco para mim, esquecer que nada sou, mas que há alguém que é tudo em mim. Assim foi com os homens de Deus no Antigo Testamento, assim foi com os discípulos de Jesus no Novo Testamento e assim é com os que amam ao Senhor também hoje.</w:t>
      </w:r>
    </w:p>
    <w:p/>
    <w:p>
      <w:r>
        <w:t>Meus irmãos, temos aqui duas opções que não abrem espaço para outra: ou o nosso Deus não existe (e, caso vivam essa opção, então há motivo para desespero em meio a um grande problema) ou Ele existe... e se ele existe, ele é o mesmo Deus que cuidou dos seus no Antigo Testamento, é o mesmo Deus que disse que estaria conosco até a consumação dos séculos, é o mesmo Deus que disse que cuidaria de nós muito melhor do que um pai cuida de seus filhos. O que é o nosso problema diante dele? O que Ele não tem poder para fazer?</w:t>
      </w:r>
    </w:p>
    <w:p>
      <w:r>
        <w:t>Deixar de lado a ansiedade implica em acreditar que não somos autônomos em nossas vidas. Se não somos autônomos, significa que temos alguém sobre nós, e ter o Senhor como soberano significa que ele tem poder para toda e qualquer obra que ele decida fazer, mas nem sempre fará da nossa forma... já pensou se ele o fizesse? Creia no Senhor, seja fiel ao Senhor, confie no Senhor, descanse no Senhor lançando sobre ele a tua ansiedade, pois ele tem cuidado de ti!</w:t>
      </w:r>
    </w:p>
    <w:p/>
    <w:p>
      <w:r>
        <w:t>*Um único versículo guiou hoje o nosso estudo: “Lancem sobre ele toda a sua ansiedade, porque ele tem cuidado de vocês.” Sabendo que todos temos vivido a ansiedade em algum nível em nossas vidas, vamos meditar nesta Palavra. Pense no quanto o Senhor tem cuidado de você e depois ore a Deus entregando suas cargas, suas preocupações e seus medos a Ele. Meditar é se deter na Palavra e deixar que o Espírito Santo ministre verdades divinas em seu coração. Viva essa benção hoje! A Palavra de Deus é poderosa!*</w:t>
      </w:r>
    </w:p>
    <w:p/>
    <w:p>
      <w:r>
        <w:t>Saulo Ribeiro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