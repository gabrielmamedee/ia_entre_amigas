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verdadeira luz já chegou*</w:t>
      </w:r>
    </w:p>
    <w:p>
      <w:r>
        <w:t>_O povo que caminhava em trevas viu uma grande luz; sobre os que viviam na terra da sombra da morte raiou uma luz._ Isaías 9:2</w:t>
      </w:r>
    </w:p>
    <w:p>
      <w:r>
        <w:t>_Estava chegando ao mundo a verdadeira luz, que ilumina todos os homens._ João 1:9</w:t>
      </w:r>
    </w:p>
    <w:p/>
    <w:p>
      <w:r>
        <w:t>A vinda de Jesus ao mundo trouxe iluminação para o povo que caminhava em densas trevas. A luz Dele resplandece continuamente, ocorrendo libertação de vidas, fazendo com que o jugo do pecado não tenha mais total domínio sobre o homem. Em Gênesis 3 há o relato do resultado nocivo trazido pelo pecado, advindo da desobediência a Deus.</w:t>
      </w:r>
    </w:p>
    <w:p>
      <w:r>
        <w:t>Hoje, podemos desfrutar da benção trazida por Jesus, ou seja, através Dele fomos redimidas e livres. Ele trouxe a salvação eterna. Portanto, agora já não há condenação para os que estão em Cristo Jesus, porque por meio de Cristo Jesus a lei do Espírito de vida me libertou da lei do pecado e da morte. (Romanos 8:1,2)</w:t>
      </w:r>
    </w:p>
    <w:p>
      <w:r>
        <w:t>Sendo motivo de intensa alegria. Por isso, somos impulsionadas a testemunhar continuamente desse amor fiel. Não ficando essa proclamação adstrita apenas a um período do ano. Mas, diariamente declaramos o que o Senhor Jesus nos proporcionou. Assim, testemunhe diariamente sobre Jesus, a fim de que ocorra iluminação nos corações, pois somente Jesus é a verdadeira luz, que faz o homem enxergar sua posição diante de Deus.</w:t>
      </w:r>
    </w:p>
    <w:p>
      <w:r>
        <w:t>Outrossim, estejamos felizes, porque foi cumprido o que está em Isaías 9:2. Veja que Jesus deixou sua glória e majestade, revestindo-se da humanidade por amor a cada uma de nós. Logo, rendemos glórias ao nosso Deus por tão maravilhosa graça, louvando e engrandecendo o nome do Senhor. Amém!</w:t>
      </w:r>
    </w:p>
    <w:p>
      <w:r>
        <w:t>Que Jesus brilhe intensamente em sua vida, pois a verdadeira luz já chegou!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