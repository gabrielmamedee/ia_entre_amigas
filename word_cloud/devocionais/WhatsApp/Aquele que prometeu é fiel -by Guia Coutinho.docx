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*Aquele que prometeu é fiel*</w:t>
      </w:r>
    </w:p>
    <w:p>
      <w:r>
        <w:t>_Mas regozijem-se e alegrem-se em ti todos os que te buscam; digam sempre aqueles que amam a tua salvação: "Grande é o Senhor! "_ Salmos 40:16</w:t>
      </w:r>
    </w:p>
    <w:p/>
    <w:p>
      <w:r>
        <w:t>A partir do momento que reconhecemos nossa situação diante de Deus e nos posicionamos em buscá-lo, amando sua obra que foi efetuada na cruz, a qual trouxe-nos salvação, estaremos desenvolvendo a firmeza da fé. As tempestades poderão surgir, com ventos que tentam nos derrubar. Porém, o Espírito Santo nos fortalecerá e seremos como palmeiras, que sobrevivem a violência das tempestades, enquanto outras árvores não conseguem o mesmo. As palmeiras são flexíveis e não quebram, possuem raízes que funcionam como garras ao solo. Portanto, sejamos flexíveis com raízes em Cristo.</w:t>
      </w:r>
    </w:p>
    <w:p>
      <w:r>
        <w:t>Logo, precisamos aprender que é o Senhor quem está no comando das nossas vidas, sustentando-nos, e assim, como as palmeiras vencem as tempestades, nós seremos vitoriosas em Cristo. Medite na declaração trazida no Salmo 37:5: Entregue o seu caminho ao Senhor; confie nele, e ele agirá. Isso não é algo para negligenciarmos. Mas, para praticarmos, de modo que esse agir é de Deus, não é no nosso tempo, mas no Dele. É o Senhor falando para mim e para você, que mesmo no silêncio, Ele está agindo.</w:t>
      </w:r>
    </w:p>
    <w:p>
      <w:r>
        <w:t>O ato de reconhecer o senhorio de Deus em nossas vidas, levará a uma entrega que será referente a todas as áreas. Assim, sem demora iremos colocando-as nas mãos de Deus, crendo que Ele tem o melhor para suas filhas e mudaremos nossa maneira de pensar e agir. E, através da fé, passaremos a ter experiências maravilhosas com o Senhor. Porque grande é o Senhor, o Deus da nossa salvação.</w:t>
      </w:r>
    </w:p>
    <w:p>
      <w:r>
        <w:t>Hoje, te convido a orar, para que o quinhão de fé que foi colocado em nossos corações seja fortalecido, e que Deus derrame seu poder sobre nossas vidas, de modo que “Apeguemo-nos com firmeza à esperança que professamos, pois aquele que prometeu é fiel.” Hebreus 10:23. Que Deus te abençoe.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