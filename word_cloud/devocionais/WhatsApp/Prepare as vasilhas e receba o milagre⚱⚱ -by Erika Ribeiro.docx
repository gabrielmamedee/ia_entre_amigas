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*Prepare as vasilhas e receba o milagre*⚱⚱</w:t>
      </w:r>
    </w:p>
    <w:p>
      <w:r>
        <w:t>"Dize-me o que é o que tens em casa. Ela respondeu: Tua serva não tem nada em casa, se não uma botija de azeite." 2 Reis 4.2</w:t>
      </w:r>
    </w:p>
    <w:p/>
    <w:p>
      <w:r>
        <w:t>Qual milagre você precisa?</w:t>
      </w:r>
    </w:p>
    <w:p>
      <w:r>
        <w:t>Você pode estar em sua casa com tudo devidamente em seu lugar, tudo limpo, organizado, dispensa cheia, uma cama confortável para dormir, um carro para te transportar, tudo parece perfeito, mas será que você precisa de um milagre no relacionamento com o seu esposo? Um milagre  no relacionamento com o seu filho ou filha? Um milagre no seu corpo físico ou emocional? Um milagre no relacionamento com o seu pai ou mãe?</w:t>
      </w:r>
    </w:p>
    <w:p>
      <w:r>
        <w:t>*Como estão as vasilhas na tua casa?*</w:t>
      </w:r>
    </w:p>
    <w:p>
      <w:r>
        <w:t>*Em qual área você precisa de multiplicação na sua casa?*</w:t>
      </w:r>
    </w:p>
    <w:p>
      <w:r>
        <w:t>Aquela mulher precisava de azeite em suas vasilhas para suprir suas necessidades.</w:t>
      </w:r>
    </w:p>
    <w:p>
      <w:r>
        <w:t>Nós não somos auto suficientes, mas se você precisar de vasilhas para suprir algo, você terá bons relacionamentos para receber dessas pessoas essas vasilhas?</w:t>
      </w:r>
    </w:p>
    <w:p>
      <w:r>
        <w:t>Você tem construído bons relacionamentos ao seu redor?</w:t>
      </w:r>
    </w:p>
    <w:p>
      <w:r>
        <w:t>Nos momentos de aflição você tem a quem recorrer?</w:t>
      </w:r>
    </w:p>
    <w:p>
      <w:r>
        <w:t>Precisamos de muitas vasilhas para receber o milagre do Pai.</w:t>
      </w:r>
    </w:p>
    <w:p>
      <w:r>
        <w:t>O Senhor quer multiplicar o azeite em nosso coração.</w:t>
      </w:r>
    </w:p>
    <w:p>
      <w:r>
        <w:t>O Senhor quer multiplicar o azeite em nosso perdão.</w:t>
      </w:r>
    </w:p>
    <w:p>
      <w:r>
        <w:t>O Senhor quer multiplicar o azeite em nosso matrimônio.</w:t>
      </w:r>
    </w:p>
    <w:p>
      <w:r>
        <w:t>O Senhor quer multiplicar o azeite em nossa saúde física e emocional.</w:t>
      </w:r>
    </w:p>
    <w:p>
      <w:r>
        <w:t>A ação de Deus vai se multiplicar em nossa vida quando decidirmos sair da zona de conforto e fazermos o que precisamos fazer.</w:t>
      </w:r>
    </w:p>
    <w:p>
      <w:r>
        <w:t>A unção de Deus está disponível para toda aquela que está pronta para receber.</w:t>
      </w:r>
    </w:p>
    <w:p/>
    <w:p>
      <w:r>
        <w:t>*Prepare as vasilhas e receba o milagre.*</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