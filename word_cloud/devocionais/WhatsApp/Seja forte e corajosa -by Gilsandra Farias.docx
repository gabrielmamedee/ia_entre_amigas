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*Seja forte e corajosa!*</w:t>
      </w:r>
    </w:p>
    <w:p>
      <w:r>
        <w:t>_“Não fui eu que ordenei a você? Seja forte e corajoso! Não se apavore nem desanime, pois o Senhor, o seu Deus, estará com você por onde você andar” (Josué 1:9)._</w:t>
      </w:r>
    </w:p>
    <w:p/>
    <w:p>
      <w:r>
        <w:t>Essa foi a instrução dada pelo Senhor a Josué várias vezes.</w:t>
      </w:r>
    </w:p>
    <w:p>
      <w:r>
        <w:t>Deus conhecia o coração de Josué e sabia de todos seus medos e sua inseguranças, mas Ele queria que Josué confiasse e não esquecesse de todas as promessas que havia feito a Moisés.</w:t>
      </w:r>
    </w:p>
    <w:p/>
    <w:p>
      <w:r>
        <w:t>Quantas vezes estamos com medo, desacreditadas de que Deus está conosco. Não desanime!</w:t>
      </w:r>
    </w:p>
    <w:p/>
    <w:p>
      <w:r>
        <w:t>"Não deixe de falar as palavras deste Livro da Lei e de meditar nelas de dia e de noite, para que você cumpra fielmente tudo o que nele está escrito. Só então os seus caminhos prosperarão e você será bem-sucedido" (Js 1:8).</w:t>
      </w:r>
    </w:p>
    <w:p/>
    <w:p>
      <w:r>
        <w:t>Que possamos caminhar mesmo com medo, inseguras, mas na certeza de que o nosso Deus estará a nossa frente.</w:t>
      </w:r>
    </w:p>
    <w:p/>
    <w:p>
      <w:r>
        <w:t>Quais os medos que te impedem de avançar?</w:t>
      </w:r>
    </w:p>
    <w:p/>
    <w:p>
      <w:r>
        <w:t>Anote e coloque tudo em um papel e apresente ao Senhor em oração.</w:t>
      </w:r>
    </w:p>
    <w:p/>
    <w:p/>
    <w:p>
      <w:r>
        <w:t>Gilsandra Farias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