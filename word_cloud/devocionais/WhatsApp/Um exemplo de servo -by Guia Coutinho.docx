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exemplo de servo*</w:t>
      </w:r>
    </w:p>
    <w:p>
      <w:r>
        <w:t>”E ele disse: Daniel, você é muito amado. Preste bem atenção ao que vou lhe</w:t>
      </w:r>
    </w:p>
    <w:p>
      <w:r>
        <w:t>falar; levante-se, pois eu fui enviado a você. Quando ele me disse isso, pus-me de pé, tremendo”. (Dn 10:11).</w:t>
      </w:r>
    </w:p>
    <w:p/>
    <w:p>
      <w:r>
        <w:t>“Ele disse: “Não tenha medo, você, que é muito amado. Que a paz seja com você!</w:t>
      </w:r>
    </w:p>
    <w:p>
      <w:r>
        <w:t>Seja forte! Seja forte! Ditas essas palavras, senti-me fortalecido e disse: “Fala,</w:t>
      </w:r>
    </w:p>
    <w:p>
      <w:r>
        <w:t>meu senhor, visto que me deste forças”. (Dn 10:19).</w:t>
      </w:r>
    </w:p>
    <w:p/>
    <w:p>
      <w:r>
        <w:t>Daniel possuía várias características que agradavam ao Pai. Assim, não é à toa que Deus expressa em palavras que o profeta era muito amado pelo Criador.</w:t>
      </w:r>
    </w:p>
    <w:p/>
    <w:p>
      <w:r>
        <w:t>Dentre essas características podemos citar que Daniel era um servo que tinha uma vida de oração e fidelidade ao Altíssimo.</w:t>
      </w:r>
    </w:p>
    <w:p/>
    <w:p>
      <w:r>
        <w:t>Ele sempre se prostrava diante de Deus, reconhecendo a</w:t>
      </w:r>
    </w:p>
    <w:p>
      <w:r>
        <w:t>posição dele com relação ao Criador.</w:t>
      </w:r>
    </w:p>
    <w:p/>
    <w:p>
      <w:r>
        <w:t>Ademais, Daniel mesmo sendo um homem muito inteligente, vindo de uma linhagem real, nunca se julgou superior aos outros.</w:t>
      </w:r>
    </w:p>
    <w:p/>
    <w:p>
      <w:r>
        <w:t>Ao longo do livro observamos que Daniel nutria sua confiança em Deus, alimentando-a</w:t>
      </w:r>
    </w:p>
    <w:p>
      <w:r>
        <w:t>continuamente, de forma a construir uma fé alicerçada em Deus. Veja que Daniel não se</w:t>
      </w:r>
    </w:p>
    <w:p>
      <w:r>
        <w:t>deixou vencer pelo medo diante das terríveis situações que lhes foram impostas.</w:t>
      </w:r>
    </w:p>
    <w:p/>
    <w:p>
      <w:r>
        <w:t>Outrossim, ele nunca retrocedeu em sua fé, suas decisões eram incisivas, ou seja, agiu com rapidez e sem rodeios ou desculpas, permanecendo fiel a Deus.</w:t>
      </w:r>
    </w:p>
    <w:p/>
    <w:p>
      <w:r>
        <w:t>Assim sendo, vamos aprender com Daniel a desenvolver características que agradam o</w:t>
      </w:r>
    </w:p>
    <w:p>
      <w:r>
        <w:t>coração do Pai. Lembremo-nos que ele era um homem de oração, conhecedor das</w:t>
      </w:r>
    </w:p>
    <w:p>
      <w:r>
        <w:t>Escrituras, sábio, corajoso, fiel, obediente, homem de fé, que apresentava em suas ações</w:t>
      </w:r>
    </w:p>
    <w:p>
      <w:r>
        <w:t>a humildade e a dependência em Deus, isto é, o viver de Daniel era comprometido com</w:t>
      </w:r>
    </w:p>
    <w:p>
      <w:r>
        <w:t>Deus.</w:t>
      </w:r>
    </w:p>
    <w:p/>
    <w:p>
      <w:r>
        <w:t>Hoje, é dia de adotarmos posicionamentos como os ensinados por Daniel, reconhecendo a superioridade de Deus sobre tudo, a fim de que aconteça o que está em Tiago 4:10 “Humilhem-se diante do Senhor, e ele os exaltará”, para honra e glória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