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*Mulher de fé*</w:t>
      </w:r>
    </w:p>
    <w:p>
      <w:r>
        <w:t>_De fato, logo que ouviu falar dele, certa mulher, cuja filha estava com um espírito imundo, veio e lançou-se aos seus pés. A mulher era grega, siro-fenícia de origem, e rogava a Jesus que expulsasse de sua filha o demônio. Ele lhe disse: "Deixe que primeiro os filhos comam até se fartar; pois não é correto tirar o pão dos filhos e lançá-lo aos cachorrinhos". Ela respondeu: "Sim, Senhor, mas até os cachorrinhos, debaixo da mesa, comem das migalhas das crianças". Então ele lhe disse: "Por causa desta resposta, você pode ir; o demônio já saiu da sua filha". Ela foi para casa e encontrou sua filha deitada na cama, e o demônio já a tinha deixado._ Mc 7:25-30</w:t>
      </w:r>
    </w:p>
    <w:p/>
    <w:p>
      <w:r>
        <w:t>A mulher citada no texto estava fora da esfera do povo judeu, pois era gentia. Todavia, ao ouvir falar de Jesus ela foi até o mesmo, reconhecendo que somente o poder de Deus poderia efetuar a cura de sua filha e ser gentia não a impediria de interceder e buscar em Jesus aquilo que almejava para alguém que ela amava. Então, a fé levou-a até Jesus, aplicando atitudes diante Dele. Ela humilhou-se aos pés de Jesus, reconhecendo o senhorio Dele e a posição ocupada pelo mesmo. Não desperdiçando a oportunidade proporcionada pelo encontro com Jesus.</w:t>
      </w:r>
    </w:p>
    <w:p>
      <w:r>
        <w:t>Aquela mulher tinha todas os motivos para desistir da cura da sua filha. Contudo, ela não se mostrou como vítima. Foi atrás da pessoa que realmente poderia efetuar aquele milagre. Não ficou inerte a situação, entendendo que o problema poderia ser solucionado por Jesus. Então, abriu o seu coração em favor da filha, reconhecendo que Jesus era Senhor e que Ele tinha poder para solucionar a aflição trazida pela situação.</w:t>
      </w:r>
    </w:p>
    <w:p>
      <w:r>
        <w:t>Nota-se na atitude dessa mulher uma firmeza na fé. Ela creu e agiu, indo atrás de quem poderia socorrê-la. E, mesmo com o silêncio constrangedor e com a declaração de Jesus que ela não fazia parte do povo judeu, ela não desistiu. A fé dela suportou a prova e com isso foi recompensada. Oremos, pedindo a Deus para sermos mulheres de fé, suportando a prova, aguardando em Jesus pelo milagre que estamos almejando.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