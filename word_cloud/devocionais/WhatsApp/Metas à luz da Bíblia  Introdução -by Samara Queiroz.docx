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*Metas à luz da Bíblia - Introdução*</w:t>
      </w:r>
    </w:p>
    <w:p>
      <w:r>
        <w:t>Graça e Paz,</w:t>
      </w:r>
    </w:p>
    <w:p/>
    <w:p>
      <w:r>
        <w:t>Em meio a tantas festividades e alegrias, temos um novo ano à nossa frente.</w:t>
      </w:r>
    </w:p>
    <w:p>
      <w:r>
        <w:t>Nada melhor do que começar o ano com metas claras e orações específicas. Que o Senhor nos conduza e nos abençoe nesta caminhada.</w:t>
      </w:r>
    </w:p>
    <w:p/>
    <w:p>
      <w:r>
        <w:t>Toda pessoa que tem a oportunidade de influenciar alguém é líder. Nós somos as pessoas usadas por Deus para compartilhar o evangelho, a Palavra da Salvação. Somos chamados a conduzir pessoas a um relacionamento autêntico com Jesus Cristo. Como faremos isso se muitas vezes não sabemos nem quem nós somos para poder conduzir alguém? E que tal ser líder de si mesmo?</w:t>
      </w:r>
    </w:p>
    <w:p/>
    <w:p>
      <w:r>
        <w:t>Neste curso, vamos caminhar por temas que nos levarão a refletir, a decidir e a perceber que podemos sim ter objetivos claros e lutar por eles, pois o nosso Pai nos deu Seu exemplo.</w:t>
      </w:r>
    </w:p>
    <w:p/>
    <w:p>
      <w:r>
        <w:t>A liderança começa com uma VISÃO. Visão é o alicerce de toda a liderança. É o futuro sonhado no presente.</w:t>
      </w:r>
    </w:p>
    <w:p/>
    <w:p>
      <w:r>
        <w:t>Em Prov. 29:18 'Onde não há visão o povo sofre.'</w:t>
      </w:r>
    </w:p>
    <w:p>
      <w:r>
        <w:t>E no provérbio popular: "Se você não sabe para onde ir, qualquer lugar serve."</w:t>
      </w:r>
    </w:p>
    <w:p/>
    <w:p>
      <w:r>
        <w:t>O Senhor não quer ver o Seu povo errante, sem saber para onde vai. Ele quer ver Seu povo indo para o lugar certo, em Seus propósitos.</w:t>
      </w:r>
    </w:p>
    <w:p/>
    <w:p>
      <w:r>
        <w:t>O nosso desafio é orar e encontrar os planos de Deus para nós individualmente e, depois, em família, ministério, trabalho etc. Nosso Deus fala em Jeremias 29:11 _"Porque sou eu que conheço os planos que tenho para vocês, diz o Senhor, planos de fazê-los prosperar e não de lhes causar dano, planos de dar-lhes esperança e um futuro."_</w:t>
      </w:r>
    </w:p>
    <w:p/>
    <w:p>
      <w:r>
        <w:t>Oração</w:t>
      </w:r>
    </w:p>
    <w:p>
      <w:r>
        <w:t>Paizinho querido, muito obrigada por esta oportunidade de aprender mais de Ti. Vem conduzir este estudo e guiar o Teu povo para que tenha a Tua visão. Desvenda para cada um aqui os planos que tens preparado. Sabemos que são planos de paz e de prosperidade em Tua vontade. Perdoa-nos, Senhor, porque muitas vezes fazemos planos egoístas e tão pequenos. Ajuda-nos a enxergar além das janelas de nossas casas e ver que nossa vida é bem mais completa contigo e com os outros. Dá-nos a Tua visão para as nossas vidas, pois não queremos sofrer. Vem sobre nós, Senhor, em nome de Jesus, amém!</w:t>
      </w:r>
    </w:p>
    <w:p/>
    <w:p>
      <w:r>
        <w:t>Samara Queiroz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