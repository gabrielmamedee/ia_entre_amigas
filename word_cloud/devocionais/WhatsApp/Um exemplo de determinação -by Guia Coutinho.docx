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 exemplo de determinação*</w:t>
      </w:r>
    </w:p>
    <w:p>
      <w:r>
        <w:t>_O rei designou-lhes uma porção diária de comida e de vinho da própria mesa do rei. Eles receberiam um treinamento durante três anos, e depois disso passariam a servir o rei._ Daniel 1:5</w:t>
      </w:r>
    </w:p>
    <w:p/>
    <w:p>
      <w:r>
        <w:t>Daniel, contudo, decidiu não se tornar impuro com a comida e com o vinho do rei, e pediu ao chefe dos oficiais permissão para se abster deles. Daniel 1:8</w:t>
      </w:r>
    </w:p>
    <w:p>
      <w:r>
        <w:t>Dentre muitos ensinamentos encontrados no Livro de Daniel, temos aquele que demonstra Deus exercendo sua autoridade e poder sobre tudo, independente das circunstâncias o Senhor é Deus. Daniel viveu situações difíceis, todavia, nos deparamos com um jovem que não foi afetado em sua determinação em manter sua fidelidade a Deus. Ele confiava no seu Senhor. Amém.</w:t>
      </w:r>
    </w:p>
    <w:p>
      <w:r>
        <w:t>Ao longo da leitura, nota-se que Daniel não se acovardou. Ele tinha convicção daquilo que acreditava. Daniel, sendo um homem cheio de fé e determinação, mesmo enfrentando situações que poderiam leva-lo à morte, posicionou-se em fazer a vontade de Deus, Isso agradou tanto, que Deus disse: "Não tenha medo, você, que é muito amado. Que a paz seja com você! Seja forte! Seja forte! " Ditas essas palavras, senti-me fortalecido e disse: "Fala, meu senhor, visto que me deste forças". (Daniel 10:19)</w:t>
      </w:r>
    </w:p>
    <w:p>
      <w:r>
        <w:t>Qual seria a nossa atitude diante de tais propostas??? Será que continuaríamos fiéis a Deus ou agiríamos de modo a agradar ao proponente???</w:t>
      </w:r>
    </w:p>
    <w:p>
      <w:r>
        <w:t>Veja que Daniel era homem como nós. Ele poderia aceitar aquilo que lhe fora oferecido: Boa comida, bom vinho, etc. Porém, ele tinha em seu coração o propósito de continuar fiel a Deus, resolvendo firmemente em não se contaminar com as iguarias do rei, nem com o vinho que ele bebia. E, Deus abençoou Daniel!!</w:t>
      </w:r>
    </w:p>
    <w:p>
      <w:r>
        <w:t>Ele não cedeu às pressões que lhes foram impostas, mas confiou em Deus. E ao longo da narrativa verificamos várias situações onde Deus age de forma extraordinária na vida de seu servo. Que lição!!! Oremos para que nossas escolhas sejam de forma a demonstrarem fé em Deus, crendo que Ele faz o extraordinário acontecer.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