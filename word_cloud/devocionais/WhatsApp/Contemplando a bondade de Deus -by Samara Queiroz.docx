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*Contemplando a bondade de Deus*</w:t>
      </w:r>
    </w:p>
    <w:p>
      <w:r>
        <w:t>“Uma coisa pedi ao Senhor e a procuro: que eu possa viver na casa do Senhor todos os dias da minha vida, para contemplar a bondade do Senhor e buscar sua orientação no seu templo.”</w:t>
      </w:r>
    </w:p>
    <w:p>
      <w:r>
        <w:t>Salmos 27:4 NVI</w:t>
      </w:r>
    </w:p>
    <w:p/>
    <w:p>
      <w:r>
        <w:t>*Mantenha o foco na verdadeira adoração e no único digno de recebê-la.*</w:t>
      </w:r>
    </w:p>
    <w:p/>
    <w:p>
      <w:r>
        <w:t>https://open.spotify.com/episode/1LZU96MDDlPuSfOaUXNhZK?si=OQLRni65RXKG7akDdnmjgQ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