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O Cuidado e a Proteção de Deus*</w:t>
      </w:r>
    </w:p>
    <w:p>
      <w:r>
        <w:t>"Porque ele me ama, eu o resgatarei, eu o protegerei, pois conhece o meu nome. Ele clamará a mim, e eu lhe darei resposta, e na adversidade estarei com ele; vou livrá-lo e cobri-lo de honra. Vida longa eu lhe darei, e lhe mostrarei a minha salvação" (Sl 91:14-16).</w:t>
      </w:r>
    </w:p>
    <w:p/>
    <w:p>
      <w:r>
        <w:t>Podemos ver nos versículos acima o cuidado e a proteção de Deus por todos aqueles que nele confia. Vamos confiar, com convicção, nas promessas e na Palavra do Senhor, conforme está escrito em Romanos 8:28-30 - "Sabemos que Deus age em todas as coisas para o bem daqueles que o amam, dos que foram chamados de acordo com o seu propósito. Pois aqueles que de antemão conheceu, também os predestinou para serem conformes à imagem de seu Filho, a fim de que ele seja o primogênito entre muitos irmãos. E aos que predestinou, também chamou; aos que chamou, também justificou; aos que justificou, também glorificou"</w:t>
      </w:r>
    </w:p>
    <w:p/>
    <w:p>
      <w:r>
        <w:t>Obrigada Pai, porque eu tenho certeza que fui predestinada por Ti para fazer parte da sua geração eleita, conforme está escrito em 1Pedro 2:9 - "Vocês, porém, são geração eleita, sacerdócio real, nação santa, povo exclusivo de Deus, para anunciar as grandezas daquele que os chamou das treva para sua maravilhosa luz."</w:t>
      </w:r>
    </w:p>
    <w:p>
      <w:r>
        <w:t>Obrigada Jesus, que por tua obediência ao Pai vieste me resgatar das trevas por meio da morte, e morte de Cruz. Jesus, tu és o meu salvador e Senhor.</w:t>
      </w:r>
    </w:p>
    <w:p>
      <w:r>
        <w:t>Obrigada Deus, porque enviaste Teu Espírito Santo para me regenerar, ou seja, regenerar do pecado, para que eu conhecesse a verdade e a verdade me  libertar das garras do Diabo.</w:t>
      </w:r>
    </w:p>
    <w:p>
      <w:r>
        <w:t>Quando o Espírito Santo me regenerou e me vivificou para a vida espiritual, essa ação despertou a minha alma para a fé salvífica. Abracei a Cristo pela fé e Deus me declarou justa. Fui justificada pelo mérito de Jesus Cristo, meu salvador e Senhor.</w:t>
      </w:r>
    </w:p>
    <w:p>
      <w:r>
        <w:t>Obrigada Espírito Santo, porque o Senhor me selou em Cristo Jesus e fez morada em mim. É o Senhor que guia todos os meus passos e é meu professor na minha santificação.</w:t>
      </w:r>
    </w:p>
    <w:p/>
    <w:p>
      <w:r>
        <w:t>Obrigada Deus Triuno, pelo teu amor incondicional por mim.</w:t>
      </w:r>
    </w:p>
    <w:p/>
    <w:p>
      <w:r>
        <w:t>Maria Lins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