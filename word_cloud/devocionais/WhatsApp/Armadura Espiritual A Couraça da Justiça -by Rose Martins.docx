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*Armadura Espiritual: A Couraça da Justiça*</w:t>
      </w:r>
    </w:p>
    <w:p>
      <w:r>
        <w:t>Bem como o apóstolo Paulo advertiu os Efésios, ele também nos adverte a</w:t>
      </w:r>
    </w:p>
    <w:p>
      <w:r>
        <w:t>vestirmos a couraça da justiça (Ef 6:14), para nos protegermos das forças espirituais do mal.</w:t>
      </w:r>
    </w:p>
    <w:p>
      <w:r>
        <w:t>A couraça é uma peça de proteção, inicialmente confeccionada em couro. Mas aqui não estamos falando de uma couraça qualquer, é a couraça da justiça, que faz parte de uma armadura.</w:t>
      </w:r>
    </w:p>
    <w:p>
      <w:r>
        <w:t>Nesse caso, a armadura de Deus.</w:t>
      </w:r>
    </w:p>
    <w:p>
      <w:r>
        <w:t>Como vestir a couraça da justiça?</w:t>
      </w:r>
    </w:p>
    <w:p>
      <w:r>
        <w:t>A Palavra de Deus diz que não existe nenhum justo sequer, “pois todos</w:t>
      </w:r>
    </w:p>
    <w:p>
      <w:r>
        <w:t>pecaram e estão destituídos da glória de Deus, sendo justificados</w:t>
      </w:r>
    </w:p>
    <w:p>
      <w:r>
        <w:t>gratuitamente por sua graça, por meio da redenção que há em Cristo</w:t>
      </w:r>
    </w:p>
    <w:p>
      <w:r>
        <w:t>Jesus.”(Rm 3:23, 24).</w:t>
      </w:r>
    </w:p>
    <w:p/>
    <w:p>
      <w:r>
        <w:t>O conceito que temos de justiça é de dar a cada um o que merece ou o que é devido.</w:t>
      </w:r>
    </w:p>
    <w:p>
      <w:r>
        <w:t>Entretanto, a maioria das pessoas sabem e falam mais sobre as</w:t>
      </w:r>
    </w:p>
    <w:p>
      <w:r>
        <w:t>injustiças ou a falta de justiça, em se tratando delas mesmas, e não são justas; visto que impera o egoísmo ou a sua própria “justiça”. Sendo assim, a justiça humana é relativa, ou seja corrobora com a ideia sofista de que o homem é a medida de todas as coisas.</w:t>
      </w:r>
    </w:p>
    <w:p>
      <w:r>
        <w:t>Como pecadores, nós merecemos morrer, posto que o salário do pecado é a morte e, sendo Deus justo, não poderia nos deixar sem punição. Desta forma, Ele tomou o nosso lugar por propiciação e sacrificou-se por nós. Ele nos</w:t>
      </w:r>
    </w:p>
    <w:p>
      <w:r>
        <w:t>justifica!</w:t>
      </w:r>
    </w:p>
    <w:p>
      <w:r>
        <w:t>Jesus é a nossa medida, a nossa força, a nossa proteção, a nossa justiça.</w:t>
      </w:r>
    </w:p>
    <w:p>
      <w:r>
        <w:t>Porque a justiça de Deus é reta e cheia de misericórdia, enquanto a justiça humana é relativa, corrupta e implacável. Deus é tão misericordioso que enviou seu único filho, Jesus Cristo, para nos Justificar.</w:t>
      </w:r>
    </w:p>
    <w:p/>
    <w:p>
      <w:r>
        <w:t>A *couraça da justiça* caracteriza os justificados por Jesus, aqueles que</w:t>
      </w:r>
    </w:p>
    <w:p>
      <w:r>
        <w:t>receberam uma nova vida nEle, cuja a justiça divina é refletida.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