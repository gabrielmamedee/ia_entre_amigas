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*Tudo é possível àquele que crê*</w:t>
      </w:r>
    </w:p>
    <w:p>
      <w:r>
        <w:t>“Se podes?”, disse Jesus. “Tudo é possível àquele que crê.” Imediatamente o pai do menino exclamou: “Creio, ajuda-me a vencer a minha incredulidade!””</w:t>
      </w:r>
    </w:p>
    <w:p>
      <w:r>
        <w:t>Marcos 9:23-24 NVI</w:t>
      </w:r>
    </w:p>
    <w:p/>
    <w:p>
      <w:r>
        <w:t>*Não há limites para o agir de Deus.*</w:t>
      </w:r>
    </w:p>
    <w:p/>
    <w:p>
      <w:r>
        <w:t>https://open.spotify.com/episode/1Sn9DYQkftyhjz7Ou6Q2gc?si=B7vs7corSvGyxH7iLPMB3w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