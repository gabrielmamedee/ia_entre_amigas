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*Você está em Metamorfose*</w:t>
      </w:r>
    </w:p>
    <w:p>
      <w:r>
        <w:t>"E não vos conforme com este  século, mas transformai-vos pela renovação da vossa mente, para que experimenteis qual seja a boa, agradável e perfeita vontade de Deus". Romanos 12:2</w:t>
      </w:r>
    </w:p>
    <w:p/>
    <w:p>
      <w:r>
        <w:t>Nós estamos  em processso de transformação. Todos os dias somos levadas a mudar em alguma área. Somos impulsionadas a realizar essas mudanças. Diariamente devemos renovar nossas mentes com a palavra para sairmos dos casulos. Para que a borboleta possa voar faz-se necessário que ela passe por um processo muito singular e não é diferente conosco, pois fomos criadas para voos mais altos em Deus. Nascemos para evoluir, crescer e colorir ambientes com um caráter moldado e transformado pela renovação da nossa mente.</w:t>
      </w:r>
    </w:p>
    <w:p>
      <w:r>
        <w:t>Com todo esse processo de transformação em Cristo, estamos atraindo ou afastando pessoas no processo de nossa caminhada? A obediência vai proteger a unção de Deus que está sobre nós. Sendo assim, voemos para encantar vidas com as nossas vidas.</w:t>
      </w:r>
    </w:p>
    <w:p/>
    <w:p>
      <w:r>
        <w:t>Erika Ribeiro</w:t>
      </w:r>
    </w:p>
    <w:p>
      <w:r>
        <w:t>Rede Entre Amigas</w:t>
      </w:r>
    </w:p>
    <w:p>
      <w:r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