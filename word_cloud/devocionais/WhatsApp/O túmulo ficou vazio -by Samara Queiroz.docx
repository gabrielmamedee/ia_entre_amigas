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túmulo ficou vazio*</w:t>
      </w:r>
    </w:p>
    <w:p>
      <w:r>
        <w:t>“Depois do sábado, tendo começado o primeiro dia da semana, Maria Madalena e a outra Maria foram ver o sepulcro. E eis que sobreveio um grande terremoto, pois um anjo do Senhor desceu dos céus e, chegando ao sepulcro, rolou a pedra da entrada e assentou-se sobre ela. Sua aparência era como um relâmpago, e suas vestes eram brancas como a neve. Os guardas tremeram de medo e ficaram como mortos. O anjo disse às mulheres: “Não tenham medo! Sei que vocês estão procurando Jesus, que foi crucificado. Ele não está aqui; ressuscitou, como tinha dito. Venham ver o lugar onde ele jazia. Vão depressa e digam aos discípulos dele: Ele ressuscitou dentre os mortos e está indo adiante de vocês para a Galileia. Lá vocês o verão. Notem que eu já os avisei”. As mulheres saíram depressa do sepulcro, amedrontadas e cheias de alegria, e foram correndo anunciá-lo aos discípulos de Jesus. De repente, Jesus as encontrou e disse: “Salve!” Elas se aproximaram dele, abraçaram-lhe os pés e o adoraram. Então Jesus lhes disse: “Não tenham medo. Vão dizer a meus irmãos que se dirijam para a Galileia; lá eles me verão”.”</w:t>
      </w:r>
    </w:p>
    <w:p>
      <w:r>
        <w:t>Mateus 28:1-10 NVI</w:t>
      </w:r>
    </w:p>
    <w:p/>
    <w:p>
      <w:r>
        <w:t>*Jesus tem autoridade sobre todas as coisas!*</w:t>
      </w:r>
    </w:p>
    <w:p/>
    <w:p>
      <w:r>
        <w:t>https://open.spotify.com/episode/4ddahRgtNdxQvUmG0sI0m5?si=fpXCejwpRgWBw8G964_3rg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