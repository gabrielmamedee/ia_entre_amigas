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*Cartas Vivas*</w:t>
      </w:r>
    </w:p>
    <w:p>
      <w:r>
        <w:t>“Vocês mesmos são a nossa carta, escrita em nosso coração, conhecida e lida por todos.” 2 Coríntios 3:2</w:t>
      </w:r>
    </w:p>
    <w:p/>
    <w:p>
      <w:r>
        <w:t>Em tempos passados a carta era um meio de comunicação muito usado. Atualmente, com o uso da tecnologia ela tem ficado quase em desuso. Porém, a Palavra nos mostra que somos mensageiros das boas novas, somos cartas, e quanto mais conectados com Cristo, maior será a mensagem escrita nelas. Assim, como cartas vivas de Cristo, qual a mensagem que estamos emitindo? Será que nossas vidas expressam uma mensagem que surta efeito no coração daquele que a recebe?</w:t>
      </w:r>
    </w:p>
    <w:p/>
    <w:p>
      <w:r>
        <w:t>Há nas “cartas vivas” mensagens que transmitem notícias de salvação, fé, esperança, alegria e paz, porque nelas existem o quanto Cristo foi acrescentado, e isso acontece devido a um processo que está sendo efetuado pelo Espírito Santo. Embora, existam coisas querendo tirar o brilho das “letras”, temos aquele que não desiste, e continua a “escrever”, nos mostrando que está operando continuamente em nosso viver.</w:t>
      </w:r>
    </w:p>
    <w:p/>
    <w:p>
      <w:r>
        <w:t>Oremos, para que a carta que há em nós, seja cheia de vida transformada, ou seja, mesmo que as situações não sejam mil e uma maravilhas, a nossa mensagem transmita algo que influencie o ambiente onde estamos inseridas, exercendo de forma prática a função que nos foi comissionada, expondo acerca da maravilhosa graça que está disponível para todos. Diante disso, abra seu coração e leia a mensagem que a carta te traz, e você testemunhará do poder de Deus em sua vida.</w:t>
      </w:r>
    </w:p>
    <w:p>
      <w:r>
        <w:t>Portanto, como cartas vivas escritas pelo Senhor, devemos ter em nossas páginas a palavra da esperança, de forma que a mensagem da cruz seja propagada, pois é o Espírito Santo quem convence o homem do pecado, da justiça e do juízo, como está em João 16:7-11. Logo, não devemos agir como cartas anônimas, mas como aquelas que possuem a assinatura daquele que as escreveu: Jesus Cristo.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