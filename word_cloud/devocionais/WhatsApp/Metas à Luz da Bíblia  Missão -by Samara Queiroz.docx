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- Missão*</w:t>
      </w:r>
    </w:p>
    <w:p>
      <w:r>
        <w:t>Visão é o fundamento de toda liderança. É o futuro sonhado no presente. A nossa visão requer um compromisso para agir, que é chamado Missão. É tudo o que se faz para alcançar a visão.</w:t>
      </w:r>
    </w:p>
    <w:p/>
    <w:p>
      <w:r>
        <w:t>Nossa visão e missão devem ser focados no que pulsa o nosso coração.</w:t>
      </w:r>
    </w:p>
    <w:p/>
    <w:p>
      <w:r>
        <w:t>Segundo Dr. John Edmund Haggai, "A missão é a visão em ação."</w:t>
      </w:r>
    </w:p>
    <w:p/>
    <w:p>
      <w:r>
        <w:t>A declaração de missão é o plano de como a declaração de visão será atingida. Missão é o que eu quero ser e o que eu quero fazer. Algumas perguntas para ajudar nossos pensamentos. Pergunte a si mesmo:</w:t>
      </w:r>
    </w:p>
    <w:p/>
    <w:p>
      <w:r>
        <w:t>1. O que eu mais gosto de fazer?</w:t>
      </w:r>
    </w:p>
    <w:p>
      <w:r>
        <w:t>2. Se eu tivesse independência financeira e dinheiro não fosse um fator significante em minha decisão, onde eu investiria meu tempo e esforço?</w:t>
      </w:r>
    </w:p>
    <w:p>
      <w:r>
        <w:t>3. Profissionalmente, o que eu mais gosto de fazer?</w:t>
      </w:r>
    </w:p>
    <w:p>
      <w:r>
        <w:t>4. Quais são meus maiores dons e talentos?</w:t>
      </w:r>
    </w:p>
    <w:p>
      <w:r>
        <w:t>5. Veja em sua memória os comentários e feedbacks recebidos por amigos, família, pares e aqueles que lhe supervisionam em tarefas. Que temas e características relativas a você comumente surgem?</w:t>
      </w:r>
    </w:p>
    <w:p/>
    <w:p>
      <w:r>
        <w:t>_"Tu criaste o íntimo do meu ser e me teceste no ventre de minha mãe."_  (Salmos 139:13 NVI)</w:t>
      </w:r>
    </w:p>
    <w:p/>
    <w:p>
      <w:r>
        <w:t>Oração</w:t>
      </w:r>
    </w:p>
    <w:p/>
    <w:p>
      <w:r>
        <w:t>Querido Pai, sabemos que fomos formados de maneira assombrosa no ventre de nossas mães. Com características especais, dons e talentos fizeste-nos únicos, diante de Ti e para Tua glória. Traz a nossa memória o que nos dá esperança, enche a nossa mente com a Tua vontade. Que tenhamos a Tua visão em nossas vidas e que nossa missão seja encontrada verdadeiramente. Que nossos dias sejam repletos de energia, saúde e alegria para cumprir o Teu chamado, em nome de Jesus, amém.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