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*Família: Lugar perfeito para sermos trabalhados*</w:t>
      </w:r>
    </w:p>
    <w:p>
      <w:r>
        <w:t>“Meus amados irmãos, tenham isto em mente: Sejam todos prontos para ouvir, tardios para falar e tardios para irar-se, pois a ira do homem não produz a justiça de Deus.” Tiago 1:19,20</w:t>
      </w:r>
    </w:p>
    <w:p>
      <w:r>
        <w:t>“Quem é cuidadoso no que fala evita muito sofrimento.” Provérbios 21:23</w:t>
      </w:r>
    </w:p>
    <w:p/>
    <w:p>
      <w:r>
        <w:t>Há na família um ambiente propício para sermos trabalhados, pois existem vários fatores que são inerentes ao meio familiar. Há os comuns a todas as famílias, mas existem também aqueles que são específicos, porque famílias são formadas por pessoas, e essas possuem características diferentes.</w:t>
      </w:r>
    </w:p>
    <w:p>
      <w:r>
        <w:t>Todavia, devemos estar cientes que os ensinamentos à luz da Bíblia acerca do universo familiar são deveras importantes na solução dos problemas, independe da glamourização que encontramos atualmente com a finalidade de desconstituir o que inicialmente Deus preparou para família.</w:t>
      </w:r>
    </w:p>
    <w:p/>
    <w:p>
      <w:r>
        <w:t>Portanto, colocar o Senhor como fundamento da família é o ponto de partida para firmá-la e continuar no processo de edificação do lar. Outrossim, sabemos que Satanás tem um foco especial em querer desestruturar as famílias, visto que quando há uma ruptura no seio familiar, isso faz com que a abrangência do dano alcance muitas pessoas, direta</w:t>
      </w:r>
    </w:p>
    <w:p>
      <w:r>
        <w:t>e/ou indiretamente envolvidas com o problema.</w:t>
      </w:r>
    </w:p>
    <w:p>
      <w:r>
        <w:t>Assim, por que não colocar em prática os princípios que estão na Palavra de Deus? Sem demora seremos iluminados, e situações que antes pareciam sem solução serão direcionadas pelo Espírito Santo, pois tais fatores foram analisados sob a luz da Palavra.</w:t>
      </w:r>
    </w:p>
    <w:p>
      <w:r>
        <w:t>Logo, quando depositamos todo motivo de turbulência, desgaste, seja qual o assunto que quer destruir a família nas mãos de Deus, tenha a certeza que Ele vai dar a solução exata, porque a família é plano do Criador. Amém.</w:t>
      </w:r>
    </w:p>
    <w:p/>
    <w:p>
      <w:r>
        <w:t>Guia Coutinho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