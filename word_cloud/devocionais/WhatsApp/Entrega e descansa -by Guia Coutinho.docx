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*Entrega e descansa*</w:t>
      </w:r>
    </w:p>
    <w:p>
      <w:r>
        <w:t>_Entregue o seu caminho ao Senhor; confie nele, e ele agirá._</w:t>
      </w:r>
    </w:p>
    <w:p>
      <w:r>
        <w:t>_O Senhor firma os passos de um homem, quando a conduta deste o agrada;_</w:t>
      </w:r>
    </w:p>
    <w:p>
      <w:r>
        <w:t>_ainda que tropece, não cairá, pois o Senhor o toma pela mão._ Salmos 37:5,23,24</w:t>
      </w:r>
    </w:p>
    <w:p/>
    <w:p>
      <w:r>
        <w:t>Louvado seja Deus por falar conosco através da sua palavra, que nos dá ânimo, encorajamento, fortalecendo suas filhas. O cuidado de Deus é contínuo, mesmo que o panorama apresentado mostre que não há solução. Porém, o Senhor diz: Entrega e descansa. Aleluia!</w:t>
      </w:r>
    </w:p>
    <w:p>
      <w:r>
        <w:t>Ao enxergamos o imenso amor de Deus, sua fidelidade ímpar, como não se submeter a Ele?? O ato de entrega é efetuado, e essa ação deverá ser plena, sem receios, de forma confiante. Essa atitude implica em obedecê-lo, crendo que o Senhor está no controle de tudo. Deus não falha, nem tarda. Tudo é de acordo com o seu mover e no tempo determinado por Ele.</w:t>
      </w:r>
    </w:p>
    <w:p>
      <w:r>
        <w:t>Portanto, por mais capacidade que o homem tenha, ela é dada por Deus e o fato de reconhecermos o seu senhorio sobre nós vai permitir que vivamos aquilo que foi consentido por Ele, demonstrando que a força para vencer não é nossa, mas provinda do poder de Deus. Lembre-se sempre que somos filhas amadas do Pai. Então declare com sua boca e creia em seu íntimo que você é amada por Deus.</w:t>
      </w:r>
    </w:p>
    <w:p>
      <w:r>
        <w:t>Não se deixe abater! Temos que realizar um exercício de fé diário, que nos auxiliará a desenvolvermos características inerentes a um caráter aprovado por Deus. Oremos para que possamos ter essa confiança, entrega, rendição, crendo que Deus agirá.</w:t>
      </w:r>
    </w:p>
    <w:p>
      <w:r>
        <w:t>Ademais, ao entregarmos nossas preocupações ao Senhor, estaremos despidas de falsas objeções criadas pela mente, forjadas pelas circunstâncias que nos cercam. Então, seguiremos, destemidas segundo as orientações do Espírito Santo. Portanto, render-se é ato de entrega plena, crendo que nossas vidas estarão nas mãos daquele que é Soberano e Senhor.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