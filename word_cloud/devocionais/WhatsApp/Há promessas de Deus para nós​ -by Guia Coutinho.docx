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*Há promessas de Deus para nós​*</w:t>
      </w:r>
    </w:p>
    <w:p>
      <w:r>
        <w:t>_Deus não é homem para que minta, nem filho de homem para que se arrependa. Acaso ele fala, e deixa de agir? Acaso promete, e deixa de cumprir?_ Números 23:19</w:t>
      </w:r>
    </w:p>
    <w:p/>
    <w:p>
      <w:r>
        <w:t>Ao longo da Bíblia encontramos várias promessas efetuadas por Deus para nossas vidas, imutáveis e plenamente garantidas pelo Senhor. E, quando lemos a Palavra de Deus vamos ficando cientes acerca dessas promessas, conhecendo-as, e pela fé cremos nelas.</w:t>
      </w:r>
    </w:p>
    <w:p>
      <w:r>
        <w:t>Deus é transcendente, isto é, Ele está acima do tempo e do espaço, sendo assim, nada poderá deter o seu poder. Então, é Ele quem nos capacitará, e quanto mais buscarmos a sua presença, maior será o derramar do seu poder sobre nós. E, através do Espírito Santo nossas mentes serão renovadas e haverá transformação nos corações.</w:t>
      </w:r>
    </w:p>
    <w:p/>
    <w:p>
      <w:r>
        <w:t>O Espírito Santo vem em nosso auxílio, gerando obediência, paciência, perseverança, esperança e tudo que for necessário para que nossos corações fiquem alinhados com as coisas do Alto, a fim de possamos usufruir dessas promessas, adotando posicionamentos condizentes para isso, porque Deus tem promessas para mim e para você, e Ele cumpre o prometido.</w:t>
      </w:r>
    </w:p>
    <w:p/>
    <w:p>
      <w:r>
        <w:t>O viver cristão não é fácil, diariamente temos que tomar atitudes, e essas devem ser segundo o direcionamento que a Palavra nos dá, a fim de que possamos ultrapassar os percalços que existem no caminho a ser trilhado até o Reino. E, seguiremos confiantes nas promessas do Senhor.</w:t>
      </w:r>
    </w:p>
    <w:p>
      <w:r>
        <w:t>Há lutas constantes no desenrolar do caminho, porém, somos preciosas para o Pai, e aquele que crê em Deus não se deixa derrotar, mas corre para os pés do seu Senhor, a fim de buscar abrigo e proteção, pois é o Senhor quem batalha por nós, mantendo-nos firmes na Rocha, e continuaremos perseverando em buscar as promessas disponíveis para nós.</w:t>
      </w:r>
    </w:p>
    <w:p>
      <w:r>
        <w:t>Em, Josué 23:14b está escrito “que nenhuma das boas promessas que o Senhor, o seu Deus, lhes fez deixou de cumprir-se. Todas se cumpriram; nenhuma delas falhou.”</w:t>
      </w:r>
    </w:p>
    <w:p>
      <w:r>
        <w:t>Creia que todas as promessas de Deus serão cumpridas em nossas vidas. Amém!!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