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*Emita uma ordem de despejo para a tristeza*</w:t>
      </w:r>
    </w:p>
    <w:p>
      <w:r>
        <w:t>"_Em ti quero alegrar-me e exultar, e cantar louvores ao teu nome, ó Altíssimo._" Salmos 9:2</w:t>
      </w:r>
    </w:p>
    <w:p/>
    <w:p>
      <w:r>
        <w:t>Tem dias que não estamos bem, existe um sentimento de tristeza profunda em nosso ser. Vamos travando uma luta gigantesca em nosso interior. Mas, como filhas do Altíssimo cremos que é o Senhor quem muda essa situação, alterando as circunstâncias que nos cercam, sendo o próprio Senhor quem vai dando a sua alegria,</w:t>
      </w:r>
    </w:p>
    <w:p>
      <w:r>
        <w:t>a fim de que o nome Dele seja engrandecido em toda situação.</w:t>
      </w:r>
    </w:p>
    <w:p>
      <w:r>
        <w:t>Assim, esse sentimento de alegria está baseado na fé e não naquilo que estamos vendo. Apesar das situações sufocantes, que tentam drenar nossas forças, tendo como objetivo a nossa prostração espiritual, devemos ser aquelas que buscam a alegria em Cristo Jesus, reagindo a esse sentimento de tristeza imensa. Então, como posso me alegrar em meio a circunstancias que me levam a ter uma profunda tristeza?</w:t>
      </w:r>
    </w:p>
    <w:p>
      <w:r>
        <w:t>Sabemos que não é fácil sair de determinadas situações, principalmente lutar contra aquilo que está no interior da mente. Mas, em todas estas coisas somos mais que vencedores, por meio daquele que nos amou. Romanos 8:37, ou seja, exercício de fé.</w:t>
      </w:r>
    </w:p>
    <w:p/>
    <w:p>
      <w:r>
        <w:t>Hoje, o Espírito Santo está dizendo: Levante-se. Alegre-se, porque por meio de Cristo há alegria que nos dá força e resistência para combater o que está tentando nos derrubar.</w:t>
      </w:r>
    </w:p>
    <w:p>
      <w:r>
        <w:t>Sabemos que o sentimento de tristeza é algo que poderemos vivenciar, mas o que não podemos é deixar que o mesmo se instale e faça morada nos nossos corações. Ele deve receber a ordem de despejo das nossas mentes, pois quem habita ricamente em nós é o Espírito Santo, e a alegria faz parte do fruto do Espírito, consoante está em Gálatas 5:22.</w:t>
      </w:r>
    </w:p>
    <w:p/>
    <w:p>
      <w:r>
        <w:t>Está triste?? Comece a louvar a Deus. Ore e conte para o Pai a sua tristeza, procurando ler a Palavra, e não deixando de ter comunhão com o Corpo de Cristo. Portanto, não deixemos de buscar motivos e atitudes que ajudem a despachar a tristeza, porque mesmo em meio a circunstâncias adversas, Deus nos dá alegria, pois Ele nos mostrará que há esperança para aquele que crê no Senhor.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