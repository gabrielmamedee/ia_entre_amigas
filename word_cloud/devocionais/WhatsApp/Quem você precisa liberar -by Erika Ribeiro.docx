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*Quem você precisa liberar*?</w:t>
      </w:r>
    </w:p>
    <w:p>
      <w:r>
        <w:t>_Então Jesus bradou com sua voz forte: Pai ! Em tuas mãos entrego o meu espírito. E havendo dito isto, expirou._ Lucas 23:46</w:t>
      </w:r>
    </w:p>
    <w:p/>
    <w:p>
      <w:r>
        <w:t>Eu não sei quem você precisa liberar.</w:t>
      </w:r>
    </w:p>
    <w:p>
      <w:r>
        <w:t>Eu não sei o que você precisa entregar. Talvez você precise liberar uma pessoa do seu coração, liberando perdão pra ela. Talvez você precise liberar um filho pra avançar.</w:t>
      </w:r>
    </w:p>
    <w:p>
      <w:r>
        <w:t>Talvez você precise liberar você mesma pra o Senhor trabalhar em seu coração ❤</w:t>
      </w:r>
    </w:p>
    <w:p/>
    <w:p>
      <w:r>
        <w:t>Faz alguns meses que eu precisei liberar o meu esposo naquele leito de hospital, entregando ao Pai o seu espírito. Eu nunca tinha vivido algo nem se quer parecido nesses quarenta e oito anos de vida.</w:t>
      </w:r>
    </w:p>
    <w:p>
      <w:r>
        <w:t>Quando me chamaram para vê-lo depois de tantos dias longe, eu sabia que era uma despedida. Como foi doloroso para mim e para os meus filhos, ver aquele homem forte, decidido, aquele que auxiliava a tantos, agora com todos aqueles aparelhos, esperando talvez só pela última vez a nossa presença para liberá-lo para Deus...</w:t>
      </w:r>
    </w:p>
    <w:p>
      <w:r>
        <w:t>Quando eu entrei naquele leito, uma unção sobrenatural veio sobre mim. Eu o toquei e comecei a louvar, era como se uma voz do espírito cantasse em meu lugar. Eu nunca vou esquecer dessa cena, enquanto eu entoava um louvor, eu via descer uma lágrima do seu olho, era como se o Senhor estivesse me respondendo: Filha minha, canta que ele te ouve pela última vez.</w:t>
      </w:r>
    </w:p>
    <w:p/>
    <w:p>
      <w:r>
        <w:t>A médica de plantão entrou comigo e orou por mim, enquanto eu lhe tocava. Foi tão poderosa a presença de Deus naquele ambiente. Toda equipe veio estar conosco para prestar a última homenagem minha para ele.</w:t>
      </w:r>
    </w:p>
    <w:p>
      <w:r>
        <w:t>Enquanto esteve lá, eu tinha prazer de cantar pra ele ouvir a minha voz, já que não podia ali estar. Eu queria que a minha voz entrasse, e o Senhor levantou anjos ali naquele hospital para cuidar dele com tanto carinho.</w:t>
      </w:r>
    </w:p>
    <w:p/>
    <w:p>
      <w:r>
        <w:t>Eu não sei se você consegue entender o que eu vivi, mas eu sei que o Senhor colocou pessoas em nossas vidas para nos auxiliar. Pessoas que, para sempre, levarei em meu coração o sentimento de gratidão. O meu último momento com Evandro foi para liberar o seu último respirar pra Deus, Aquele que me deu e tomou para Si. Eu não perdi Evandro, eu o liberei para o dono da sua vida, estava apenas emprestado para mim...</w:t>
      </w:r>
    </w:p>
    <w:p/>
    <w:p>
      <w:r>
        <w:t>Eu lembro que tudo que eu fazia para ele era com muito carinho e dedicação, só não sabia que o Senhor estava me usando para dar o melhor de mim pra ele, porque já não havia tanto tempo.</w:t>
      </w:r>
    </w:p>
    <w:p>
      <w:r>
        <w:t>Hoje, sou grata ao Senhor por tudo que vivemos por trinta anos...</w:t>
      </w:r>
    </w:p>
    <w:p/>
    <w:p>
      <w:r>
        <w:t>Vale a pena uma vida de dedicação ao próximo em obediência a Deus e sentimento de dever cumprido!</w:t>
      </w:r>
    </w:p>
    <w:p>
      <w:r>
        <w:t>Se você tem alguém para quem liberar amor, eu te digo: libera-o!</w:t>
      </w:r>
    </w:p>
    <w:p>
      <w:r>
        <w:t>Há um poder de Deus disponível para nós em qualquer área!</w:t>
      </w:r>
    </w:p>
    <w:p/>
    <w:p>
      <w:r>
        <w:t>Outro dia, estava liberando perdão para ele, porque por muitas vezes eu questionava conversando com o Senhor, porque Evandro me deixou, porque não lutou pra voltar pra nós? Era um sentimento tão ruim, em lágrimas escrevo essas palavras. Certo dia, orando, eu falei:  Senhor, eu libero perdão pra Evandro, ele partiu para Glória porque era chegada a hora. Talvez seja loucura pra você pensar: pode haver perdão pra quem já partiu?</w:t>
      </w:r>
    </w:p>
    <w:p>
      <w:r>
        <w:t>Eu não sei se é loucura, eu só sei que eu o fiz.</w:t>
      </w:r>
    </w:p>
    <w:p>
      <w:r>
        <w:t>Então eu te digo hoje:</w:t>
      </w:r>
    </w:p>
    <w:p>
      <w:r>
        <w:t>Libere o que precisa ser liberado do seu coração ❤</w:t>
      </w:r>
    </w:p>
    <w:p/>
    <w:p>
      <w:r>
        <w:t>Erika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