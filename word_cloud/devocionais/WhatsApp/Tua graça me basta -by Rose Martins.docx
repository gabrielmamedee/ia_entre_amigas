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*Tua graça me basta!*</w:t>
      </w:r>
    </w:p>
    <w:p>
      <w:r>
        <w:t>_”Três vezes roguei ao Senhor que o tirasse de mim._</w:t>
      </w:r>
    </w:p>
    <w:p>
      <w:r>
        <w:t>_Mas ele me disse: ‘Minha graça é suficiente para você, pois o meu poder se aperfeiçoa na fraqueza’._ _Portanto, eu me gloriarei ainda mais alegremente em minhas fraquezas, para que o poder de Cristo repouse em mim.”_ (2 Co 12:8,9)</w:t>
      </w:r>
    </w:p>
    <w:p/>
    <w:p>
      <w:r>
        <w:t>Tenho passado por muitas tribulações, causadas por perdas, por dissabores e consequentemente muita tristeza tem tomado o meu coração.</w:t>
      </w:r>
    </w:p>
    <w:p>
      <w:r>
        <w:t>Assim como o apóstolo Paulo, também tenho pedido ao Senhor que tirasse essa dor do meu coração.</w:t>
      </w:r>
    </w:p>
    <w:p>
      <w:r>
        <w:t>E sempre, Jesus diz: minha graça é o suficiente.</w:t>
      </w:r>
    </w:p>
    <w:p>
      <w:r>
        <w:t>Essa foi a resposta de Jesus a Paulo e hoje a resposta é a mesma para mim e para você.</w:t>
      </w:r>
    </w:p>
    <w:p>
      <w:r>
        <w:t>Ele diz, a minha graça te basta, porque não existe nada mais completo que a graça divina, ela é plena.</w:t>
      </w:r>
    </w:p>
    <w:p>
      <w:r>
        <w:t>E não depende da minha, ou da sua força para que o poder de Deus se aperfeiçoe, pois é na nossa fraqueza que o poder de Deus é revelado, quando não encontramos mais saída, quando estamos abatidas, já no nosso limite, o Senhor, na sua infinita misericórdia, pela sua graça nos levanta.</w:t>
      </w:r>
    </w:p>
    <w:p>
      <w:r>
        <w:t>A graça divina é um favor imerecido que recebemos através do sacrifício de Jesus na cruz. A graça é a força sobrenatural de Deus que atua em nós através de Cristo,  por meio do Espírito Santo. Aleluia!!! A graça para o cristão é a garantia de que na nossa imperfeição, nem sempre temos o que pedimos, mas somos supridos em todas as nossas necessidades.</w:t>
      </w:r>
    </w:p>
    <w:p>
      <w:r>
        <w:t>A graça divina é sobre o poder de Deus que se aperfeiçoa na nossa fraqueza humana e não é frustrada nos  nossos defeitos. Portanto, não devemos nos vangloriar, mas nos gloriar em Cristo, porque somente a Ele pertence toda a honra e toda a glória. Amém 🙏🏼</w:t>
      </w:r>
    </w:p>
    <w:p/>
    <w:p>
      <w:r>
        <w:t>Rose Martins</w:t>
      </w:r>
    </w:p>
    <w:p>
      <w:r>
        <w:t>Rede Entre Amigas</w:t>
      </w:r>
    </w:p>
    <w:p>
      <w:r>
        <w:t>Igreja Cidade Viva</w:t>
      </w:r>
    </w:p>
    <w:p>
      <w:r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