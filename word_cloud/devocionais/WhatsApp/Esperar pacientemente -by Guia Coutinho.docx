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*Esperar pacientemente*</w:t>
      </w:r>
    </w:p>
    <w:p>
      <w:r>
        <w:t>_O fim das coisas é melhor do que o seu início, e o paciente é melhor que o orgulhoso._ Eclesiastes 7:8</w:t>
      </w:r>
    </w:p>
    <w:p/>
    <w:p>
      <w:r>
        <w:t>E foi assim que, depois de esperar pacientemente, Abraão alcançou a promessa. Hebreus 6:15</w:t>
      </w:r>
    </w:p>
    <w:p/>
    <w:p>
      <w:r>
        <w:t>A paciência faz parte do fruto do Espírito, que está descrito em Gálatas 5:22. Sendo algo necessário para praticarmos, vindo a auxiliar-nos na adoção de posturas certas, em momentos condizentes. E, ao agirmos sem pressa, evitaremos o cometimento de erros. Ademais, vivemos em uma sociedade imediatista, que procura obter resultados de forma rápida, requerendo muitas vezes que sejam atropelados determinados requisitos, e isso, poderá trazer resultados que talvez não tenham o êxito esperado, ou seja, a paciência ajuda-nos a alcançar os objetivos com um melhor resultado. Logo, esperar pacientemente em Cristo é agir com sabedoria, de forma equilibrada.</w:t>
      </w:r>
    </w:p>
    <w:p>
      <w:r>
        <w:t>O ato de esperar é algo que exige despojamento do nosso “EU”, e muitas vezes não gostamos de praticá-lo. Mas, o Senhor nos conhece por completo, de forma íntima, sendo fundamental essa virtude no caráter do homem segundo o padrão de Deus. Assim, exercer paciência, requer equilíbrio, o qual não deverá estar fundamentado na natureza humana, mas produzido pelo Espírito em nós, a fim de que glorifiquemos ao Pai, ocorrendo paz em nossos corações, pois estaremos sob a orientação do Senhor.</w:t>
      </w:r>
    </w:p>
    <w:p>
      <w:r>
        <w:t>Outrossim, quando a paciência é gerada pelo Espírito, somos fortalecidas. Isso, fará com que suportemos o sofrimento que talvez esteja se prolongando ao longo dos dias. Ela vai ser uma qualidade dada pelo Espírito aos filhos de Deus, a fim de que em seus corações a fé seja firmada em tempos difíceis.</w:t>
      </w:r>
    </w:p>
    <w:p>
      <w:r>
        <w:t>Assim, a paciência nos ajudará na firmeza da fé, gerando uma esperança vigorosa, de modo a nos comportarmos em obediência a Deus, fazendo com que desenvolvamos maturidade espiritual, para que sejam alcançadas as promessas que Ele tem para nós.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