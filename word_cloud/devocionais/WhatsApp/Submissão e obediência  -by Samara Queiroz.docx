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*Submissão e obediência *</w:t>
      </w:r>
    </w:p>
    <w:p>
      <w:r>
        <w:t>“Samuel, porém, respondeu: “Acaso tem o Senhor tanto prazer em holocaustos e em sacrifícios quanto em que se obedeça à sua palavra? A obediência é melhor do que o sacrifício, e a submissão é melhor do que a gordura de carneiros.”</w:t>
      </w:r>
    </w:p>
    <w:p>
      <w:r>
        <w:t>1 Samuel 15:22 NVI</w:t>
      </w:r>
    </w:p>
    <w:p/>
    <w:p>
      <w:r>
        <w:t>*Aprendendo a submissão e a obediência que agradam a Deus.*</w:t>
      </w:r>
    </w:p>
    <w:p/>
    <w:p>
      <w:r>
        <w:t>https://open.spotify.com/episode/2yf2UVGq3cPClNMzLEuTjq?si=SgRoGn2cTF2FotRwErqJxg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