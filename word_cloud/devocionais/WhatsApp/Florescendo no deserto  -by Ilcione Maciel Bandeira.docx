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*Florescendo no deserto*</w:t>
      </w:r>
    </w:p>
    <w:p>
      <w:r>
        <w:t>_*O Amor de Deus nos faz florescer*_</w:t>
      </w:r>
    </w:p>
    <w:p/>
    <w:p/>
    <w:p>
      <w:r>
        <w:t>_“Mas eu sou como uma oliveira que floresce na casa de Deus; confio no amor de Deus para todo o sempre.” (Sl 52:8)._</w:t>
      </w:r>
    </w:p>
    <w:p/>
    <w:p/>
    <w:p>
      <w:r>
        <w:t>A Oliveira é uma planta resistente que dá fruto e sobrevive em quaisquer das condições e circunstâncias... na seca, na chuva, na montanha, nos vales, nas pedras... suas folhas são sempre verdes, mesmo com seus galhos secos e distorcidos.</w:t>
      </w:r>
    </w:p>
    <w:p/>
    <w:p>
      <w:r>
        <w:t>Símbolo de vida, pois seu fruto produz o azeite e de esperança, pois sua folha foi a mesma levada pela pomba até Noé, indicando o fim do dilúvio na terra.</w:t>
      </w:r>
    </w:p>
    <w:p/>
    <w:p>
      <w:r>
        <w:t>Para florescer é preciso manter os nossos pés firmados na Rocha que é Jesus Cristo e creditar ao seu sacrifício na Cruz o amor de Deus por nós.</w:t>
      </w:r>
    </w:p>
    <w:p/>
    <w:p>
      <w:r>
        <w:t>Florescer na casa de Deus significa preparar-se para dar frutos que alimentarão a muitos e para isso é preciso estar com a sua raiz plantada em solo fértil e profundo e dele receber a seiva de Deus.</w:t>
      </w:r>
    </w:p>
    <w:p/>
    <w:p>
      <w:r>
        <w:t>Confiar que é o amor de Deus que nos faz florescer, nos faz ser como a Oliveira, sinal de perseverança e determinação nas mãos do Criador.</w:t>
      </w:r>
    </w:p>
    <w:p/>
    <w:p/>
    <w:p>
      <w:r>
        <w:t>Ilcione Maciel Bandeira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