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*Eu Toquei Jesus*</w:t>
      </w:r>
    </w:p>
    <w:p>
      <w:r>
        <w:t>Eu não sei se você tem pedido ao Senhor para te tocar, mas já pensou que Ele quer ser tocado por você?</w:t>
      </w:r>
    </w:p>
    <w:p/>
    <w:p>
      <w:r>
        <w:t>_”porque pensava: “Se eu tão somente tocar em seu manto, ficarei curada”.”_</w:t>
      </w:r>
    </w:p>
    <w:p>
      <w:r>
        <w:t>Marcos 5:28 NVI</w:t>
      </w:r>
    </w:p>
    <w:p/>
    <w:p>
      <w:r>
        <w:t>*Em que área você precisa de um milagre*?</w:t>
      </w:r>
    </w:p>
    <w:p/>
    <w:p>
      <w:r>
        <w:t>Eu lembro muito bem, a primeira vez que eu toquei Jesus, foi em meu quarto, quando recebi o diagnóstico em um teste de pezinho que Erik teria problemas para toda a sua vida. Eu tinha duas opções:</w:t>
      </w:r>
    </w:p>
    <w:p>
      <w:r>
        <w:t>Ou eu aceitava aquele diagnóstico!</w:t>
      </w:r>
    </w:p>
    <w:p>
      <w:r>
        <w:t>Ou tocava Jesus pela fé.</w:t>
      </w:r>
    </w:p>
    <w:p>
      <w:r>
        <w:t>Começou um novo tempo pra mim de intimidade com Jesus.</w:t>
      </w:r>
    </w:p>
    <w:p>
      <w:r>
        <w:t>Eu só adorava e clamava por cura divina. Foram longos meses de canto e choro e eu dizia:</w:t>
      </w:r>
    </w:p>
    <w:p>
      <w:r>
        <w:t>Jesus, eu sei que o Senhor já curou o meu filho. E assim eu entendi que eu tocava Jesus com o meu louvor.</w:t>
      </w:r>
    </w:p>
    <w:p>
      <w:r>
        <w:t>Erik foi totalmente curado, ele era o único caso na Paraiba inteira. Mas, de Jesus, saiu virtude para Erik.</w:t>
      </w:r>
    </w:p>
    <w:p/>
    <w:p>
      <w:r>
        <w:t>Eu toquei Jesus quando orei por uma colega que não podia gerar filhos e o Senhor me levou a cantar e orar em seu ventre e profetizar vida.</w:t>
      </w:r>
    </w:p>
    <w:p>
      <w:r>
        <w:t>De Jesus saiu virtude para aquela jovem mulher e o seu filho deu lhe o nome de Eduardo de Deus.</w:t>
      </w:r>
    </w:p>
    <w:p/>
    <w:p>
      <w:r>
        <w:t>Eu toquei Jesus quando fui convidada a assistir o nascimento de uma sobrinha do meu esposo quando me deparei com um bebê inexplicável para os médicos. Ela nasceu sem um dos seus olhos e pra mim e pra toda equipe, algo nunca visto.</w:t>
      </w:r>
    </w:p>
    <w:p>
      <w:r>
        <w:t>Mas nascia diante de mim uma menina  que se chama Yohana, que tive o privilégio de acompanhar por vários meses.</w:t>
      </w:r>
    </w:p>
    <w:p>
      <w:r>
        <w:t>Por todos os exames já feitos ela seria uma criança que não andaria e não falaria e teria várias convulsões no dia. Foi a segunda criança que mais orei em minha vida, e hoje ela já se submeteu a algumas plásticas, ela não tem o olhinho, mas é uma criança normal.</w:t>
      </w:r>
    </w:p>
    <w:p>
      <w:r>
        <w:t>De Jesus saiu virtude pra Yohana.</w:t>
      </w:r>
    </w:p>
    <w:p/>
    <w:p>
      <w:r>
        <w:t>Eu sou tão grata ao Senhor por ter esse privilégio de tocá-lo através do louvor e Ele tocar vidas para trazer cura.</w:t>
      </w:r>
    </w:p>
    <w:p>
      <w:r>
        <w:t>Todas nós podemos tocar em Jesus através dos dons e talentos que Ele nos presenteia!</w:t>
      </w:r>
    </w:p>
    <w:p>
      <w:r>
        <w:t>Onde Jesus te colocou é pra você tocá-lo, para abençoar vidas.</w:t>
      </w:r>
    </w:p>
    <w:p>
      <w:r>
        <w:t>Você, juíza, toca Jesus quando você dá uma sentença de forma justa e abençoa alguém.</w:t>
      </w:r>
    </w:p>
    <w:p>
      <w:r>
        <w:t>Você, advogada, toca Jesus, quando em uma causa você lhe pede sabedoria divina para abençoar alguém.</w:t>
      </w:r>
    </w:p>
    <w:p>
      <w:r>
        <w:t>Você, dona de casa, toca Jesus, quando faz com excelência para o seu marido e seus filhos dentro do seu lar. Você está abençoando vidas.</w:t>
      </w:r>
    </w:p>
    <w:p>
      <w:r>
        <w:t>Você toca Jesus, quando em seu ministério, você abençoa vidas por honra ao seu nome.</w:t>
      </w:r>
    </w:p>
    <w:p/>
    <w:p>
      <w:r>
        <w:t>Quando decidimos tocar Jesus, Dele sempre sairá virtude para trazer vida ao que está morto.</w:t>
      </w:r>
    </w:p>
    <w:p>
      <w:r>
        <w:t>Ele tem vida abundante pra nós!</w:t>
      </w:r>
    </w:p>
    <w:p>
      <w:r>
        <w:t>Ele tem plenitude pra nós.</w:t>
      </w:r>
    </w:p>
    <w:p>
      <w:r>
        <w:t>Ele tem milagres pra operar em nós, se apenas nós o tocarmos em suas vestes.</w:t>
      </w:r>
    </w:p>
    <w:p>
      <w:r>
        <w:t>Tenha Fé</w:t>
      </w:r>
    </w:p>
    <w:p>
      <w:r>
        <w:t>Toca Nele</w:t>
      </w:r>
    </w:p>
    <w:p>
      <w:r>
        <w:t>Têm Milagres!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