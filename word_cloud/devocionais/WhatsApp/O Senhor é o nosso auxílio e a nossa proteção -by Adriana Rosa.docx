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é o nosso auxílio e a nossa proteção*</w:t>
      </w:r>
    </w:p>
    <w:p>
      <w:r>
        <w:t>_“Pois a palavra do Senhor é verdadeira, Ele é fiel em tudo o que faz. Ele ama a justiça e a retidão; a terra está cheia da bondade do Senhor. Nossa esperança está no Senhor; Ele é o nosso auxílio e a nossa proteção. Nele se alegra o nosso coração,  pois confiamos em seu santo nome” (Salmos 33:4-5,20-21)._</w:t>
      </w:r>
    </w:p>
    <w:p/>
    <w:p>
      <w:r>
        <w:t>Os versos desse salmo nos revelam sete características imutáveis e eternas de Deus.</w:t>
      </w:r>
    </w:p>
    <w:p/>
    <w:p>
      <w:r>
        <w:t>A primeira delas nos diz que a palavra de Deus é verdadeira. Comumente mentimos para encobrir algo que não queremos revelar por vergonha, medo ou por subvalorizar a verdade. Isto é uma atitude de quem é prisioneiro do pecado. Jesus é a verdade! E por mais que a verdade nos incomode, nos constranja ou nos exponha, se somos seguidoras de Jesus,  devemos ser verdadeiras em tudo, pois a Palavra nos diz que "Ele é o Caminho, a Verdade e a Vida” (Jo 14:6), e que a “Verdade nos libertará” dos nossos pecados que nos aprisionam (Jo 8:32), pois Ele quer mudar nossa história com a Sua verdade, e que a graça e a verdade vêm por intermédio de Jesus (Jo 1:17), que quer nos dar vida plena.</w:t>
      </w:r>
    </w:p>
    <w:p/>
    <w:p>
      <w:r>
        <w:t>O Senhor também é fiel, para com aqueles que O obedecem e amam. E, portanto, Ele nos promete abençoar e proteger, permanecendo com a Sua aliança e bondade por mil gerações (Dt 7:9). Todas as promessas que Deus faz, Ele cumpre!</w:t>
      </w:r>
    </w:p>
    <w:p/>
    <w:p>
      <w:r>
        <w:t>A justiça rejeita o pecado e o Senhor é justo e perfeito, Ele faz sempre o que é certo. Nós somos por natureza pecadoras, cometemos erros, fomos falhas, mas Jesus morreu para nos justificar e todo aquele que Nele crer e se arrepender se torna justo por alcançar transformação no espírito e na consciência (Sl 7:9).</w:t>
      </w:r>
    </w:p>
    <w:p/>
    <w:p>
      <w:r>
        <w:t>Uma pessoa reta não age de forma desonesta. Como Deus é justo e reto, Ele retribui a cada um aquilo que merece para que haja arrependimento e quebrantamento, e a todo que teme e crer que Jesus é o Salvador, alcança o perdão de Deus (Dt 32:4).</w:t>
      </w:r>
    </w:p>
    <w:p/>
    <w:p>
      <w:r>
        <w:t>Só Deus é bom! Em Romanos 12:2, diz: "não se amoldem ao padrão deste mundo, mas transformem-se pela renovação da sua mente, para que sejam capazes de experimentar e comprovar a boa, agradável e perfeita vontade de Deus".</w:t>
      </w:r>
    </w:p>
    <w:p/>
    <w:p>
      <w:r>
        <w:t>Ele nos mostra o caminho a ser seguido, o exemplo maior que é Jesus, que está nas Sagradas Escritas, por meio do Espírito Santo.</w:t>
      </w:r>
    </w:p>
    <w:p/>
    <w:p>
      <w:r>
        <w:t>Deus cuida de nossas vidas em meio às tribulações e tentações.  Quando as dificuldades nos sufocam e não vemos mais saída, clamemos a Deus e Ele vem nos consolar, confortar e livrar. Nossa proteção não depende de nós, das outras pessoas, de carros, cavalos, muros... mas unicamente de Deus que pode mudar a nossa trajetória, nos dar provisão, sabedoria e fortaleza para enfrentarmos todas as situações e nos proteger do mal. Aquele que confia em Deus não precisa ter medo e insegurança, porque Deus está ao nosso lado. Ele é o nosso único auxílio e proteção.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