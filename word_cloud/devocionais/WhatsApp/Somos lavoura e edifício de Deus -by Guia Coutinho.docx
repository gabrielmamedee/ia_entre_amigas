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*Somos lavoura e edifício de Deus*</w:t>
      </w:r>
    </w:p>
    <w:p>
      <w:r>
        <w:t>_Pois nós somos cooperadores de Deus; vocês são lavoura de Deus e edifício de Deus._</w:t>
      </w:r>
    </w:p>
    <w:p>
      <w:r>
        <w:t>1 Coríntios 3:9</w:t>
      </w:r>
    </w:p>
    <w:p/>
    <w:p>
      <w:r>
        <w:t>A Palavra de Deus afirma que somos cooperadores de Deus. Porém, como estou agindo nesse processo de cooperação? Será que estou comprometida com as coisas do Senhor?</w:t>
      </w:r>
    </w:p>
    <w:p>
      <w:r>
        <w:t>A cooperação contribui para a construção de algo, ou seja, a labuta é exercida com primor para que seja atingido um propósito. Em, 1Coríntios 3:9, Paulo também afirma que somos lavoura e edifício de Deus. Então, sem demora estejamos nessa posição.</w:t>
      </w:r>
    </w:p>
    <w:p>
      <w:r>
        <w:t>Uma lavoura necessita de cuidado para evitar a proliferação de pragas que trarão danos, afetando a futura colheita que se pretende obter. Assim, é preciso ter um zelo constante para que ela cresça forte e viçosa, longe das pragas ou de ervas daninhas. E, como lavoura de Deus temos um agricultor que cuida de cada uma de nós, para que dê frutos no devido tempo. Com isso, precisamos ficar longe de coisas que venham a danificar a lavoura.</w:t>
      </w:r>
    </w:p>
    <w:p>
      <w:r>
        <w:t>Outrossim, somos comparadas a um edifício. É sabido que uma construção inicia com uma fundação propícia, isto é, ela deve ser efetuada obedecendo todos os critérios técnicos a fim de suportar toda a carga oriunda da edificação. Diante disso, quais os materiais que estou usando nesse processo? Será que estou construindo com materiais inadequados e erigindo algo sem a solidez devida?</w:t>
      </w:r>
    </w:p>
    <w:p>
      <w:r>
        <w:t>A declaração de Paulo é que pertencemos a Deus. Então, tudo é Dele, por meio Dele e para Ele, a fim de glorificá-lo. E ao procurarmos o posicionamento correto, perceberemos que ao agir em obediência a Deus seremos seus cooperadores, edificando com solidez e dando frutos no tempo do Senhor.</w:t>
      </w:r>
    </w:p>
    <w:p>
      <w:r>
        <w:t>Portanto, o agricultor é quem prepara a terra para que a colheita seja próspera, do mesmo modo é o construtor quem lança o fundamento da edificação, embasados em Cristo, a fim de edificar de modo excelente, sendo o Senhor quem dará toda capacidade necessária durante o processo, colocando em nossos corações a fé, a perseverança e a determinação devidas para que seja cumprido o propósito para o qual Deus nos chamou.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