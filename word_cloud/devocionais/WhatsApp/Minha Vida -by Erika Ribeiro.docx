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*Minha Vida*</w:t>
      </w:r>
    </w:p>
    <w:p>
      <w:r>
        <w:t>_“Por que você está assim tão triste, ó minha alma? Por que está assim tão perturbada dentro de mim? Ponha a sua esperança em Deus! Pois ainda o louvarei; ele é o meu Salvador e o meu Deus.”_ Salmos 42:11 NVI</w:t>
      </w:r>
    </w:p>
    <w:p/>
    <w:p>
      <w:r>
        <w:t>Uma grande parte da minha vida, vivi com você Evandro. Meu primeiro amor, meu primeiro noivo, meu único esposo.</w:t>
      </w:r>
    </w:p>
    <w:p>
      <w:r>
        <w:t>Hoje, nesses 12 meses sem você, nesses 365 dias, nessas 8.760 horas, nesses 31.536.000 segundos... me pareceram uma eternidade... Não sei explicar com palavras como sinto a sua falta... uma forte dor me invade a alma, as lágrimas rolam em meu rosto e não tenho controle sobre elas. Eu sei que o que sinto é uma saudade enorme e ela tem sido minha melhor amiga.</w:t>
      </w:r>
    </w:p>
    <w:p>
      <w:r>
        <w:t>Vivemos tantos desafios juntos... e nos seus últimos dias, eu pude estar perto mesmo estando longe... só a minha voz tocava os teus ouvidos. Eu creio que, mesmo inconsciente, ouvistes os louvores e o meu clamor por ti. Eu orei por cura divina, eu clamei por sua volta, mas o Senhor queria você mais perto dele, e hoje, o que eu posso sentir é uma forte mão a me conduzir. Sinto como se o poder sobrenatural do Pai estivesse me dizendo: Filha minha, Eu estou contigo e recolho as tuas lágrimas.</w:t>
      </w:r>
    </w:p>
    <w:p>
      <w:r>
        <w:t>Eu Sou o teu Pai e me alegro quando estás prosseguindo e avançando, reconhecendo que te sustento pelas mãos. Você não pode desistir, você não está lutando só... se não fosse a minha mão, nem aqui você estaria.</w:t>
      </w:r>
    </w:p>
    <w:p>
      <w:r>
        <w:t>Eu lembro, na minha caminhada, que o Senhor me tratou para chamar Evandro de meu amor e não de vida. Era assim que o chamava e como foi difícil mudar o meu tratamento com ele. O Senhor me falou: Eu sou a sua vida.</w:t>
      </w:r>
    </w:p>
    <w:p>
      <w:r>
        <w:t>E aí começou o processo de adaptação à nova forma de tratá-lo.</w:t>
      </w:r>
    </w:p>
    <w:p>
      <w:r>
        <w:t>Comecei a chamá-lo de meu amor e foi um desafio para nós. Mas eu decidi obedecer ao Senhor.</w:t>
      </w:r>
    </w:p>
    <w:p>
      <w:r>
        <w:t>E, hoje, eu vejo como o Senhor me instruiu em detalhes tantas coisas.</w:t>
      </w:r>
    </w:p>
    <w:p>
      <w:r>
        <w:t>Fomos ajustados em tantas coisas antes de partir para a glória.</w:t>
      </w:r>
    </w:p>
    <w:p>
      <w:r>
        <w:t>Eu louvo a Deus pelo privilégio de ter vivido com Evandro tantos desafios... mas, chegamos no pódio de Deus com o sentimento e o contentamento de missão cumprida.</w:t>
      </w:r>
    </w:p>
    <w:p>
      <w:r>
        <w:t>Os meus filhos são os maiores presentes que o Senhor me deu e, assim, prossigo a minha caminhada da vida.</w:t>
      </w:r>
    </w:p>
    <w:p>
      <w:r>
        <w:t>Eu cantei para Evandro em seu aniversário.</w:t>
      </w:r>
    </w:p>
    <w:p/>
    <w:p>
      <w:r>
        <w:t>Me sinto tão amada, isso faz bem ao coração da gente, quando tem alguém pra dividir um grande amor, como a brisa da manhã assim você chegou, uma ótica perfeita de amor, uma ponte sobre um rio de dor, na minha vida, um sonho lindo se realizou um presente enviado pelo meu Senhor.</w:t>
      </w:r>
    </w:p>
    <w:p>
      <w:r>
        <w:t>Como era bom cantar esse louvor, as palavras me saiam sem qualquer tipo de esforço.</w:t>
      </w:r>
    </w:p>
    <w:p>
      <w:r>
        <w:t>Gratidão, Senhor, por esses presentes a mim entregues direto do Teu trono:</w:t>
      </w:r>
    </w:p>
    <w:p>
      <w:r>
        <w:t>A minha família 🙏🏻❤️</w:t>
      </w:r>
    </w:p>
    <w:p>
      <w:r>
        <w:t>Como bem uma amiga falou: Evandro é o tempo e o espaço presente em mim e nos nossos filhos.</w:t>
      </w:r>
    </w:p>
    <w:p>
      <w:r>
        <w:t>Existe um Legado para nós 🙏🏻🙏🏻🙏🏻</w:t>
      </w:r>
    </w:p>
    <w:p/>
    <w:p>
      <w:r>
        <w:t>Erika Ribeiro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