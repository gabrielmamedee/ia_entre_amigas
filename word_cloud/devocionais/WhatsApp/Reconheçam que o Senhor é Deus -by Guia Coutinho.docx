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*Reconheçam que o Senhor é Deus*</w:t>
      </w:r>
    </w:p>
    <w:p>
      <w:r>
        <w:t>_Reconheçam que ele é o nosso Deus. Ele nos fez e somos dele: somos o seu povo, e rebanho do seu pastoreio. Entrem por suas portas com ações de graças, e em seus átrios, com louvor; dêem-lhe graças e bendigam o seu nome. Pois o Senhor é bom e o seu amor leal é eterno; a sua fidelidade permanece por todas as gerações._</w:t>
      </w:r>
    </w:p>
    <w:p>
      <w:r>
        <w:t>Salmos 100:3-5</w:t>
      </w:r>
    </w:p>
    <w:p/>
    <w:p>
      <w:r>
        <w:t>Ao reconhecer que o Senhor é Deus, trazemos à mente suas características, e a ciência acerca da identificação Dele, crendo que para Ele não há impossíveis, porque Ele é onisciente, onipresente e onipotente.</w:t>
      </w:r>
    </w:p>
    <w:p>
      <w:r>
        <w:t>Logo, vamos render graças a Deus em todas as circunstâncias, abrindo nossas bocas em todos os momentos para proclamar ações de graça ao nosso Deus, resultado do reconhecimento de quem Ele é. Assim, conclamo você para juntas aproveitarmos esse período de final de ano e confessarmos nossa gratidão pelo ano que está terminando, concomitantemente entregando o ano que se aproxima nas mãos do Pai. Porque, quando rendemos graças a Deus, louvando e bendizendo seu Santo Nome, somos levadas a adorá-lo e nossos corações se enchem de alegria e esperança no Senhor.</w:t>
      </w:r>
    </w:p>
    <w:p>
      <w:r>
        <w:t>Todavia, precisamos aprender a agradecer a Deus por tudo, não apenas por coisas grandiosas, mas pelas simples também, como: o alimento à mesa, o ato de acordar pela manhã, nosso trabalho e família, e tantas outras coisas que as vezes esquecemos de agradecer por serem corriqueiras. Porém, elas também são bênçãos concedidas pelo Pai.</w:t>
      </w:r>
    </w:p>
    <w:p>
      <w:r>
        <w:t>Assim, te convido a celebrar, apresentando-se perante o Senhor, pois somos povo Dele e não há lugar melhor do que está em suas mãos. Por conseguinte a celebração nos levará a descansar em sua presença.</w:t>
      </w:r>
    </w:p>
    <w:p>
      <w:r>
        <w:t>Então, desfrute da presença do Senhor, orando e pedindo o direcionamento Dele em tudo, vivendo pela fé que nos é ensinada através da Palavra da Verdade, e assim, a celebração que há pela chegada de um novo ano e a gratidão por mais um ano vencido serão cheias do reconhecimento que o Senhor é Deus, e diremos: Ebenézer: Até aqui o Senhor nos ajudou (1Samuel 7:12).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