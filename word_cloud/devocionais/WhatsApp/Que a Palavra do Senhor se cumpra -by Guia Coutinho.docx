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a Palavra do Senhor se cumpra*</w:t>
      </w:r>
    </w:p>
    <w:p>
      <w:r>
        <w:t>_Cura-me, Senhor, e serei curado; salva-me, e serei salvo, pois tu és aquele a quem eu louvo. Há os que vivem me dizendo: "Onde está a palavra do Senhor? Que ela se cumpra!_ "Jeremias 17:14,15</w:t>
      </w:r>
    </w:p>
    <w:p/>
    <w:p>
      <w:r>
        <w:t>Na vida temos batalhas difíceis de serem travadas e por serem de grande relevância as vezes somos tentadas a desistir, nem sequer queremos iniciar a luta. Mas, como saber se vou conseguir a vitória se desisto de lutar? Logo, ao me acovardar em enfrentá-la, já tenho a derrota por antecipação. E, nós não somos aquelas que retrocedem, fazemos parte de um exército cujo general não perde batalhas, sendo ele Jesus Cristo e pela fé Nele, enfrentaremos as lutas que nos foram propostas. Que a Palavra do Senhor se cumpra!!</w:t>
      </w:r>
    </w:p>
    <w:p>
      <w:r>
        <w:t>Lembre-se que Jesus Cristo é o mesmo, ontem, hoje e para sempre (Hebreus 13:8), e que na vida cristã existe a permissão do Senhor para que possamos viver na pele determinadas situações e mais adiante compreenderemos que era necessário passarmos por aquilo, para que algo maior fosse alcançado para a glória de Deus.</w:t>
      </w:r>
    </w:p>
    <w:p>
      <w:r>
        <w:t>Na Palavra de Deus encontramos os instrumentos dados por Ele para usarmos durante a navegação por águas nebulosas, pois os processos que serão executados no período necessitam deles, sendo primordial a nossa rendição ao único que poderá atender as nossas necessidades, bem como, pôr em prática o exercício da fé.</w:t>
      </w:r>
    </w:p>
    <w:p/>
    <w:p>
      <w:r>
        <w:t>Portanto, em meio ao vendaval, simplesmente ore, louve e o adore, trazendo com isso paz ao coração. Traga sempre em mente que o Senhor é aquele que salva e cura e, por meio da fé em nosso Deus, iremos nos revestir com o poder Dele, ocorrendo fortalecimento e encorajamento para batalhar. A luta continua difícil? Ore, louve e adore ao Deus do impossível. Todas as promessas Dele serão cumpridas em nossas vidas.</w:t>
      </w:r>
    </w:p>
    <w:p>
      <w:r>
        <w:t>E, alguns ao interpelarem onde está a palavra do Senhor?? Nós responderemos que ela está em nosso coração e em nossa boca, de forma a darmos testemunho acerca do agir do nosso Salvador. Logo, não desista daquilo que Deus prometeu em sua Palavra e que ela se cumpra em nossas vidas.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