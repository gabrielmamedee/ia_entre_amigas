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*Mulheres sábias*</w:t>
      </w:r>
    </w:p>
    <w:p>
      <w:r>
        <w:t>_”A mulher sábia edifica a sua casa, mas com as próprias mãos a insensata derruba a sua” (Provérbios 14:1)._</w:t>
      </w:r>
    </w:p>
    <w:p/>
    <w:p>
      <w:r>
        <w:t>Ao longo da Bíblia encontramos narrativas acerca de mulheres sábias. Mulheres comuns, algumas donas de casa, outras tinham um ofício, pobres, ricas, etc.</w:t>
      </w:r>
    </w:p>
    <w:p>
      <w:r>
        <w:t>E, apesar da diversidade apresentada, havia nelas uma característica essencial que fazia toda a diferença, ou seja, eram mulheres que estabeleceram o amor a Deus em primeiro plano, isto é, seus corações pertenciam ao Senhor. O propósito designado pelo Pai foi cumprido por elas, que tiveram vidas abençoadas. Portanto, são lições que deverão ser aplicadas em nossas vidas, resultando em edificação para a glória de Deus.</w:t>
      </w:r>
    </w:p>
    <w:p/>
    <w:p>
      <w:r>
        <w:t>Logo, não importa se somos donas de casa ou temos funções fora do lar, procuremos desenvolver com a sabedoria dada por Deus o que nos foi proposto por Ele, buscando cada vez mais servi-lo. Crendo em sua Palavra, de modo a aplicarmos os seus ensinamentos no nosso dia a dia, agindo em obediência a Ele. Assim, de fé em fé avançaremos com maturidade, que se desenvolverá não apenas na área espiritual, mas nas outras áreas de nossas vidas. Ademais, nossas ações não serão fruto de insensatez, porém, vindas da sabedoria e do entendimento dados pelo Pai. Pois, é Ele que fará com que sejamos mulheres sábias que edificam vidas, incluindo a nossa e de outras pessoas. Portanto, é Deus que vai orientando o nosso agir, revelando o desejo do coração Dele, com isso, ocorrerá o desfrute de Sua graça que vai sendo derramada sobre nós.</w:t>
      </w:r>
    </w:p>
    <w:p/>
    <w:p>
      <w:r>
        <w:t>Outrossim, mulheres sábias buscam conhecer a vontade do seu Senhor, sendo a mesma exposta na Palavra, e nela encontraremos a força e o vigor necessários para cumprirmos com os propósitos designados por Ele para cada uma de nós. Então, a fé nos levará a crer e ter esperança que o melhor Deus está providenciando. Isso impedirá ações insensatas, agiremos como mulheres sábias, e haverá edificação para a glória de Deus.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