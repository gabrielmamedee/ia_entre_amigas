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é aquele que rompe amarras.</w:t>
      </w:r>
    </w:p>
    <w:p>
      <w:r>
        <w:t>“Sonda-me, ó Deus, e conhece o meu coração; prova-me, e conhece as minhas inquietações. Vê se em minha conduta algo que te ofende e dirigi-me pelo caminho eterno.” Salmos 139:23-24.</w:t>
      </w:r>
    </w:p>
    <w:p/>
    <w:p>
      <w:r>
        <w:t>No coração do homem há inquietações, medos, dúvidas e coisas similares, surgindo uma necessidade urgente em buscar a Deus diante dos fatos vividos cotidianamente, porque diariamente vão sendo travadas lutas em nossas mentes, é nela que encontramos um campo de batalha.</w:t>
      </w:r>
    </w:p>
    <w:p>
      <w:r>
        <w:t>Portanto, a mente ao ser alimentada com coisas que não edificam, torna-se terreno fértil para nos afastar do nosso Pai, passamos a ser reféns das amarras que vão surgindo e com isso, vem o medo, pensamentos de condenação e tantas coisas que nos leva ao enfraquecimento espiritual.</w:t>
      </w:r>
    </w:p>
    <w:p>
      <w:r>
        <w:t>Todavia, precisamos tomar posse da Palavra, entendendo a relevância em sermos constantemente abastecidos pelo Espírito Santo “no campo de batalha”, sabendo que é o Senhor que conhece todas as nossas inquietações, e quando deixamos que o Espírito Santo trabalhe em todas as áreas do nosso ser, de maneira especial aquelas que estão mais profundas, Ele mesmo vai nos dirigindo pelo caminho eterno, porque “a sondagem” efetuada nos mostrou que precisamos deixar que o Espírito Santo mude nossos pensamentos, originando com isso, um coração quebrantado, disposto a ser trabalhado, de forma a surgir transformação e restauração, outrossim, as amarras que nos prendiam vão sendo quebradas e destruídas, ocorrendo libertação em nossas mentes, sendo o Senhor aquele que rompe toda e qualquer amarra. Creia e declare que o Senhor é aquele que está conosco nas lutas. Confie!! Não estamos sozinhos, temos o Senhor da vitória. Amém.</w:t>
      </w:r>
    </w:p>
    <w:p/>
    <w:p>
      <w:r>
        <w:t>Que Deus te abençoe!!!</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