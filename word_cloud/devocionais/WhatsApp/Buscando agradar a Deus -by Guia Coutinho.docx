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*Buscando agradar a Deus*</w:t>
      </w:r>
    </w:p>
    <w:p>
      <w:r>
        <w:t>_Sem fé é impossível agradar a Deus, pois quem dele se aproxima precisa crer que ele existe e que recompensa aqueles que o buscam._ Hebreus 11:6</w:t>
      </w:r>
    </w:p>
    <w:p/>
    <w:p>
      <w:r>
        <w:t>Quando amamos alguém procuramos ter atitudes que a fazem feliz. Qual tem sido nosso comportamento perante aquele que nos ama incondicionalmente? Será que realmente procuro agradar a Deus?</w:t>
      </w:r>
    </w:p>
    <w:p>
      <w:r>
        <w:t>Somos cientificadas através da Palavra que sem fé é impossível agradar a Deus. E, em Hebreus 11:1 está escrito: “Ora, a fé é a certeza daquilo que esperamos e a prova das coisas que não vemos.”</w:t>
      </w:r>
    </w:p>
    <w:p>
      <w:r>
        <w:t>Então, ao nos aproximarmos de Deus buscaremos conhecer a sua vontade, entregando nossas vidas a Ele. Elas serão direcionadas pelo Espírito e com as devidas transformações teremos um relacionamento que vai crescendo em fé, ficando cada dia mais íntimo com o Pai. Portanto, oremos a Deus para que Ele aumente a nossa fé.</w:t>
      </w:r>
    </w:p>
    <w:p>
      <w:r>
        <w:t>Outrossim, é importantíssimo alimentar-se diariamente da Palavra de Deus, para que aprendamos a praticar a fé que tanto o agrada, sendo apropriado o uso do manual de fé que foi dado por Deus aos seus filhos, mostrando quem somos e quem Ele é.</w:t>
      </w:r>
    </w:p>
    <w:p>
      <w:r>
        <w:t>E através da Palavra, iluminadas pelo Espírito, enxergaremos a manifestação do poder de Deus, assim, paulatinamente a fé vai se firmando, levando-nos a agradá-lo. Então, seguiremos em segurança e protegidas, debaixo do encabeçamento Dele.</w:t>
      </w:r>
    </w:p>
    <w:p>
      <w:r>
        <w:t>Por conseguinte, o viver pela fé é ter atitudes baseadas naquilo que não vemos, mas tendo a convicção que Deus providenciará tudo, e aguardaremos a chegada daquela certeza, que foi plantada pelo Espírito Santo em nossos corações. E através da fé nos aproximaremos mais de Deus, crendo que ele existe e que recompensa aqueles que o buscam. Logo, procuremos incessantemente agradar ao Pai, somente Ele tem um amor fiel e incondicional. Que Deus te abençoe.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