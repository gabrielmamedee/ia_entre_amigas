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*Plantando Sementes para uma  boa colheita*</w:t>
      </w:r>
    </w:p>
    <w:p>
      <w:r>
        <w:t>"Porque, assim como a terra faz brotar a planta e o jardim faz germinar a semente, assim o Soberano, o Senhor fará nascer a justiça e o louvor diante das Nações". Isaías 61:11</w:t>
      </w:r>
    </w:p>
    <w:p/>
    <w:p>
      <w:r>
        <w:t>O que nós temos plantado no coração das pessoas?</w:t>
      </w:r>
    </w:p>
    <w:p/>
    <w:p>
      <w:r>
        <w:t>A semente é a palavra e o solo é o coração. A boa semente vai criar raízes e se desenvolver quando nós estabelecermos os seus princípios. O que temos feito com os frutos do Espírito Santo em nós? Temos nos esforçado pra andarmos em Amor, Alegria, Paz, Bondade e Domínio Próprio? A prática dessa nova vida em Cristo fará de nós árvores frutíferas que darão frutos a 30 /60 e 100 por um. Seremos sombra na vida de pessoas. Daremos frutos saborosos para as pessoas possam usufruir. Quando semeamos amor e gratidão ao Senhor a colheita é certa!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