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*Praticantes da Palavra *</w:t>
      </w:r>
    </w:p>
    <w:p>
      <w:r>
        <w:t>_Sejam praticantes da palavra, e não apenas ouvintes, enganando-se a si mesmos._ Tiago 1:22</w:t>
      </w:r>
    </w:p>
    <w:p/>
    <w:p>
      <w:r>
        <w:t>O ouvinte é aquele que está na plateia como espectador. Assistindo algo, sem apresentar compromisso com o que ocorre. Presenciando as ações e o discurso de outras pessoas. Porém, a Palavra de Deus ensina que devemos ser praticantes da mesma e não meros ouvintes, exortando-nos a termos experiências que nos levem a desenvolver um relacionamento mais íntimo com nosso Senhor.</w:t>
      </w:r>
    </w:p>
    <w:p>
      <w:r>
        <w:t>Assim, ao entrar em contato com ela, seja ouvindo, lendo ou de outra forma, devemos guardá-la em nossas mentes e usá-la no nosso viver, de maneira a honrar e glorificar a Deus.</w:t>
      </w:r>
    </w:p>
    <w:p>
      <w:r>
        <w:t>Há alguns anos vivi uma situação muito dolorida. Não tinha culpa do fato, e isso me tirava a paz, afetando consideravelmente minha saúde física e mental. Todavia, orando em uma determinada noite, expus a situação a Deus, pedindo a Ele uma orientação de como deveria agir. Então, fui direcionada pelo Espírito Santo, e a partir do momento em que pratiquei aquilo que estava na Palavra, houve paz em meu coração com relação à situação. Foi algo que li na minha Bíblia e pratiquei, e isso passou a ser uma experiência pessoal com o Senhor. E, ao honrá-lo e glorificá-lo, meu coração foi abastecido com o amor e a paz dadas por Ele.</w:t>
      </w:r>
    </w:p>
    <w:p>
      <w:r>
        <w:t>Entretanto, foi necessário eu passar por aquela experiência, que envolvia o trabalhar do Espírito Santo em tantas áreas da minha vida, para que mais adiante testificasse que tudo aquilo tinha um propósito muito maior e mais lindo. E, daquele momento de dor, houve frutos para louvor e glória do Pai. Deus é tremendo!!!</w:t>
      </w:r>
    </w:p>
    <w:p>
      <w:r>
        <w:t>Portanto, apesar de sermos frágeis e pecadoras, não devemos ficar olhando para quem somos. Mas, para aquilo que Cristo quer que sejamos. Auxiliadas pelo Espirito Santo para sairmos da nossa introspecção e praticar a Palavra que servirá para fortalecer a nossa fé e vivermos o extraordinário de Deus.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