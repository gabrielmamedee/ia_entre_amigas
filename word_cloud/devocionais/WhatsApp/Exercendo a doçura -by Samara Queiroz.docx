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*Exercendo a doçura*</w:t>
      </w:r>
    </w:p>
    <w:p>
      <w:r>
        <w:t>“Seja a amabilidade de vocês conhecida por todos. Perto está o Senhor.”</w:t>
      </w:r>
    </w:p>
    <w:p>
      <w:r>
        <w:t>Filipenses 4:5 NVI</w:t>
      </w:r>
    </w:p>
    <w:p/>
    <w:p>
      <w:r>
        <w:t>*Lembrando da importância da amabilidade em nosso meio*</w:t>
      </w:r>
    </w:p>
    <w:p/>
    <w:p>
      <w:r>
        <w:t>https://open.spotify.com/episode/3DGPtQAYZwgAcWfKNxmNNx?si=BVZbTuSmR9qR9wiJK7mSjw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