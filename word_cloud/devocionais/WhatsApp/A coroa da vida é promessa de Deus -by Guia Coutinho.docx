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coroa da vida é promessa de Deus*</w:t>
      </w:r>
    </w:p>
    <w:p>
      <w:r>
        <w:t>_Feliz é o homem que persevera na provação, porque depois de aprovado receberá a coroa da vida que Deus prometeu aos que o amam._ Tiago 1:12</w:t>
      </w:r>
    </w:p>
    <w:p/>
    <w:p>
      <w:r>
        <w:t>No Senhor somos amparadas e socorridas para que possamos perseverar durante a provação. É ciente que somos humanas, frágeis e sujeitas a falhas e que situações complicadas fazem parte do viver humano. Todavia, elas podem ser enfrentadas de forma a conduzir-nos a ter revelações pessoais com o Senhor e sem combatê-las não conseguiríamos obtê-las. Lembre-se de Jó e dos demais que passaram por provações para alcançarem algo que estava além da esfera de seus conceitos, ou seja, as situações de provação leva-nos a aplicarmos os ensinamentos da Palavra, auxiliando-nos a andar debaixo do encabeçamento do Senhor.</w:t>
      </w:r>
    </w:p>
    <w:p>
      <w:r>
        <w:t>Assim, provações são maneiras usadas por Deus para que sejam alcançados propósitos que foram traçados por Ele. São testes de fé que trazem um refinamento ao nosso modo de viver, removendo impurezas para que seja obtido algo puro e de alto valor. E, a aplicação da fé é primordial ao longo do processo.</w:t>
      </w:r>
    </w:p>
    <w:p>
      <w:r>
        <w:t>Entretanto, Satanás usa de artimanhas para que no decorrer da provação ocorram tentações, que visam enfraquecer nossa fé, para desistirmos. Assim, ele tentará várias maneiras, cercando-nos com situações que emitam medo, dúvidas, etc., ou seja, buscará destruir o homem de diversas formas. Mas, o Espírito Santo que habita nos filhos de Deus, fornecerá a capacidade necessária para vencer o Maligno.</w:t>
      </w:r>
    </w:p>
    <w:p>
      <w:r>
        <w:t>Então, se estamos vivendo momentos de provação, significa que há propósitos designados por Deus para serem alcançados. Logo, seremos alvo para que Satanás tente nos deter. Sendo preciso firmeza na fé, agir com perseverança e determinação, com a devida clareza dada pelo Espírito, buscando continuamente o Senhor da nossa salvação. Porque depois de aprovados receberemos a coroa da vida que Deus prometeu aos que o amam.</w:t>
      </w:r>
    </w:p>
    <w:p>
      <w:r>
        <w:t>Que Deus te abençoe abundantemente.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