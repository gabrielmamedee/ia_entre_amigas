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olhar que cura!*</w:t>
      </w:r>
    </w:p>
    <w:p>
      <w:r>
        <w:t>Quando Jesus o viu e soube que estava enfermo por tanto tempo, perguntou-lhe: “ Você gostaria de ser curado?”.  O homem respondeu: “Não consigo , senhor, pois não tenho quem me coloque no tanque quando a água se agita. Alguém sempre chega antes de mim” .  Jesus lhe disse: “ Levante-se , pegue sua maca e ande!”.</w:t>
      </w:r>
    </w:p>
    <w:p>
      <w:r>
        <w:t>João 5:6-8-9</w:t>
      </w:r>
    </w:p>
    <w:p/>
    <w:p>
      <w:r>
        <w:t>O tanque de betesda! Significa " casa de misericórdia ".</w:t>
      </w:r>
    </w:p>
    <w:p>
      <w:r>
        <w:t>Essa história é incrível, um paralítico há 38 anos, com sua maca, na expectativa da sua cura junto a um tanque, com multidões de enfermos.</w:t>
      </w:r>
    </w:p>
    <w:p/>
    <w:p>
      <w:r>
        <w:t>Não sabia ele que o Messias havia chegado, pisado na terra!! 🎁</w:t>
      </w:r>
    </w:p>
    <w:p/>
    <w:p>
      <w:r>
        <w:t>Jesus chegou! E</w:t>
      </w:r>
    </w:p>
    <w:p>
      <w:r>
        <w:t>Quando Jesus o viu💙. Ahhh Deus.. bastou um olhar👑!</w:t>
      </w:r>
    </w:p>
    <w:p>
      <w:r>
        <w:t>Ele Soube na hora que estava doente, soube na hora da sua expectativa, do seu desejo, soube na hora das suas impossibilidades , soube na hora que aquele homem não sabia que o Rei estava entre eles. Se assim soubesse, teria gritado! Adorado!.</w:t>
      </w:r>
    </w:p>
    <w:p/>
    <w:p>
      <w:r>
        <w:t>Deus sendo Deus: " você gostaria de ser curado?" Aquela pergunta sábia.</w:t>
      </w:r>
    </w:p>
    <w:p>
      <w:r>
        <w:t>O que você quer mesmo?</w:t>
      </w:r>
    </w:p>
    <w:p/>
    <w:p>
      <w:r>
        <w:t>A reposta de quem não sabe de nada: não consigo! Não tenho quem me ajude! Nunca sou o primeiro! É impossível assim!</w:t>
      </w:r>
    </w:p>
    <w:p/>
    <w:p>
      <w:r>
        <w:t>A resposta de quem sabe de tudo : levante-se pegue seu leito e ande!</w:t>
      </w:r>
    </w:p>
    <w:p/>
    <w:p>
      <w:r>
        <w:t>Jesus perguntou se ele gostaria de ser curado e o mesmo ao invés de responder sim , responde contando suas impossibilidades ... Seus questionamentos  diante do tanque que ele dependia.</w:t>
      </w:r>
    </w:p>
    <w:p/>
    <w:p>
      <w:r>
        <w:t>E que Deus é esse? Nos escuta, nos ama, olha para nós! Ele nos vê!!💙</w:t>
      </w:r>
    </w:p>
    <w:p/>
    <w:p>
      <w:r>
        <w:t>Jesus chegou gente! 38 anos imóvel, cheio de expectativas por um anjo que de vez em quando movia as águas para trazer cura.</w:t>
      </w:r>
    </w:p>
    <w:p/>
    <w:p>
      <w:r>
        <w:t>Jesus chegou e ele é o tanque de betesda! O tanque todinho!</w:t>
      </w:r>
    </w:p>
    <w:p>
      <w:r>
        <w:t>Ele é a fonte que jorra💦</w:t>
      </w:r>
    </w:p>
    <w:p/>
    <w:p>
      <w:r>
        <w:t>Quais são mesmo suas impossibilidades para esses Deus? Basta um olhar. A resposta deveria ser sim, eu quero, eu creio!😍✝</w:t>
      </w:r>
    </w:p>
    <w:p/>
    <w:p>
      <w:r>
        <w:t>Bom dia com expectativas nele♥️🎯</w:t>
      </w:r>
    </w:p>
    <w:p/>
    <w:p>
      <w:r>
        <w:t>Isabela Andrade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