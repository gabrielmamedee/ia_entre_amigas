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*Como está sua alimentação espiritual?*</w:t>
      </w:r>
    </w:p>
    <w:p>
      <w:r>
        <w:t>“Eu os tirei dos confins da terra, de seus recantos mais distantes eu os chamei. Eu disse: "Você é meu servo"; eu o escolhi e não o rejeitei. Por isso não tema, pois estou com você; não tenha medo, pois sou o seu Deus. Eu o fortalecerei e o ajudarei; Eu o segurarei com a minha mão direita vitoriosa.” Isaías 41:9,10.</w:t>
      </w:r>
    </w:p>
    <w:p/>
    <w:p>
      <w:r>
        <w:t>Um atleta precisa de cuidados específicos, dentre eles destaca-se uma alimentação saudável, a fim de que ele tenha nutrientes propícios para obter um bom desempenho. Assim, como cristãos precisamos nos alimentar espiritualmente, para que possamos estar preparados à corrida que nos é proposta. Então, você está diariamente procurando se fortalecer espiritualmente?</w:t>
      </w:r>
    </w:p>
    <w:p>
      <w:r>
        <w:t>Quando nos alimentamos continuamente da Palavra de Deus, ela vai nos dando forças para continuar, pois é nela que encontramos os nutrientes apropriados para sermos fortalecidos, e os obstáculos encontrados na corrida vão sendo vencidos um a um, porque “o nosso treinador” conhece todo o percurso que devemos cumprir, ou seja, temos o Espírito Santo conosco, que nos dá toda a assistência necessária.</w:t>
      </w:r>
    </w:p>
    <w:p>
      <w:r>
        <w:t>Está precisando de um reforço, pois está fraco e sem forças? Não desanime, Jesus está contigo o tempo todo. Ele te encoraja a prosseguir. A palavra nos dá ânimo e esperança, como está em João 16:33 “Eu lhes disse essas coisas para que em mim vocês tenham paz. Neste mundo vocês terão aflições; contudo, tenham ânimo! Eu venci o mundo".</w:t>
      </w:r>
    </w:p>
    <w:p>
      <w:r>
        <w:t>Jesus tem um plano de paz para cada um de nós. Sem demora, viva o que Ele tem te falado, não seja apenas um ouvinte, mas um “atleta” que obedece aos ensinamentos repassados por seu “treinador”. Àquele que é capaz de fazer infinitamente mais do que tudo o que pedimos ou pensamos, de acordo com o seu poder que atua em nós, como está em Efésios 3:20.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