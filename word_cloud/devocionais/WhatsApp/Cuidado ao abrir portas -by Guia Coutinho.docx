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*Cuidado ao abrir portas*</w:t>
      </w:r>
    </w:p>
    <w:p>
      <w:r>
        <w:t>_Há caminho que parece reto ao homem, mas no final conduz à morte._ Pv 16:25</w:t>
      </w:r>
    </w:p>
    <w:p/>
    <w:p>
      <w:r>
        <w:t>O coração é mais enganoso que qualquer outra coisa e sua doença é incurável. Quem é capaz de compreendê-lo?</w:t>
      </w:r>
    </w:p>
    <w:p>
      <w:r>
        <w:t>"Eu sou o Senhor que sonda o coração e examina a mente, para recompensar a cada um de acordo com a sua conduta, de acordo com as suas obras. " Jr17:9,10</w:t>
      </w:r>
    </w:p>
    <w:p/>
    <w:p>
      <w:r>
        <w:t>Ao longo do tempo as experiências vivenciadas nos mostram que sempre precisaremos da dependência do Senhor, não importando o grau de capacidade e conhecimento que adquirimos. Pois dele, por ele e para ele são todas as coisas. A ele seja a glória para sempre! Amém. Romanos 11:36</w:t>
      </w:r>
    </w:p>
    <w:p/>
    <w:p>
      <w:r>
        <w:t>E, ao acharmos que essa capacidade é apenas fruto da nossa labuta, poderemos cair no laço de agir com independência, ousando efetuar escolhas que achamos corretas, esquecendo de consultar aquele que cuida de nós e sabe o que é melhor para suas filhas.</w:t>
      </w:r>
    </w:p>
    <w:p/>
    <w:p>
      <w:r>
        <w:t>Logo, não nos deixemos levar por aparências. Atente que quando abrimos portas elas nos conduzem a algum lugar. Será que estamos abrindo portas que estão levando-nos para a perdição ou para à vida?</w:t>
      </w:r>
    </w:p>
    <w:p/>
    <w:p>
      <w:r>
        <w:t>Quando somos iluminadas pelo Espírito Santo, abrimos portas que nos levam a Cristo, e obedeceremos o que está em João 14:6 “Eu sou o caminho, a verdade e a vida. Ninguém vem ao Pai, a não ser por mim.”</w:t>
      </w:r>
    </w:p>
    <w:p/>
    <w:p>
      <w:r>
        <w:t>Outrossim, a independência poderá levar a fracassos e decepções. Satanás, nosso inimigo, tem estratégias mirabolantes, e uma delas é a ilusão de uma vida sem dependência no Senhor. Há armadilhas que são colocadas estrategicamente ao longo da caminhada. Portas que caberá abrirmos ou não. Elas poderão até parecer boas aos olhos, trazendo uma indumentária que não condiz com a realidade. Lembre-se que o Diabo é o pai da mentira. E, com isso, somos ludibriadas, e aquilo que tinha a aparência boa, vai nos conduzindo à morte espiritual. Há uma ilusão que estamos no controle. Ledo engano!!!</w:t>
      </w:r>
    </w:p>
    <w:p/>
    <w:p>
      <w:r>
        <w:t>Portanto, mesmo que os caminhos aparentemente pareçam corretos, a nossa primeira atitude será a de ir diante do Senhor, a fim de que Ele nos conduza de forma a trilharmos o caminho escolhido por Ele, aquele que nos conduz à vida eterna, pois Jesus Cristo é o único e verdadeiro caminho.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