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*Submissão a Deus em todo tempo*</w:t>
      </w:r>
    </w:p>
    <w:p>
      <w:r>
        <w:t>"Quando pedem, não recebem, pois pedem por motivos errados, para gastar em seus prazeres. Portanto, submetam-se a Deus.  Resistam ao Diabo e ele fugirá de vocês.  Aproximem-se de Deus e Ele se aproximará  de vocês!" (Tg 4:3, 7-8)</w:t>
      </w:r>
    </w:p>
    <w:p/>
    <w:p>
      <w:r>
        <w:t>A carta de Tiago é rica em ensinamentos da verdade de Deus para nós. Ela começa nos advertindo que as diversas provações que passamos nessa vida é motivo de alegria, pois a prova da nossa fé gera perseverança, esperança, aumenta e amadurece a fé, nos fazendo pessoas sábias.</w:t>
      </w:r>
    </w:p>
    <w:p/>
    <w:p>
      <w:r>
        <w:t>Nesse tempo de pandemia em que nos encontramos em quarentena, com isolamento social, levo meus dias entre os afazeres de casa, cuidado com a família e com o próximo, como também o Senhor conduziu-me a refletir sobre Sua palavra de vida eterna.</w:t>
      </w:r>
    </w:p>
    <w:p/>
    <w:p>
      <w:r>
        <w:t>Nos estudos diários da Bíblia, um texto chamou minha atenção por ser a Bíblia um livro tão antigo mas nos revela situações e ensinamentos tão atuais como o que vivemos hoje. Quem poderia imaginar que meses atrás estaríamos vivenciando tudo isso?</w:t>
      </w:r>
    </w:p>
    <w:p>
      <w:r>
        <w:t>Porém as Sagradas Escrituras sempre nos alertou - "Vocês  que dizem: Hoje ou amanhã iremos para esta ou aquela cidade, passaremos um ano ali, faremos negócios e ganharemos dinheiro. Vocês  nem sabem o que lhes acontecerá amanhã! Que é sua vida?" (Tg 4:13-14a)</w:t>
      </w:r>
    </w:p>
    <w:p/>
    <w:p>
      <w:r>
        <w:t>Nossa vida é uma dádiva, somos criatura criada à Sua imagem e semelhança, obra muito amada por Deus, somos criados para Seu louvor e glória.</w:t>
      </w:r>
    </w:p>
    <w:p>
      <w:r>
        <w:t>Jesus, o Espírito Santo e o Pai são um, na Trindade Santa, nosso único e suficiente Deus, cheio de compaixão e misericórdia.</w:t>
      </w:r>
    </w:p>
    <w:p>
      <w:r>
        <w:t>Ele está sempre presente conosco.</w:t>
      </w:r>
    </w:p>
    <w:p/>
    <w:p>
      <w:r>
        <w:t>Sejamos, portanto pacientes na adversidade, confiantes e peçamos que o Espírito Santo fortaleça nosso coração diante ao sofrimento - "Não fui Eu que lhe ordenei? Seja forte e corajoso! Não se apavore, nem se desanime, pois o Senhor, o Seu Deus, estará com você por onde você andar" (Js 1:9).</w:t>
      </w:r>
    </w:p>
    <w:p/>
    <w:p>
      <w:r>
        <w:t>Mesmo diante do caos, permaneçamos firmes na fé, oração e na propagação da Palavra do Senhor, pois essa é a nossa missão terrena. Louvemos sempre o nome do nosso Senhor Jesus Cristo, pois o louvor liberta e  cura nossa alma, nos alegra e dá esperança ao nosso coração.</w:t>
      </w:r>
    </w:p>
    <w:p>
      <w:r>
        <w:t>Submetemo-nos a soberana vontade de Deus sobre nossa vida, esse é o segredo para nossa felicidade plena.</w:t>
      </w:r>
    </w:p>
    <w:p/>
    <w:p>
      <w:r>
        <w:t>Que a Graça e a Paz de Jesus Cristo esteja conosco!</w:t>
      </w:r>
    </w:p>
    <w:p/>
    <w:p>
      <w:r>
        <w:t>Adriana Rosa</w:t>
      </w:r>
    </w:p>
    <w:p>
      <w:r>
        <w:t>Rede Entre Amigas</w:t>
      </w:r>
    </w:p>
    <w:p>
      <w:r>
        <w:t>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