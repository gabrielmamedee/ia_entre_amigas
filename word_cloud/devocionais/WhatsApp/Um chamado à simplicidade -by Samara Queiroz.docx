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chamado à simplicidade*</w:t>
      </w:r>
    </w:p>
    <w:p>
      <w:r>
        <w:t>Quando andavam pelo caminho, um homem lhe disse: “Eu te seguirei por onde quer que fores”. Jesus respondeu: “As raposas têm suas tocas e as aves do céu têm seus ninhos, mas o Filho do homem não tem onde repousar a cabeça”.”</w:t>
      </w:r>
    </w:p>
    <w:p>
      <w:r>
        <w:t>Lucas 9:57-58 NVI</w:t>
      </w:r>
    </w:p>
    <w:p/>
    <w:p>
      <w:r>
        <w:t>*O Senhor Jesus nos chama para uma vida simples que enriqueça as pessoas de bênçãos.*</w:t>
      </w:r>
    </w:p>
    <w:p/>
    <w:p>
      <w:r>
        <w:t>https://open.spotify.com/episode/0U32bXZHOSbSvGFWii5eeL?si=faKTtCvXTASrHTPpalvcRQ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