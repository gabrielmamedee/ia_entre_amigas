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*Reconstruindo os muros da sua vida.* 🎬</w:t>
      </w:r>
    </w:p>
    <w:p>
      <w:r>
        <w:t>*Como está a sua Jerusalém*?</w:t>
      </w:r>
    </w:p>
    <w:p/>
    <w:p>
      <w:r>
        <w:t>"Então disse: Levantemo-nos, e edifiquemo-nos.</w:t>
      </w:r>
    </w:p>
    <w:p>
      <w:r>
        <w:t>E esforçaram as suas mãos para o bem." Neemias 2.18.</w:t>
      </w:r>
    </w:p>
    <w:p/>
    <w:p>
      <w:r>
        <w:t>Neemias era copeiro que passou a ser obreiro e pedreiro. E você, o que tem sido em sua Jerusalém? Seja como Neemias, que se dispôs, se envolveu, que colocou a mão no arado e teve a atitude de em 52 dias reconstruir os muros da sua Jerusalém. *Quanto tempo você precisa pra reconstruir os muros da sua Jerusalém*?</w:t>
      </w:r>
    </w:p>
    <w:p>
      <w:r>
        <w:t>A sua muralha vai ser reconstruída porque você tem uma promessa.</w:t>
      </w:r>
    </w:p>
    <w:p>
      <w:r>
        <w:t>*A muralha do seu casamento*.</w:t>
      </w:r>
    </w:p>
    <w:p>
      <w:r>
        <w:t>*A muralha da sua saúde emocional*.</w:t>
      </w:r>
    </w:p>
    <w:p>
      <w:r>
        <w:t>*A muralha do seu filho*.</w:t>
      </w:r>
    </w:p>
    <w:p>
      <w:r>
        <w:t>*A promessa é real e o Senhor jamais te esquecerá*. O Senhor quer que você tome uma atitude, *</w:t>
      </w:r>
    </w:p>
    <w:p>
      <w:r>
        <w:t>*Ore*</w:t>
      </w:r>
    </w:p>
    <w:p>
      <w:r>
        <w:t>*Adore*</w:t>
      </w:r>
    </w:p>
    <w:p>
      <w:r>
        <w:t>*Exalte*</w:t>
      </w:r>
    </w:p>
    <w:p>
      <w:r>
        <w:t>*Chore na presença*.  Reconstrua os muros da sua vida e saiba que esse passo só depende de você. Use a argamassa da fé e prossiga. Que o Senhor coloque diante de você Neemias para te encorajar, te auxiliar e te dizer: "conte comigo." Esteja como atalaia diante dos muros de sua Jerusalém. O Senhor vai te honrar.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