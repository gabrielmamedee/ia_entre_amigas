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*Onde Estará a Nossa Segurança?*</w:t>
      </w:r>
    </w:p>
    <w:p>
      <w:r>
        <w:t>_”Levanto os meus olhos para os montes e pergunto: De onde me vem o socorro? O meu socorro vem do Senhor, que fez os céus e a terra”. (Sl 121:1-2)._</w:t>
      </w:r>
    </w:p>
    <w:p/>
    <w:p>
      <w:r>
        <w:t>Atualmente a impressão que temos é que estamos em um campo de batalha, um verdadeiro fogo cruzado!</w:t>
      </w:r>
    </w:p>
    <w:p/>
    <w:p>
      <w:r>
        <w:t>É claro que esta afirmação tem a ver com a crise que estamos vivenciando, esta sem que precedentes em nossa geração. Mas indo um pouco mais fundo, falo da falta de direcionamento, posicionamentos, segurança e tantos outros necessários para o</w:t>
      </w:r>
    </w:p>
    <w:p>
      <w:r>
        <w:t>enfrentamento de uma crise. Olhamos para um lado, para o outro e não vislumbramos solução e quanto mais a situação se agrava mais o medo tenta dominar o nosso dia a dia.</w:t>
      </w:r>
    </w:p>
    <w:p/>
    <w:p>
      <w:r>
        <w:t>É exatamente neste cenário de guerra, que o salmista nos convida a elevar os nossos olhos para o alto, para os montes (significando lugar de oração) e declarar que de lá virá o nosso</w:t>
      </w:r>
    </w:p>
    <w:p>
      <w:r>
        <w:t>socorro, o fim desta pandemia, o fim da polarização nacional, das mentiras, de lá também virá força, coragem, criatividade, cura, consolo, provisão, tudo o que for preciso para nos levantarmos e prosseguirmos um dia de cada vez!</w:t>
      </w:r>
    </w:p>
    <w:p/>
    <w:p>
      <w:r>
        <w:t>Não se desespere, seja quebrantada, chore, abra o seu coração na presença do Pai e tenha esperança e direcionamento Dele e a paz, que excede todo entendimento, guardará os nossos corações e as nossas mentes em Cristo Jesus, amém!</w:t>
      </w:r>
    </w:p>
    <w:p/>
    <w:p>
      <w:r>
        <w:t>Natássia Pessoa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