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escudo da fé*</w:t>
      </w:r>
    </w:p>
    <w:p>
      <w:r>
        <w:t>_Além disso, usem o escudo da fé, com o qual vocês poderão apagar todas as setas inflamadas do Maligno._ Efésios 6:16</w:t>
      </w:r>
    </w:p>
    <w:p/>
    <w:p>
      <w:r>
        <w:t>Antigamente os escudos usados durante as batalhas serviam para defesa e também facilitavam o avanço da tropa no campo inimigo. Estamos inseridas muitas vezes em batalhas espirituais, que serão combatidas com armas espirituais, assim, devemos fazer uso da armadura de Deus que está em Efésios 6. A armadura Dele tem vários apetrechos, dentre eles o escudo, esse não é qualquer um, mas é o escudo da fé.</w:t>
      </w:r>
    </w:p>
    <w:p/>
    <w:p>
      <w:r>
        <w:t>Ao usarmos o escudo da fé estaremos protegidas e avançaremos no combate, porque a base da nossa luta estará firmada em algo que esperamos e cremos, mesmo que não estejamos vendo. Ora, a fé é a certeza daquilo que esperamos e a prova das coisas que não vemos (Hebreus 11:1).</w:t>
      </w:r>
    </w:p>
    <w:p>
      <w:r>
        <w:t>Diante isso, a fé vai sendo manifestada através de atitudes, fortalecidas através da Palavra de Deus, ou seja, teremos uma fé desenvolvida e enraizada na Verdade e passaremos a resistir aos dardos inflamados do Maligno, avançando e prosseguindo pela fé, e não pelo que nossos olhos físicos enxergam.</w:t>
      </w:r>
    </w:p>
    <w:p/>
    <w:p>
      <w:r>
        <w:t>Somos parte do exército de Deus, independente de nossa realidade, cremos no que foi professado pelo Senhor dos Exércitos e a Palavra é o nosso manual de fé. Portanto, através do uso do escudo da fé apagaremos as investidas do nosso Inimigo.</w:t>
      </w:r>
    </w:p>
    <w:p>
      <w:r>
        <w:t>Outrossim, a fé é dom de Deus, gerada em nossos corações pelo Espírito Santo e quanto mais desenvolvermos a mesma, mais robusto será o escudo usado na batalha. Assim, através da Palavra de Deus seremos orientadas a usá-lo, com presteza e agilidade. A Palavra é poder de Deus para todo aquele que crê.</w:t>
      </w:r>
    </w:p>
    <w:p>
      <w:r>
        <w:t>Logo, oremos a Deus pedindo que sejamos capazes de efetuar as manobras necessárias durante as lutas travadas, e com o escudo da fé não recuaremos, ocorrendo proteção e intrepidez dadas pelo próprio Espírito. Por conseguinte, nada poderá tirar-nos da presença do Senhor. Lutemos usando o escudo da fé.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