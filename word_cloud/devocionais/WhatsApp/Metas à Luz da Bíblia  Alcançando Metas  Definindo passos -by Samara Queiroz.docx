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Alcançando Metas - Definindo passos*</w:t>
      </w:r>
    </w:p>
    <w:p>
      <w:r>
        <w:t>_”Respondeu Ester: "Se for do agrado do rei, venha com Hamã a um banquete que lhe preparei."_ Ester 5:4</w:t>
      </w:r>
    </w:p>
    <w:p/>
    <w:p>
      <w:r>
        <w:t>Uma vez que a meta está escrita, pergunte a si mesmo: "Que passos eu tenho que tomar?" Estes passos serão suas metas menores. Passos podem ser específicos, mas devem estar diretamente ligados à meta principal. Também devem ter prazos definidos. Uma data que você planeja para alcançar seu passo deve ser tão realista que não somente motiva você para agir, mas também garante o progresso para sua meta principal.</w:t>
      </w:r>
    </w:p>
    <w:p/>
    <w:p>
      <w:r>
        <w:t>Fazendo razoáveis e suficientes passos e sempre os alcançando no tempo, você encontrará você mesmo tendo grande progresso entre suas metas, que podem parecer intimidantes ou mesmo impossíveis por elas mesmas.</w:t>
      </w:r>
    </w:p>
    <w:p>
      <w:r>
        <w:t>A rainha Ester estrategiou para conseguir a libertação do povo judeu que estava para morrer debaixo das ordens de Hamã. Convocou o povo para orar, jejuar até ela entrar na presença do rei, poder oferecer dois banquetes e conseguir fazer o pedido de libertação do povo judeu para que todos não morressem. Ela tinha uma meta maior e alcançou-a através de passos menores para glória de Deus.</w:t>
      </w:r>
    </w:p>
    <w:p/>
    <w:p>
      <w:r>
        <w:t>Quanto mais tarefas você completa no tempo, mais perto você estará do sucesso que você almeja alcançar.</w:t>
      </w:r>
    </w:p>
    <w:p/>
    <w:p>
      <w:r>
        <w:t>Oração</w:t>
      </w:r>
    </w:p>
    <w:p/>
    <w:p>
      <w:r>
        <w:t>Deus de amor, precisamos alcançar metas passo a passo. Somos tão ansiosos!!! Vivemos em tempos de tanto imediatismo. Transforma-nos em Esters. Acalma-nos, Senhor. Conscientiza-nos de que alcançaremos uma meta de cada vez, um passo de cada vez. A corrida proposta é longa, uma vida cheia de peculiaridades. Ajuda-nos em cada uma das áreas de nossas vidas. Dá-nos estratégias para cada meta vinda do Teu trono. Esperando, orando, jejuando e agindo. Uma ação de cada vez, uma vitória passo a passo. Abençoa-nos e seremos bem-sucedidos,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 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