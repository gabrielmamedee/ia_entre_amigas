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*Metas à Luz da Bíblia - Definição de Alvos*</w:t>
      </w:r>
    </w:p>
    <w:p>
      <w:r>
        <w:t>_"Por isso, temos o propósito de lhe agradar, quer estejamos no corpo, quer o deixemos."_ 2 Coríntios 5:9 NVI</w:t>
      </w:r>
    </w:p>
    <w:p/>
    <w:p>
      <w:r>
        <w:t>_"Faça algo tão grandioso para Deus, que falhará a menos que Deus esteja envolvido."_ John Edmund Haggai</w:t>
      </w:r>
    </w:p>
    <w:p>
      <w:r>
        <w:t>Alvos e metas ajudam-nos a focar em nossa visão e em nossa missão. Definição de metas é:</w:t>
      </w:r>
    </w:p>
    <w:p/>
    <w:p>
      <w:r>
        <w:t>1. Planejar à frente;</w:t>
      </w:r>
    </w:p>
    <w:p>
      <w:r>
        <w:t>2. Envisionar (engravidar da visão);</w:t>
      </w:r>
    </w:p>
    <w:p>
      <w:r>
        <w:t>3. Serve como um mapa para o futuro, pontos de guia ao longo do caminho, e significa que mediremos o sucesso no final. Sem metas, não temos certeza para onde estamos indo.</w:t>
      </w:r>
    </w:p>
    <w:p>
      <w:r>
        <w:t>Pessoas trabalham melhor se elas sabem O QUÊ elas devem fazer, COMO elas farão isso e, QUANDO elas completarão o trabalho. Delimitar alvos claros é essencial na vida e move-nos na direção certa, concentrando-nos em fazer as coisas mais importantes, ao invés das não tão importantes assim.</w:t>
      </w:r>
    </w:p>
    <w:p/>
    <w:p>
      <w:r>
        <w:t>Oração</w:t>
      </w:r>
    </w:p>
    <w:p/>
    <w:p>
      <w:r>
        <w:t>Amado Deus, sabemos que fomos feitos com o propósito de Te agradar. Queremos Te agradar com todo o nosso ser: corpo, alma e espírito. Rejeitamos toda investida do inimigo a fim de atrapalhar o fortalecimento do exército de Deus. Sabemos que ele se levanta apenas para cair, no nome de Jesus! Esse Nome tem Poder sobre tudo! Aleluia! Nós oramos porque sabemos que oração do justo pode muito em seus efeitos! Obrigada, Pai, porque os Teus propósitos se cumprirão em nossas vidas, em nome de Jesus, amém!</w:t>
      </w:r>
    </w:p>
    <w:p/>
    <w:p>
      <w:r>
        <w:t>Samara Queiroz</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