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*”Aumenta a nossa fé”*</w:t>
      </w:r>
    </w:p>
    <w:p>
      <w:r>
        <w:t>“Os apóstolos disseram ao Senhor: “Aumenta a nossa fé!” Ele respondeu: “Se vocês tiverem fé do tamanho de uma semente de mostarda, poderão dizer a esta amoreira: ‘Arranque-se e plante-se no mar’, e ela obedecerá.”</w:t>
      </w:r>
    </w:p>
    <w:p>
      <w:r>
        <w:t>Lucas 17:5-6 NVI</w:t>
      </w:r>
    </w:p>
    <w:p/>
    <w:p>
      <w:r>
        <w:t>*Como podemos desenvolver mais fé em nossos relacionamentos*</w:t>
      </w:r>
    </w:p>
    <w:p/>
    <w:p>
      <w:r>
        <w:t>https://open.spotify.com/episode/3bE2ZF5maMNrlYVeDaL0Xg?si=LJshYEFATAqwupTsAA7nvQ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