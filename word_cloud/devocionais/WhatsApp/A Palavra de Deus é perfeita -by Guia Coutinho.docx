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Deus é perfeita*</w:t>
      </w:r>
    </w:p>
    <w:p>
      <w:r>
        <w:t>_A lei do Senhor é perfeita, e revigora a alma. Os testemunhos do Senhor são dignos de confiança, e tornam sábios os inexperientes._ _Os preceitos do Senhor são justos, e dão alegria ao coração. Os mandamentos do Senhor são límpidos, e trazem luz aos olhos._ Salmos 19:7,8</w:t>
      </w:r>
    </w:p>
    <w:p/>
    <w:p>
      <w:r>
        <w:t>Quantas vezes nos apegamos cansadas das lutas, com dilemas, medos, e outros sentimentos. Porém, ao ler a Bíblia somos alimentadas de tal forma que ela revigora as nossas forças e reagimos contra aquele sentimento. É o poder da Palavra atuando, porque ele é vivo e eficaz, havendo a produção de atitudes sábias que serão efetuadas com o auxílio do Espírito. Sabemos que o homem sem o direcionamento dado por Deus está propenso à queda. Mas, aquele que o busca, que tem temor em sua vida, há dependência e obediência, fruto da reverência a Deus.</w:t>
      </w:r>
    </w:p>
    <w:p/>
    <w:p>
      <w:r>
        <w:t>A Palavra quando constituída em nossas mentes, recuperará o perdido, restaurando o que estava danificado, iluminando de forma a dissipar toda treva. Realização efetuada por meio do poder que há nela, reintegrando e restituindo ao homem o caminho que leva a Deus, sendo assim, ele enxergará as coisas como elas realmente são. E, haverá o fortalecimento da fé, fazendo com que a confiança seja plena nas promessas do Senhor.</w:t>
      </w:r>
    </w:p>
    <w:p/>
    <w:p>
      <w:r>
        <w:t>Então, mesmo não entendendo, deveremos crer e obedecer, porque é através do trabalhar do Espírito Santo e no tempo de Deus que testificaremos os resultados frutos da nossa confiança e obediência ao Senhor. Outrossim, é na Palavra que temos o testemunho da vontade de Deus para cada uma de nós, e como deveremos efetuá-la.</w:t>
      </w:r>
    </w:p>
    <w:p>
      <w:r>
        <w:t>Portanto, a palavra de Deus é para ser praticada, sendo uma fonte de sabedoria e de alegria. E, aquele que a busca e a pratica terá a luz do Senhor iluminando sua vida, não andará tateando nas trevas. Mas, seguirá com passos firmes, porque foi Cristo Jesus quem trouxe a luz aos seus olhos.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