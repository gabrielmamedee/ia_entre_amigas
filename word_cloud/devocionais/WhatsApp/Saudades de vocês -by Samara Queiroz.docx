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*Saudades de vocês*</w:t>
      </w:r>
    </w:p>
    <w:p>
      <w:r>
        <w:t>“Portanto, meus irmãos, a quem amo e de quem tenho saudade, vocês que são a minha alegria e a minha coroa, permaneçam assim firmes no Senhor, ó amados!”</w:t>
      </w:r>
    </w:p>
    <w:p>
      <w:r>
        <w:t>Filipenses 4:1 NVI</w:t>
      </w:r>
    </w:p>
    <w:p/>
    <w:p>
      <w:r>
        <w:t>*Expressando nossos sentimentos*</w:t>
      </w:r>
    </w:p>
    <w:p/>
    <w:p>
      <w:r>
        <w:t>Episódio Saudades de vocês - Fp 4.1 de Samara Queiroz</w:t>
      </w:r>
    </w:p>
    <w:p>
      <w:r>
        <w:t>https://open.spotify.com/episode/4Faw7lqoeAhkdVR8APYAnP?si=sM3c5spUSzGhYAuSSlxvHA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