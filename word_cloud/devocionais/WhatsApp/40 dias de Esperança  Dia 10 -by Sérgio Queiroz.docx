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 dias de Esperança - Dia 10</w:t>
      </w:r>
    </w:p>
    <w:p>
      <w:r>
        <w:t>*Pedras Vivas*</w:t>
      </w:r>
    </w:p>
    <w:p/>
    <w:p>
      <w:r>
        <w:t>“À medida que se aproximam dele, a pedra viva — rejeitada pelos homens, mas escolhida por Deus e preciosa para ele — vocês também estão sendo utilizados como pedras vivas na edificação de uma casa espiritual para serem sacerdócio santo, oferecendo sacrifícios espirituais aceitáveis a Deus, por meio de Jesus Cristo.</w:t>
      </w:r>
    </w:p>
    <w:p>
      <w:r>
        <w:t>Pois assim é dito na Escritura: "Eis que ponho em Sião uma pedra angular, escolhida e preciosa, e aquele que nela confia jamais será envergonhado". Portanto,</w:t>
      </w:r>
    </w:p>
    <w:p>
      <w:r>
        <w:t>para vocês, os que creem, esta pedra é preciosa; mas para os que não creem, "a pedra que os construtores rejeitaram tornou-se a pedra angular", e, "pedra de tropeço e rocha que faz cair". Os que não creem tropeçam, porque desobedecem à mensagem;</w:t>
      </w:r>
    </w:p>
    <w:p>
      <w:r>
        <w:t>para o que também foram destinados.” 1 Pedro 2:4-8</w:t>
      </w:r>
    </w:p>
    <w:p/>
    <w:p>
      <w:r>
        <w:t>Os últimos anos têm sido bem intensos para mim, pois tenho</w:t>
      </w:r>
    </w:p>
    <w:p>
      <w:r>
        <w:t>tido que fazer muitas viagens aéreas para cumprir compromissos. Para quem viaja muito de avião, alguns</w:t>
      </w:r>
    </w:p>
    <w:p>
      <w:r>
        <w:t>benefícios ou “privilégios”, por assim dizer, dados pelas companhias aéreas aos seus passageiros frequentes, acabam se transformando em alívios e facilidades que tornam um pouco menos estressante a vida de quem viaja muito a trabalho. De fato, embarque prioritário, possibilidade de escolha de assento com um pouco mais de espaço sem pagamento de</w:t>
      </w:r>
    </w:p>
    <w:p>
      <w:r>
        <w:t>adicional, acesso a salas vip e outros pequenos mimos são muito bem- vindos, especialmente quando voar se torna uma cansativa obrigação.</w:t>
      </w:r>
    </w:p>
    <w:p/>
    <w:p>
      <w:r>
        <w:t>Nesse trecho de sua carta, Pedro nos fala sobre outro tipo de privilégios, os privilégios que temos em Cristo Jesus, chamado de pedra viva, quando somos por ele regenerados. Esses privilégios são exclusivos daqueles que receberam a mensagem no coração e por ela foram transformados. Esses privilégios não são baseados em nossa idade,</w:t>
      </w:r>
    </w:p>
    <w:p>
      <w:r>
        <w:t>status, classe social, nível de escolaridade, cor ou sexo, nem são alcançados a partir do esforço humano ou da quantidade de voos. São privilégios decorrentes da graça e do amor de Deus por nós, uma dádiva imerecida, que não pode ser comprada no mercado, nem com milhas nem com dinheiro.</w:t>
      </w:r>
    </w:p>
    <w:p/>
    <w:p>
      <w:r>
        <w:t>O primeiro desses privilégios espirituais é a nossa união com Cristo (À medida em que se aproximam dele, v.4), isto é, a nossa nova condição de filhos e filhas, que nos torna eternamente ligados a Deus com laços de indestrutível amor. E embora Jesus tenha sido rejeitado por muitos, ele é a pedra principal escolhida pelo Pai para edificação do seu Reino. Jesus é, portanto, o fundamento, a preciosa pedra angular sobre a qual podemos edificar esperançosamente a nossa vida, certos de que jamais seremos envergonhados. Por outro lado, quem rejeita essa pedra como fundamento da vida, tropeçará nela e cairá para sempre. Em Cristo</w:t>
      </w:r>
    </w:p>
    <w:p>
      <w:r>
        <w:t>está a esperança e sem ele tudo não passa de ilusão.</w:t>
      </w:r>
    </w:p>
    <w:p/>
    <w:p>
      <w:r>
        <w:t>Um outro privilégio que temos em Cristo é o de sermos feitos pedras vivas (que jamais morrerão), tendo Jesus como pedra fundamental. Pedras escolhidas e usadas por Deus na edificação de uma casa espiritual para a habitação Dele. No Antigo Testamento, o Senhor ordenou que fosse construído um templo que representasse a sua presença no meio do seu povo, na cidade de Jerusalém. Mas no ano 70</w:t>
      </w:r>
    </w:p>
    <w:p>
      <w:r>
        <w:t>depois de Cristo, os Romanos destruíram esse templo, do qual só restou o chamado Muro das Lamentações. A Igreja de Cristo, contudo, é um templo eterno, vivo, indestrutível, lugar escolhido como casa para a eterna habitação de Deus. E como partes vivas desse templo, podemos confiar que não seremos destruídos pela morte, pois assim como Jesus venceu a morte por ser a pedra viva fundamental, também venceremos a morte e receberemos o privilégio da vida eterna.</w:t>
      </w:r>
    </w:p>
    <w:p/>
    <w:p>
      <w:r>
        <w:t>*Muitos são os privilégios daqueles que colocam suas vidas nas mãos do Senhor é um deles é poder viver a disciplina espiritual da solitude. Diferentemente da solidão, a solitude é algo que eu procuro, é um momento de silenciar as coisas do mundo e ouvir unicamente a voz de Deus. Viva hoje um momento de solitude. Permita-se não ouvir nada, nada além da voz de Deus lhe acalmando e lhe direcionando nos caminhos dEle.*</w:t>
      </w:r>
    </w:p>
    <w:p/>
    <w:p>
      <w:r>
        <w:t>Sérgio Queiroz</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