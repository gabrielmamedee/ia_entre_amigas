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*Ele vive com vocês e estará em vocês*</w:t>
      </w:r>
    </w:p>
    <w:p>
      <w:r>
        <w:t>_O Espírito da verdade. O mundo não pode recebê-lo, porque não o vê nem o conhece. Mas vocês o conhecem, pois ele vive com vocês e estará em vocês._ João 14:17</w:t>
      </w:r>
    </w:p>
    <w:p/>
    <w:p>
      <w:r>
        <w:t>Ao chamarmos o Espírito Santo para nossas vidas, seremos contempladas com a verdade divina. Porque o Espírito da verdade nos ensinará, guiará, fortalecerá e fará aquilo que for necessário para termos uma vida condizente com a vida de um filho de Deus, ou seja, “ele vive com vocês e estará em vocês”. Mas, caberá a cada uma de nós a decisão de seguir as suas orientações. Então, será que estaremos dispostas a obedecê-lo?</w:t>
      </w:r>
    </w:p>
    <w:p>
      <w:r>
        <w:t>As mudanças ocorrerão a partir da disposição que teremos em aplicar aquela verdade aprendida. Andando sob o encabeçamento do Espírito, que trará a iluminação divina, sendo o farol que norteará nossas vidas a fim de chegarmos ao destino que Deus predestinou para seus filhos.</w:t>
      </w:r>
    </w:p>
    <w:p>
      <w:r>
        <w:t>E, apesar das possibilidades de surgirem “noites escuras” em nossas vidas. Elas não poderão deter-nos. Porque estaremos andando sob a luz do Senhor, com uma confiança depositada Nele, resultante da firmeza da fé, conscientes que Ele estará segurando nossas mãos todo o tempo.</w:t>
      </w:r>
    </w:p>
    <w:p>
      <w:r>
        <w:t>Portanto, ao ganharmos uma nova vida em Cristo, aprenderemos que ela deverá ser fundamentada na fé, convictas que é o Espírito Santo quem virá em nosso auxílio, derramando discernimento e sabedoria, para que os ensinamentos trazidos pela Palavra possam ser praticados. Ademais, a graça de Deus será derramada sobre nossos corações, fazendo com que tenhamos uma visão espiritual nítida acerca da verdade. Isso, é resultado da ação do Espírito Santo, envolvendo-nos com seu amor, trazendo Sua luz, que produzirá vida, revelando-nos o desejo do coração Dele.</w:t>
      </w:r>
    </w:p>
    <w:p>
      <w:r>
        <w:t>Portanto, oremos para que o Espírito nos capacite de maneira a termos vidas restauradas, consagradas e direcionadas por Ele e seremos revestidas com o seu poder. Amém!</w:t>
      </w:r>
    </w:p>
    <w:p/>
    <w:p>
      <w:r>
        <w:t>Guia Coutinho</w:t>
      </w:r>
    </w:p>
    <w:p>
      <w:r>
        <w:t>Rede Entre Amigas</w:t>
      </w:r>
    </w:p>
    <w:p>
      <w:r>
        <w:t>Igreja Cidade Viva</w:t>
      </w:r>
    </w:p>
    <w:p>
      <w:r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