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*Vasos que precisam do oleiro*</w:t>
      </w:r>
    </w:p>
    <w:p>
      <w:r>
        <w:t>“Vá à casa do oleiro, e ali você ouvirá a minha mensagem". Então fui à casa do oleiro, e o vi trabalhando com a roda. Mas o vaso de barro que ele estava formando se estragou em suas mãos; e ele o refez, moldando outro vaso de acordo com a sua vontade. Então o Senhor dirigiu-me a palavra: "Ó comunidade de Israel, será que não posso eu agir com vocês como fez o oleiro? ", pergunta o Senhor. "Como barro nas mãos do oleiro, assim são vocês nas minhas mãos, ó comunidade de Israel.” Jeremias 18:2-6</w:t>
      </w:r>
    </w:p>
    <w:p>
      <w:r>
        <w:t>No Senhor encontramos um amor imensurável, de forma que Ele demonstra misericórdia em refazer vasos danificados, ou seja, o amor de Deus é tão grande que Ele não descarta os vasos estragados, que somos nós, mas os restaura de maneira que aquele que era inútil transforma-se em um vaso de honra em suas mãos.</w:t>
      </w:r>
    </w:p>
    <w:p>
      <w:r>
        <w:t>Na história do rei Davi, vamos perceber que no meio de tantos homens que aparentavam capacidade, o Senhor Deus escolheu um simples pastor para ser o rei de Israel. Consoante os olhos humanos, ele não tinha aparência, nem capacidade para a incumbência que estava prestes a exercer. Porém, Deus é quem capacita. É constatado também, que Davi cometeu uma série de pecados, mas apesar disso, Deus tinha um plano para ele. Não desistindo do vaso. Aleluias!!! Assim, somos nós, pecadores que necessitam da graça de Deus para que seja cumprido o Seu plano e como Davi devemos ter um coração de arrependimento, existindo confissão de pecados, para que possamos encontrar misericórdia e o perdão de Deus. O Senhor é quem quebra e refaz o vaso, moldando-o conforme seu querer, perdoando nossos pecados e nos auxiliando na caminhada. Somos Dele!!!</w:t>
      </w:r>
    </w:p>
    <w:p>
      <w:r>
        <w:t>Assim, aproveitemos o dia que se chama HOJE, para que se inicie o processo de restauração em nosso viver e como Davi, experimentar o que tem em Romanos 5:20b-21 “Mas onde aumentou o pecado, transbordou a graça, a fim de que, assim como o pecado reinou na morte, também a graça reine pela justiça para conceder vida eterna, mediante Jesus Cristo, nosso Senhor.” Que Deus nos ajude a ser vasos de honra. Amém!</w:t>
      </w:r>
    </w:p>
    <w:p/>
    <w:p>
      <w:r>
        <w:t>Guia Coutinho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