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*Uma fé que move montanhas*</w:t>
      </w:r>
    </w:p>
    <w:p>
      <w:r>
        <w:t>“... se vocês tiverem fé do tamanho de um grão de mostarda, poderão dizer a este monte: "vá daqui para lá”, e ele irá. Nada lhes será impossível“ (Mt. 17:20).</w:t>
      </w:r>
    </w:p>
    <w:p/>
    <w:p>
      <w:r>
        <w:t>Não fazemos ideia das coisas que Deus quer fazer através das nossas vidas.</w:t>
      </w:r>
    </w:p>
    <w:p>
      <w:r>
        <w:t>É por isso que ele permite que passemos por alguns momentos difíceis.</w:t>
      </w:r>
    </w:p>
    <w:p>
      <w:r>
        <w:t>Momentos em que nos sentimos fracas e vulneráveis.</w:t>
      </w:r>
    </w:p>
    <w:p>
      <w:r>
        <w:t>São nesses momentos que somos "forçadas", digamos assim, a orar com mais fé, pois ela se fortalece.</w:t>
      </w:r>
    </w:p>
    <w:p/>
    <w:p>
      <w:r>
        <w:t>Não importa quanta fé você tenha, Deus pode aumentá-la.</w:t>
      </w:r>
    </w:p>
    <w:p>
      <w:r>
        <w:t>Mesmo quando sua fé parecer pequena, você pode pedir pela fé, que as montanhas em sua vida se movam, pois Deus realizou esse milagre em mim!</w:t>
      </w:r>
    </w:p>
    <w:p/>
    <w:p>
      <w:r>
        <w:t>A cada dia, nos torna mais essencial que tenhamos fé, principalmente nos dias atuais.</w:t>
      </w:r>
    </w:p>
    <w:p>
      <w:r>
        <w:t>Este é o meu elo com Deus, que sempre mova as nossas montanhas através da nossa fé.</w:t>
      </w:r>
    </w:p>
    <w:p/>
    <w:p>
      <w:r>
        <w:t>Vagna Maria B. A. Monteiro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