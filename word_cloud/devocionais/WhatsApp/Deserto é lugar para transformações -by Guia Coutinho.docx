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*Deserto é lugar para transformações*</w:t>
      </w:r>
    </w:p>
    <w:p>
      <w:r>
        <w:t>_“Lembre-se de como o Senhor, o seu Deus, os conduziu por todo o caminho no deserto, durante estes quarenta anos, para humilhá-los e pô-los à prova, a fim de conhecer suas intenções, se iriam obedecer aos seus mandamentos ou não” (Deuteronômio 8:2)._</w:t>
      </w:r>
    </w:p>
    <w:p/>
    <w:p>
      <w:r>
        <w:t>Tempo no deserto é período de transformação, onde é exposta nossa fragilidade diante dos desafios. É momento para aprendermos a desenvolvermos obediência, dependência e confiança no Senhor, exercitando à fé, de maneira a ficarmos sob a sombra Dele, que nos abastecerá, a fim de suportarmos as dificuldades. Aprendendo de Deus lições que nos tornarão mais firmes na fé, destemidas e perseverantes para chegarmos ao Reino.</w:t>
      </w:r>
    </w:p>
    <w:p/>
    <w:p>
      <w:r>
        <w:t>No deserto não há fartura, ou seja, temos extrema escassez. Porém, esse lugar torna-se uma porta para experiências pessoais com o Senhor, resultando em transformações realizadas por Ele, que operarão em nossa mente, emoção e vontade. Sendo Deus que suprirá nossas necessidades, mostrando-nos que Ele é Deus de providências.</w:t>
      </w:r>
    </w:p>
    <w:p/>
    <w:p>
      <w:r>
        <w:t>Então, apesar do quadro de desolação, confiemos no Senhor, pois é Ele que nos conduzirá por todo o caminho. Haverá um trabalhar de Deus, para que seja desenvolvido em nosso ser um grau de obediência, de dependência. E, ao confiarmos no Senhor, suportaremos as adversidades, pois a capacidade aplicada não será nossa, mas aquela dada por Deus. Assim, ao admitirmos nossas fraquezas, buscaremos nos abastecer no Senhor, obtendo restauração e esperança.</w:t>
      </w:r>
    </w:p>
    <w:p/>
    <w:p>
      <w:r>
        <w:t>E, apesar de não ser fácil a caminhada no deserto, nossas mentes estarão alimentadas com as verdades de Deus, com pensamentos que trazem esperança, produzindo mulheres com perseverança na fé, que creem no Senhor. Diante disso, chegaremos ao fim, firmes e cheias da presença do Senhor.</w:t>
      </w:r>
    </w:p>
    <w:p>
      <w:r>
        <w:t>Porque, deserto é lugar de provação, para que ocorra a aprovação de Deus, isto é, lugar para transformações.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