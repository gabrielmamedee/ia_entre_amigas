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que tenho feito do meu tempo?*</w:t>
      </w:r>
    </w:p>
    <w:p>
      <w:r>
        <w:t>“E agora, ó Israel, que é que o Senhor, o seu Deus, pede a você, senão que tema o Senhor, o seu Deus, que ande em todos os seus caminhos, que o ame e que sirva ao Senhor, o seu Deus, de todo o seu coração e de toda a sua alma” (Dt 10:12).</w:t>
      </w:r>
    </w:p>
    <w:p/>
    <w:p>
      <w:r>
        <w:t>Nos últimos dias temos ocupado nosso tempo com tantas atividades, que deixamos de estar na presença de Deus com todo nosso coração e nossa alma.</w:t>
      </w:r>
    </w:p>
    <w:p>
      <w:r>
        <w:t>Isso significa lhe dar atenção, o primeiro lugar.</w:t>
      </w:r>
    </w:p>
    <w:p>
      <w:r>
        <w:t>Quando falamos em dízimo, só pensamos em dinheiro, em devolver o que ganhamos a Deus, mas e o nosso tempo?</w:t>
      </w:r>
    </w:p>
    <w:p>
      <w:r>
        <w:t>Também não deveríamos devolver a Deus?</w:t>
      </w:r>
    </w:p>
    <w:p>
      <w:r>
        <w:t>Dez por cento (10%) do nosso tempo, o primeiro lugar.</w:t>
      </w:r>
    </w:p>
    <w:p/>
    <w:p>
      <w:r>
        <w:t>“Busquem, pois, em primeiro lugar o Reino de Deus e a sua justiça, e todas essas coisas serão acrescentadas a vocês” (Mt 6:33).</w:t>
      </w:r>
    </w:p>
    <w:p/>
    <w:p>
      <w:r>
        <w:t>Ele quer de nós exclusividade.</w:t>
      </w:r>
    </w:p>
    <w:p>
      <w:r>
        <w:t>Assim, estaremos servindo a Ele com todo nosso coração e nossa alma 🛐</w:t>
      </w:r>
    </w:p>
    <w:p/>
    <w:p>
      <w:r>
        <w:t>Dedicar tudo em nossa vida exige que ele seja o único a quem dedicaremos TUDO o que somos, o que há em nós, a nossa excelência.</w:t>
      </w:r>
    </w:p>
    <w:p/>
    <w:p>
      <w:r>
        <w:t>Deste modo, se torna verdade quando dizemos: “Assim, já não sou eu quem vive, mas Cristo vive em mim"(Gl 2:20a).</w:t>
      </w:r>
    </w:p>
    <w:p/>
    <w:p>
      <w:r>
        <w:t>Isso tem que ser uma verdade em nossa vida, devemos ser exemplo para os de fora. E como conseguir isto?</w:t>
      </w:r>
    </w:p>
    <w:p>
      <w:r>
        <w:t>Colocando-O em primeiro lugar, amém?</w:t>
      </w:r>
    </w:p>
    <w:p/>
    <w:p>
      <w:r>
        <w:t>*Oração*🙏</w:t>
      </w:r>
    </w:p>
    <w:p>
      <w:r>
        <w:t>Pai amado, quero colocá-Lo em primeiro lugar em minha vida, me dedicar mais ao Senhor, mais do que meus afazeres e a mim mesma.</w:t>
      </w:r>
    </w:p>
    <w:p>
      <w:r>
        <w:t>Ter mais intimidade, estar mais próxima e ser mais semelhante a Ti.</w:t>
      </w:r>
    </w:p>
    <w:p>
      <w:r>
        <w:t>Essa vida é passageira com todas as coisas que tenho valorizado mais do que ao Senhor, ajuda-me a viver longe de toda a carnalidade e egoísmo, de todo envolvimento com esse mundo, pois quero viver contigo na Eternidade.</w:t>
      </w:r>
    </w:p>
    <w:p>
      <w:r>
        <w:t>Em nome de Jesus, amém!</w:t>
      </w:r>
    </w:p>
    <w:p/>
    <w:p>
      <w:r>
        <w:t>Deus nos abençoe 💖</w:t>
      </w:r>
    </w:p>
    <w:p/>
    <w:p>
      <w:r>
        <w:t>Luciana Pires</w:t>
      </w:r>
    </w:p>
    <w:p>
      <w:r>
        <w:t>Rede Entre Amigas</w:t>
      </w:r>
    </w:p>
    <w:p>
      <w:r>
        <w:t>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