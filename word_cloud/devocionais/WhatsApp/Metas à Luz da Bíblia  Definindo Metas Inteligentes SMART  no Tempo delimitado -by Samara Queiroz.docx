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à Luz da Bíblia - Definindo Metas Inteligentes (SMART) - no Tempo delimitado*</w:t>
      </w:r>
    </w:p>
    <w:p>
      <w:r>
        <w:t>_"E disse: "É necessário que o Filho do homem sofra muitas coisas e seja rejeitado pelos líderes religiosos, pelos chefes dos sacerdotes e pelos mestres da lei, seja morto e ressuscite no terceiro dia."_ Lucas 9:22 NVI</w:t>
      </w:r>
    </w:p>
    <w:p/>
    <w:p>
      <w:r>
        <w:t>Datas definidas criam desafios. Elas ajudam-nos a manter uma atitude positiva e uma mente clara. Elas também aumentam a criatividade e eliminam distrações.</w:t>
      </w:r>
    </w:p>
    <w:p/>
    <w:p>
      <w:r>
        <w:t>Ex: Eu farei um devocional todos os dias às 7h da manhã.</w:t>
      </w:r>
    </w:p>
    <w:p>
      <w:r>
        <w:t>Eu farei um curso de férias de inglês em janeiro e outro em julho deste ano.</w:t>
      </w:r>
    </w:p>
    <w:p/>
    <w:p>
      <w:r>
        <w:t>Jesus delimitou sua morte e ressurreição. Ele é o nosso modelo perfeito.</w:t>
      </w:r>
    </w:p>
    <w:p/>
    <w:p>
      <w:r>
        <w:t>Oração</w:t>
      </w:r>
    </w:p>
    <w:p/>
    <w:p>
      <w:r>
        <w:t>Maravilhoso Jesus, Tu és o nosso Senhor e o nosso Salvador. Cumpriste todas as profecias e foste modelo perfeito em tudo para nós. Muito obrigada, porque em Ti não temos o que temer. Contigo poderemos fazer metas mais que inteligentes, mais que SMART, pois em tudo tu és eSpecífico, muitas coisas podemos medir, mas Tu és iMensurável, contigo podemos Alcançar todas as coisas, em uma Realidade que somente Tu podes transformar e em um Tempo certo que é somente Teu, preparando-nos para uma eternidade inimaginável em Tua presença. Amém!</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