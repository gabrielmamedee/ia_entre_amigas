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*FOGO, PODER E MISSÃO*</w:t>
      </w:r>
    </w:p>
    <w:p>
      <w:r>
        <w:t>*DIA 21 - O QUE NOS EMPODERA PARA A MISSÃO*</w:t>
      </w:r>
    </w:p>
    <w:p/>
    <w:p>
      <w:r>
        <w:t>_Senhor, considera as ameaças deles e capacita os teu servos para anunciarem a tua palavra corajosamente. Estende a tua mão para curar e realizar sinais e maravilhas por meio do nome do teu santo servo Jesus. Depois de orarem, tremeu o lugar em que estavam reunidos; todos ficaram cheios do Espírito Santo e anunciavam corajosamente a palavra de Deus._ (Atos 4:29-31)</w:t>
      </w:r>
    </w:p>
    <w:p/>
    <w:p>
      <w:r>
        <w:t>Falar do Espírito Santo sem falar de missões é deixar de mergulhar nas profundezas do coração de Deus e enxergar o quanto Ele é um Deus missionário e o quanto ama as almas perdidas. Do mesmo modo que o seu Filho foi enviado para morrer pela humanidade pecadora, ele também enviou os seus discípulos para dar continuidade à obra missionária que Jesus Cristo começou. No texto de hoje, vimos qual foi o resultado da oração que os primeiros cristãos fizeram quando estavam sendo perseguidos, pedindo a capacitação de Deus para que pudessem anunciar o evangelho corajosamente. Que maravilha! Deus quer ouvir esse tipo de oração e nos encher com o seu Espírito Santo. Não para brincarmos de espiritualidade, mas para que anunciemos a palavra da verdade com ousadia, coragem e amor. Desse modo, unamo-nos, enquanto Igreja de Cristo, para que, através do poder incomparável do Espírito Santo, ganhemos mais e mais vidas para o Senhor, à medida que as portas do inferno vão sendo destruídas e a dignidade da humanidade vai sendo restaurada para a Glória de Deus.</w:t>
      </w:r>
    </w:p>
    <w:p/>
    <w:p>
      <w:r>
        <w:t>*Leitura Bíblica: João 21:1-25*</w:t>
      </w:r>
    </w:p>
    <w:p/>
    <w:p>
      <w:r>
        <w:t>*Oração:* Senhor Deus, não quero buscar o poder do teu Espírito Santo por motivos banais e egocêntricos. Ajuda-me a entender a dimensão e a importância do teu projeto redentor para a humanidade. Vem sobre mim como um vento impetuoso e me enche por completo para que eu possa ser capaz de testemunhar do teu amor para todos os que me cercam. Amado da minha vida, hoje entendo que não há nada mais lindo e precioso do que a salvação de uma alma, que se dá através do sacrifício de Jesus Cristo. Por isso, eu quero estar totalmente envolvido com essa linda missão de vida. Em nome de Jesus eu oro, amém.</w:t>
      </w:r>
    </w:p>
    <w:p/>
    <w:p>
      <w:r>
        <w:t>*O que Deus falou ao seu coração hoje?*</w:t>
      </w:r>
    </w:p>
    <w:p/>
    <w:p>
      <w:r>
        <w:t>Sérgio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