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batalha não é de vocês, mas de Deus*</w:t>
      </w:r>
    </w:p>
    <w:p>
      <w:r>
        <w:t>_Ele disse: "Escutem, todos os que vivem em Judá e em Jerusalém e o rei Josafá! Assim lhes diz o Senhor: ‘Não tenham medo nem fiquem desanimados por causa desse exército enorme. Pois a batalha não é de vocês, mas de Deus. Vocês não precisarão lutar nessa batalha. Tomem suas posições; permaneçam firmes e vejam o livramento que o Senhor lhes dará, ó Judá, ó Jerusalém. Não tenham medo nem se desanimem. Saiam para enfrentá-los amanhã, e o Senhor estará com vocês’ "._ 2 Crônicas 20:15;17</w:t>
      </w:r>
    </w:p>
    <w:p/>
    <w:p>
      <w:r>
        <w:t>Existem situações que tentamos enfrentá-la de várias maneiras. Porém, não obtemos êxito. Todavia, ao entendermos que devemos entregar as batalhas ao Senhor, não precisaremos lutar sozinhas, ficaremos em uma posição adequada, determinada pelo Espírito Santo, a fim de permanecermos firmes na fé. E, Ele nos cientificará que a batalha não é nossa, mas de Deus. Amém!</w:t>
      </w:r>
    </w:p>
    <w:p>
      <w:r>
        <w:t>Lembre-se que foi Deus que acalmou tempestades, abriu o mar para o seu povo passar, curou enfermos, etc. Logo, é Ele que mandará exércitos de anjos para a peleja. Ele é Deus de milagres. E ao reconhecermos que não somos capazes, o Espírito Santo, o Consolador, nos dará as estratégias necessárias e aguardaremos a vitória decretada por Deus.</w:t>
      </w:r>
    </w:p>
    <w:p>
      <w:r>
        <w:t>Então, entreguemos as batalhas que estamos enfrentando a Deus. Crendo que a luta não será mais nossa, mas Dele. E pela fé entenderemos que o agir do Senhor estará acontecendo naquela situação, pois Ele é soberano sobre tudo.</w:t>
      </w:r>
    </w:p>
    <w:p>
      <w:r>
        <w:t>Logo, as batalhas não impedem o agir de Deus. Mas, proporcionam oportunidades para que sejamos transformadas, experimentando o poder do Senhor em nossas vidas, de maneira que mesmo em meio as batalhas, desfrutaremos da graça de Deus, que vai sendo derramada, testemunhando para outras pessoas que é o Senhor quem está na luta. Portanto, permaneçamos firmes e veremos o livramento que o Senhor nos dará.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