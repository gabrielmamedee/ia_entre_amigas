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*Trocando ansiedade por paz*</w:t>
      </w:r>
    </w:p>
    <w:p>
      <w:r>
        <w:t>“Não andem ansiosos por coisa alguma, mas em tudo, pela oração e súplicas, e com ação de graças, apresentem seus pedidos a Deus. E a paz de Deus, que excede todo o entendimento, guardará o coração e a mente de vocês em Cristo Jesus.”</w:t>
      </w:r>
    </w:p>
    <w:p>
      <w:r>
        <w:t>Filipenses 4:6-7 NVI</w:t>
      </w:r>
    </w:p>
    <w:p/>
    <w:p>
      <w:r>
        <w:t>*Há um meio de substituir a ansiedade por paz!*</w:t>
      </w:r>
    </w:p>
    <w:p/>
    <w:p>
      <w:r>
        <w:t>https://open.spotify.com/episode/0kKCxDcPh4EZTMk7zAiHCo?si=NsoYG8PtRHq5_WY6GSUJPw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