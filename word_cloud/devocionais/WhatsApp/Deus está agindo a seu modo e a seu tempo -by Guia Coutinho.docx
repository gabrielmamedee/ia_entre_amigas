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está agindo a seu modo e a seu tempo*</w:t>
      </w:r>
    </w:p>
    <w:p>
      <w:r>
        <w:t>_Até quando, Senhor? Para sempre te esquecerás de mim? Até quando esconderás de mim o teu rosto? Até quando terei inquietações e tristeza no coração dia após dia? Até quando o meu inimigo triunfará sobre mim?_ _Olha para mim e responde, Senhor meu Deus._</w:t>
      </w:r>
    </w:p>
    <w:p>
      <w:r>
        <w:t>_Ilumina os meus olhos, do contrário dormirei o sono da morte;_</w:t>
      </w:r>
    </w:p>
    <w:p>
      <w:r>
        <w:t>_os meus inimigos dirão: "Eu o venci", e os meus adversários festejarão o meu fracasso._Eu, porém, confio em teu amor; o meu coração exulta em tua salvação.”_ _Salmos 13:1-5_</w:t>
      </w:r>
    </w:p>
    <w:p/>
    <w:p>
      <w:r>
        <w:t>A esperança do servo do Senhor está em Deus, ou seja, sua esperança e acalanto é nos braços do Pai. Quando depositamos Nele a nossa esperança, jamais seremos frustradas. Porque em Deus encontraremos vida, resultando esperança, mesmo com toda fragilidade inerente ao homem, haverá o iluminar do Espírito Santo mostrando que Deus é eterno e seu amor é fiel. Sendo o bem mais precioso que poderemos ter.</w:t>
      </w:r>
    </w:p>
    <w:p/>
    <w:p>
      <w:r>
        <w:t>Na busca incessante pelo amadurecimento em Cristo, não devemos ser aquelas que retrocedem em meio as situações adversas. Mas sim, adotar em nossas vidas o posicionamento de confiar que Deus está agindo a seu modo e a seu tempo. Não obstante, o Senhor prove os seus filhos, Ele se compraz em vê-los sendo aperfeiçoados, recompensando-os com o cumprimento de suas promessas.</w:t>
      </w:r>
    </w:p>
    <w:p>
      <w:r>
        <w:t>Embora Davi estivesse se sentindo angustiado e sofrendo muito, não se deixou levar pelas aparências. Porém, orou a Deus e expôs o que estava em seu coração. Ele sabia que Deus é aquele que aplaca toda a angústia que estamos vivendo, mudando o contexto apresentado, consoante a sua vontade.</w:t>
      </w:r>
    </w:p>
    <w:p/>
    <w:p>
      <w:r>
        <w:t>Diante disso, mesmo não recebendo a resposta imediata a nossas orações, vamos exercitar o agradecer. Porque é o Espírito Santo quem nos dará clareza acerca das coisas e a paz que excede todo entendimento resultará em confiança e deixaremos de efetuar questionamentos que só poluem nossas mentes, havendo um renovo que nos levará a desfrutar do amor de Deus e os nossos corações exultarão no Deus da nossa salvação.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