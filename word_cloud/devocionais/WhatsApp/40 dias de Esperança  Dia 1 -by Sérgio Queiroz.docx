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1</w:t>
      </w:r>
    </w:p>
    <w:p>
      <w:r>
        <w:t>Eleitos e Peregrinos</w:t>
      </w:r>
    </w:p>
    <w:p/>
    <w:p>
      <w:r>
        <w:t>“Pedro, apóstolo de Jesus Cristo, aos eleitos de Deus, peregrinos dispersos no Ponto, na Galácia, na Capadócia, na província da Ásia e na Bitínia, escolhidos de acordo com a pré-conhecimento de Deus Pai, pela obra santificadora do Espírito, para a obediência a Jesus Cristo e a aspersão do seu sangue: Graça e paz lhes sejam multiplicadas. 1 Pedro 1:1,2 NVI”</w:t>
      </w:r>
    </w:p>
    <w:p/>
    <w:p>
      <w:r>
        <w:t>O apóstolo Pedro inicia a sua primeira carta com uma referência intrigante. Ele se reporta aos destinatários dela como um povo eleito por Deus, peregrino na Terra e disperso (espalhado) em várias nações. Ao afirmar que há um povo eleito (escolhido) por Deus, o autor da carta afasta qualquer senso de mérito humano, qualquer ideia de superioridade de uns sobre os outros e qualquer orgulho de raça, de status social, de religião ou qualquer outra característica moral, étnica, política ou econômica que se queira apresentar diante do Soberano Criador como uma presunçosa “senha de acesso” à sua santa presença.</w:t>
      </w:r>
    </w:p>
    <w:p>
      <w:r>
        <w:t>De fato, a Bíblia é a história de um Deus amoroso e Todo- Poderoso, que estabeleceu um plano de redenção para toda a sua criação, que se encontra escrava do pecado e sujeita à justa e eterna destruição. Em outras palavras, a Igreja é composta por um povo escolhido de acordo com o conhecimento prévio de Deus Pai, antes mesmo do nosso nascimento, antes da criação do mundo (Efésios 1:4), e tudo isso pela graça dele e não de acordo com as nossas obras (Efésios 2:8).</w:t>
      </w:r>
    </w:p>
    <w:p>
      <w:r>
        <w:t>A eleição divina é um presente e não um prêmio. Deus não nos premia com a salvação em razão da nossa bondade, Ele nos elege e nos salva em razão da bondade dele. Pense nisso! Alegre-se com essa verdade revolucionária e libertadora. Essa é a linda mensagem do Evangelho! Essa é a razão da nossa esperança! O Senhor do Universo se compadeceu de nossas vidas, nos separou (santificou) para Ele, através da obra Espírito Santo em nós, para que obedeçamos e sigamos a Jesus Cristo em nossa jornada terrena, até chegarmos ao nosso verdadeiro lar. E é por isso que somos chamados de peregrinos, pois a presente realidade não é o nosso destino final, não é a nossa pátria eterna. Estamos de passagem nessa velha ordem, nesse velho mundo, em direção ao Novo Céu e à Nova Terra, onde habitaremos eternamente. (Apocalipse 21 e 22)</w:t>
      </w:r>
    </w:p>
    <w:p>
      <w:r>
        <w:t>Agora imagine a importância dessa mensagem quando essa carta chegou às igrejas do século I (provavelmente em algum momento antes do verão de 64 d.C., quando Nero, Imperador Romano, determinou o incêndio de Roma e, a partir daí, iniciou uma grande perseguição aos cristãos, acusando-os falsamente de terem sido os responsáveis pelo ato). Uma mensagem de esperança em meio ao caos. Afinal, nem Nero, nem Roma, nem ninguém, seriam capazes de destruir os planos de Deus para o seu povo, assim como nada nos separará do amor de Deus, que está em Cristo Jesus (Romanos 8:35). Peregrinos, sim; abandonados, não. Salvos, não pela obediência a Cristo, mas para a obediência a Cristo. Esse é o nosso status e o nosso propósito de vida. Levante a cabeça e fixe os olhos no horizonte da fé, no lugar e no tempo onde tudo ficará bem, onde tudo fará sentido. Não desista, peregrino. Estamos em viagem, estamos em missão. E a graça e a paz de Deus, reveladas em Cristo Jesus, nos serão multiplicadas em todos os momentos, mesmo quando tudo faltar, quando tudo parecer perdido ou sem sentido.</w:t>
      </w:r>
    </w:p>
    <w:p/>
    <w:p>
      <w:r>
        <w:t>Começamos hoje uma jornada de quarenta dias em busca da verdadeira esperança. Viva cada devocional com oração, meditação e outras disciplinas espirituais que iremos apresentando ao longo dos dias. A disciplina espiritual é uma forma intencional de buscarmos um relacionamento sincero com o Senhor! Vamos começar nossa jornada escolhendo um lugar para nos render em oração ao Senhor. Ore ao Senhor pedindo por aqueles que entrarão nesta caminhada com você! Você também pode listar pedidos de oração e colocá-los diante de Jesus todos os dias! Que Deus derrame de Sua esperança sobre todos nós!</w:t>
      </w:r>
    </w:p>
    <w:p/>
    <w:p>
      <w:r>
        <w:t>http://brzdigital.com.br/podcasts/DIA%201%20-%20ELEITOS%20E%20PEREGRINOS.mp3</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