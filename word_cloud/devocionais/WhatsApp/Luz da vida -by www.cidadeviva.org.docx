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*Luz da vida*</w:t>
      </w:r>
    </w:p>
    <w:p>
      <w:r>
        <w:t>"A Tua Palavra é lâmpada que ilumina os meus passos  e luz que clareia o meu caminho ". Sl 119:105</w:t>
      </w:r>
    </w:p>
    <w:p/>
    <w:p>
      <w:r>
        <w:t>A luz da Palavra de Deus ilumina nosso caminho,  descortina nossa visão, abre nosso entendimento,  revela o discernimento e mostra a verdade.</w:t>
      </w:r>
    </w:p>
    <w:p/>
    <w:p>
      <w:r>
        <w:t>Por muito tempo me interrogava "por que Deus permitiu que eu viesse ao mundo?" , enfrentei crise existencial na adolescência,  sem me rebelar mediante minha família e a sociedade. Esse diálogo era somente entre eu e Deus.  Sempre tive o desejo ardente em conhecer mais de Jesus Cristo,  Ele sempre atraiu minha atenção!</w:t>
      </w:r>
    </w:p>
    <w:p/>
    <w:p>
      <w:r>
        <w:t>Hoje percebo os cuidados sutis do Senhor com a minha vida. Na minha caminhada observei passos do Senhor junto aos meus, seja nos momentos de dor, solidão,  conquistas, sofrimento, perdas... porém o Senhor sempre esteve ao meu lado confortando, iluminando, levantando-me, fortalecendo, conduzindo-me é, também, abençoando-me com graças especiais. O Senhor sabe o que se passa em nosso coração  e quando O procuramos com toda força de nossa alma e fé,  comove o Senhor,  e Ele se revela a nós  - "Por isso lhes digo: Peçam, e lhes será dado; busquem, e encontrarão; batam, e a porta lhes será aberta" Lc 11:9. O estudo bíblico junto com a oração sincera a DEUS,  diariamente,  nos aproxima do Pai, O qual vai se revelando através da sabedoria  vinda do Espírito Santo, enchendo nossa vida de entendimento,  esperança, prudência, conhecimento  e domínio próprio. "O Senhor vê os caminhos do homem e examina todos os seus passos " Pv 5:21. "Pois o mandamento é lâmpada,  a instrução é luz, e a advertência  da disciplina são o caminho que conduz a vida" Pv 6:23.</w:t>
      </w:r>
    </w:p>
    <w:p/>
    <w:p>
      <w:r>
        <w:t>Por isso,  hoje em toda e em qualquer circunstância eu louvo a DEUS,  espero em DEUS,  consagro a mim e minha família a DEUS, pois Ele nos ama e sabe "o quê " e "o tempo certo " de nos derramar Suas bênçãos.  Eu louvo a DEUS por você, pois sua vida é preciosa para Deus. Ele lhe ama e quer cumprir Seus propósitos em sua vida, basta apenas que você  O louve,  se dedique ao estudo de Seus ensinamentos,  faça o bem,  seja fiel e sincera na oração,  que Ele lhe ouvirá e será seu auxílio em todo momento de sua vida.</w:t>
      </w:r>
    </w:p>
    <w:p/>
    <w:p>
      <w:r>
        <w:t>Que a paz e a graça  de Deus esteja conosco! Amém!</w:t>
      </w:r>
    </w:p>
    <w:p/>
    <w:p>
      <w:r>
        <w:t>Adriana Rosa</w:t>
      </w:r>
    </w:p>
    <w:p>
      <w:r>
        <w:t>Rede Entre Amiga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