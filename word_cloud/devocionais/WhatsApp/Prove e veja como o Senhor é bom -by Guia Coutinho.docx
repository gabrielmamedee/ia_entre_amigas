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*Prove, e veja como o Senhor é bom*</w:t>
      </w:r>
    </w:p>
    <w:p>
      <w:r>
        <w:t>_Busquei o Senhor, e ele me respondeu; livrou-me de todos os meus temores. O anjo do Senhor é sentinela ao redor daqueles que o temem, e os livra. Provem, e vejam como o Senhor é bom. Como é feliz o homem que nele se refugia!_ Salmos 34:4,7,8</w:t>
      </w:r>
    </w:p>
    <w:p/>
    <w:p>
      <w:r>
        <w:t>Ao longo do Livro dos Salmos há várias experiências de Davi, como testemunhos que incluem momentos de crise e os resultados obtidos quando colocados diante de Deus. Ele provou, e viu como o Senhor é bom.</w:t>
      </w:r>
    </w:p>
    <w:p>
      <w:r>
        <w:t>Davi demonstrou em suas orações um coração humilde, quebrantado que dependeu de Deus, e Ele prontamente atendeu as mesmas. Deus jamais decepciona aqueles que confiam Nele, sendo fiel sempre!</w:t>
      </w:r>
    </w:p>
    <w:p>
      <w:r>
        <w:t>A confiança depositada em Deus por Davi ensina lições que deverão ser aplicadas em nossas vidas. Diante disso, o comprometimento com Deus nos fará agir com uma visão nas coisas do Alto, produto da motivação, entendimento e da identificação acerca do que é ser filha de Deus, auxiliando-nos a adotarmos atitudes que expressem esse reconhecimento e as revelações dadas pelo Espírito Santo firmarão nossa fé.</w:t>
      </w:r>
    </w:p>
    <w:p>
      <w:r>
        <w:t>O Consolador prometido veio para estar conosco todos os dias de nossas vidas, guardando-nos, livrando-nos, abrindo nossos olhos para que possamos enxergar e agir consoante a vontade de Deus, e com isso, somos fortalecidas diante das situações. É o provar e ver que o Senhor é bom!!! Outrossim, existe livramento na vida daqueles que temem a Deus, através da manifestação do Criador em favor de seus filhos</w:t>
      </w:r>
    </w:p>
    <w:p>
      <w:r>
        <w:t>Então, não temas!! Através dos olhos da fé poderemos contemplar essa proteção ao nosso redor. Portanto, em qualquer circunstância confie nessa fidelidade. Deus responderá e nos livrará de todos os nossos temores. Ele convida-nos a provar dessa proteção diariamente. Saiba que o Anjo do Senhor está ao redor daqueles que o temem, livrando-os do mal, resultando em felicidade para o homem que Nele se refugia.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