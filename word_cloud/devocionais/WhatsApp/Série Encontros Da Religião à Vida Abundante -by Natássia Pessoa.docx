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*Série Encontros: Da Religião à Vida Abundante*</w:t>
      </w:r>
    </w:p>
    <w:p>
      <w:r>
        <w:t>"As cordas da morte me envolveram, as angústias da sepultura vieram sobre mim; aflição e tristeza me dominaram. Então clamei pelo nome do Senhor: Livra-me, Senhor!</w:t>
      </w:r>
    </w:p>
    <w:p>
      <w:r>
        <w:t>O Senhor é misericordioso e justo; o nosso Deus é compassivo.</w:t>
      </w:r>
    </w:p>
    <w:p>
      <w:r>
        <w:t>O Senhor proteje os simples; quando eu já estava sem forças ele me salvou". (Salmo 116: 3-6)</w:t>
      </w:r>
    </w:p>
    <w:p/>
    <w:p>
      <w:r>
        <w:t>O ano era 2014, o vácuo dentro de mim, me consumia a cada dia, a esperança era só uma lembrança e a alegria, nem sabia como era mais sentí-la. A voz de Deus havia sumido e eu gostaria de sumir também, desde o dia em que parei de ouví-la.</w:t>
      </w:r>
    </w:p>
    <w:p>
      <w:r>
        <w:t>Na pior semana, onde planos de destruição já haviam tomado o meu coração, recebi a visita de uma amiga de infância dizendo que tinha realizado a minha inscrição no Congresso Mulheres Diante do Trono em Natal-RN. Relutei mas aceitei e decidi dar mais uma semana antes de executar o plano que destruiria a minha vida. Quase que não chego em Natal, tudo corroborou para eu desistir mas o Senhor me levou em Seus braços de amor e eu cheguei lá, correndo, atrasada, suada, descabelada, chorando, desesperada e na porta, a última a entrar, tão assustada, Deus grita, através de Ana Paula: Estava com saudade de você, filhinha, que bom que você está aqui, que bom que você voltou, preparei essa festa para te receber de volta... choro, arrependimento, valsa, cura, libertação marcaram aquela volta para a casa do Papai!!</w:t>
      </w:r>
    </w:p>
    <w:p/>
    <w:p>
      <w:r>
        <w:t>Ah, a alegria, desde aquele encontro com Jesus que é a minha companheira diária e a doce voz de Deus, estava lá o tempo todo, eu que me afastei Dele e não o ouvia mais, a vida, ela é linda demais, um presente do Papai que vivo sem complicar, agradecendo por tudo e dizendo: Eis-me aqui, Senhor!!!</w:t>
      </w:r>
    </w:p>
    <w:p/>
    <w:p>
      <w:r>
        <w:t>Natássia Pessoa</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