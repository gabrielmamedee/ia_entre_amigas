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Encontros: Ser Consolada*</w:t>
      </w:r>
    </w:p>
    <w:p>
      <w:r>
        <w:t>"Bem-aventurados os que choram, pois serão consolados." Mateus 5:4 NVI</w:t>
      </w:r>
    </w:p>
    <w:p/>
    <w:p>
      <w:r>
        <w:t>Esse versículo falou muito ao meu coração, pois fiquei órfã aos 15 anos, junto com meu irmão, passei por várias humilhações por parte de familiares.</w:t>
      </w:r>
    </w:p>
    <w:p/>
    <w:p>
      <w:r>
        <w:t>Um certo dia, minha tia chamou pra irmos a igreja, então fui, pois não aguentava mais o que eu estava vivendo, até pensei em tirar a minha vida!</w:t>
      </w:r>
    </w:p>
    <w:p>
      <w:r>
        <w:t>Para mim não fazia sentido estar aqui na terra, já que não tinha mais os meus pais. Então no momento do apelo, fiz a melhor escolha da minha vida: aceitar Jesus, como único e suficiente Salvador!</w:t>
      </w:r>
    </w:p>
    <w:p/>
    <w:p>
      <w:r>
        <w:t>Às vezes passa um filme em minha mente, pois quando olho para trás e vejo o que passei em minha vida, Jesus Cristo sempre esteve cuidando e me consolando a todo momento, e hoje tenho minha família servindo a Deus, então só tenho que AGRADECER A ELE, por tudo, pois aprendi ser consolada, liberta, restaurada e curada, para Glória de Deus!</w:t>
      </w:r>
    </w:p>
    <w:p/>
    <w:p>
      <w:r>
        <w:t>Aryny Camyla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