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*Tempo de fortalecimento espiritual*</w:t>
      </w:r>
    </w:p>
    <w:p>
      <w:r>
        <w:t>_”Grande é a minha aflição e a minha dor! Proteja-me, ó Deus, a tua salvação!”_</w:t>
      </w:r>
    </w:p>
    <w:p>
      <w:r>
        <w:t>Salmos 69:29 NVI</w:t>
      </w:r>
    </w:p>
    <w:p/>
    <w:p>
      <w:r>
        <w:t>Desertos são períodos na vida que nos trazem angústia, medo, preocupação, receios e tantos outros sentimentos. Porém, saiba que eles não duram para sempre, e creia que Deus dará no tempo certo à vitória, que será de acordo com vontade Dele. Ante isso, entreguemos todos os nossos temores ao Salvador. Deus está conosco sempre. Amém!</w:t>
      </w:r>
    </w:p>
    <w:p>
      <w:r>
        <w:t>No deserto não gastamos energia em buscar coisas supérfluas. Contudo, procuraremos aquilo que é essencial e que nos traga vida. Logo, é tempo de buscar mais de Cristo. Outrossim, no deserto é lugar onde somos colocadas à prova, muitas vezes sendo alvo das investidas de Satanás. Assim, busquemos diligentemente, com toda perseverança o revestimento das armas espirituais dadas por Deus, dentre as quais a oração, a leitura da Bíblia, o jejum e tantas outras designadas pelo Espírito Santo.</w:t>
      </w:r>
    </w:p>
    <w:p>
      <w:r>
        <w:t>Por conseguinte, não se deixe enganar, ficando apática ou desistindo da jornada, saiba que no deserto lutas são travadas. Lições são aprendidas, servindo para desenvolvermos o amadurecimento da vida de Cristo em nós. Pela fé, cremos que os planos de Deus são maiores que os nossos, todos serão cumpridos, isto é, nenhum será frustrado. Assim sendo, bebamos da fonte da vida nessa jornada.</w:t>
      </w:r>
    </w:p>
    <w:p>
      <w:r>
        <w:t>Portanto, situações de deserto servem para produzir vidas transformadas, as quais testemunharão acerca do poder de Deus, resultado do aprendizado e da obediência ao Senhor, de maneira que essas experiências gerem frutos para a glória do Pai.</w:t>
      </w:r>
    </w:p>
    <w:p>
      <w:r>
        <w:t>A travessia pelo deserto não é fácil. Mas ao enfrentarmos a mesma, na força e capacidade dadas pelo Senhor, tal façanha resultará em uma visão clara sobre o atendimento ao chamado e ao comprometimento efetuados com Cristo Jesus. Diante isso, não fugiremos, pois como filhas de Deus cremos que deserto é tempo de fortalecimento espiritual, sendo Ele que nos conduzirá à vitória por meio do seu poder.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