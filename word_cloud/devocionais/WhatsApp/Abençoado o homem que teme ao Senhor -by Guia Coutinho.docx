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*Abençoado o homem que teme ao Senhor*</w:t>
      </w:r>
    </w:p>
    <w:p>
      <w:r>
        <w:t>_Como é feliz quem teme ao Senhor, quem anda em seus caminhos! Você comerá do fruto do seu trabalho, e será feliz e próspero. Sua mulher será como videira frutífera em sua casa; seus filhos serão como brotos de oliveira ao redor da sua mesa. Assim será abençoado o homem que teme ao Senhor!_ Salmos 128:1-4</w:t>
      </w:r>
    </w:p>
    <w:p/>
    <w:p>
      <w:r>
        <w:t>Ao temer a Deus reconhecemos quem somos e quem Ele é, surgindo com isso a necessidade de desenvolvermos um viver de obediência ao Pai e a sua Palavra, e como decorrência dessa atitude seremos felizes em Cristo Jesus. Porque quando o Senhor é colocado no centro de nossas vidas há mudanças no modo de viver, ou seja, o ser feliz não estará atrelado as circunstâncias ou as pessoas, existindo outros critérios, como está escrito no texto acima, isto é, temer ao Senhor e andar em seus caminhos, visto que a partir da adoção desses requisitos, melhores resultados serão obtidos em nossas vidas.</w:t>
      </w:r>
    </w:p>
    <w:p/>
    <w:p>
      <w:r>
        <w:t>Assim sendo, quem teme procura prestar a devida reverência, reconhecendo o senhorio de Deus, que é merecedor de toda honra e glória, e isso é fruto do amor gerado nos corações de seus filhos, conduzindo-os a trilhar os caminhos designados pelo Pai. Por conseguinte, há promessas advindas desse posicionamento, isto é, o derramamento de bênçãos em todas as áreas de nossas vidas.</w:t>
      </w:r>
    </w:p>
    <w:p/>
    <w:p>
      <w:r>
        <w:t>Como foi explanado, o nosso trabalho é uma benção dada por Deus, pois com ele há o nosso sustento e de nossa casa. E, as promessas de Deus também abrangem as nossas famílias. Portanto, como filhas de Deus, devemos almejar ter os requisitos da mulher virtuosa descritos em Provérbios 31, de maneira que juntamente com nossos maridos e filhos ocorra a frutificação de Deus em nossos lares.</w:t>
      </w:r>
    </w:p>
    <w:p>
      <w:r>
        <w:t>Logo, é tempo de consagrar nossas famílias ao Altíssimo, ensinando nossos filhos a temerem a Deus e a andarem em seus caminhos e o amor de Deus brotará nos corações, visto que é através do trabalhar do Espírito Santo que teremos homens e mulheres constituídos com um caráter segundo o coração do Pai, de maneira que o amor de Deus será propagado de geração em geração, sendo nossos lares celeiros de paz e bençãos geradas por Deus, que transbordarão alcançando outros locais e pessoas designados pelo Pai. Amém.</w:t>
      </w:r>
    </w:p>
    <w:p/>
    <w:p>
      <w:r>
        <w:t>Guia Coutinho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