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*Aptos para toda boa obra*</w:t>
      </w:r>
    </w:p>
    <w:p>
      <w:r>
        <w:t>_Toda a Escritura é inspirada por Deus e útil para o ensino, para a repreensão, para a correção e para a instrução na justiça, para que o homem de Deus seja apto e plenamente preparado para toda boa obra._ 2 Timóteo 3:16,17</w:t>
      </w:r>
    </w:p>
    <w:p/>
    <w:p>
      <w:r>
        <w:t>Paulo procura repassar vários ensinamentos a Timóteo, de maneira a ajuda-lo a permanecer firme na fé. Não importa a situação que enfrentarmos, porque ao aplicarmos tais ensinamentos estaremos sendo preparadas para servir com fidelidade a Cristo. Há uma gradação que inicia com o aprendizado da palavra, a fim de expressá-lo nas atitudes, agindo de forma a atingir propósitos predeterminados pelo Senhor. Outrossim, é a fé que nos firmará, para que seja desenvolvimento um caráter aprovado por Deus.</w:t>
      </w:r>
    </w:p>
    <w:p/>
    <w:p>
      <w:r>
        <w:t>E, para ter um viver cristão aprovado é necessário o aprofundamento de raízes em Cristo. Saiba que em períodos de provação, são as raízes que nos sustentarão. Porque além de fornecer estabilidade, elas levarão os nutrientes necessários para que possamos manter uma vida espiritual saudável. Elas estarão firmadas em Cristo Jesus.</w:t>
      </w:r>
    </w:p>
    <w:p>
      <w:r>
        <w:t>Considerando que combater é enfrentar algo. Deveremos aprender a manejar com habilidade as armas dadas por Deus. Utilizando-as adequadamente e como exemplo podemos citar o uso da palavra. Ante isso, é ciente que o combate do cristão é contínuo, ou seja, requerendo um esforço diário em manter uma íntima comunhão pessoal com o Senhor, abrangendo uma vida devocional, para ocorrer oposição ao pecado, sendo preciso para isso, estar abastecida do poder da Palavra, a fim de utilizá-la na prática diária.</w:t>
      </w:r>
    </w:p>
    <w:p>
      <w:r>
        <w:t>A Palavra de Deus não vem de fonte humana, ela é inspirada por Deus, de maneira plena, não sendo apenas partes. É toda a Escritura, para que seja praticada. Logo, é agradável nos apresentarmos diante de Deus, de maneira a sermos aprovados, como obreiro que não tem de que se envergonhar.</w:t>
      </w:r>
    </w:p>
    <w:p>
      <w:r>
        <w:t>Portanto, dediquemo-nos à prática do evangelho, a fim de que possamos estar aptos e preparados para toda boa obra.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