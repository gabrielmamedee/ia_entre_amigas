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*Série Encontros: Encontros improváveis*</w:t>
      </w:r>
    </w:p>
    <w:p>
      <w:r>
        <w:t>Mas Deus escolheu o que para o mundo é loucura para envergonhar os sábios e escolheu o que para o mundo é fraqueza para envergonhar o que é forte. Ele escolheu o que para o mundo é insignificante, desprezado e o que nada é, para reduzir a nada o que é forte. 1 Coríntios 1:27-28 NVI</w:t>
      </w:r>
    </w:p>
    <w:p/>
    <w:p>
      <w:r>
        <w:t>Sempre acreditei em Deus, mas sempre fui do mundo, queria Deus, mas não queria o compromisso. Meu encontro com Cristo aconteceu em uma célula (conexão).</w:t>
      </w:r>
    </w:p>
    <w:p/>
    <w:p>
      <w:r>
        <w:t>Por duas semanas, minhas primas me convidavam para participar, eu sempre tinha uma desculpa, até que na terceira semana decidi aceitar o convite, seria na casa da minha tia e me sentiria mais confortável, não sabia eu que Deus já havia marcado aquele encontro. Em meio ao louvor fui sentindo como se minha mente se esvaziasse, tive uma sensação inexplicável de amor e preenchimento em meu coração. Daquele momento em diante minha vontade era gritar para todos, que conheci um Homem maravilhoso chamado Jesus. Ele tem poder para mudar histórias, transformar situações, e o melhor de tudo é que ele escolhe improváveis, pessoas como eu e como você. Basta está com o coração aberto e disposto a recebe-Lo. Hoje, não me imagino em outro lugar que não seja aos pés do Senhor.</w:t>
      </w:r>
    </w:p>
    <w:p/>
    <w:p>
      <w:r>
        <w:t>Alba Ribeiro Campos</w:t>
      </w:r>
    </w:p>
    <w:p>
      <w:r>
        <w:t>Rede Entre Amigas</w:t>
      </w:r>
    </w:p>
    <w:p>
      <w:r>
        <w:t>Igreja Cidade Viva</w:t>
      </w:r>
    </w:p>
    <w:p>
      <w:r>
        <w:t>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