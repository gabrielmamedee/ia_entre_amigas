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*Série Encontros: Como aceitei Jesus em minha vida*</w:t>
      </w:r>
    </w:p>
    <w:p>
      <w:r>
        <w:t>Nisto consiste o amor: não em que nós tenhamos amado a Deus, mas em que ele nos amou e enviou seu Filho como propiciação pelos nossos pecados. 1 João 4:10</w:t>
      </w:r>
    </w:p>
    <w:p/>
    <w:p>
      <w:r>
        <w:t>Aceitei Jesus em minha vida, através da dor, na porta de um centro cirúrgico, após ser diagnosticada com câncer de mama, uma das auxiliares, que era de outra congregação, me falou de Jesus...</w:t>
      </w:r>
    </w:p>
    <w:p/>
    <w:p>
      <w:r>
        <w:t>Venho de uma família cristã católica, com bastante religiosidade, mas não atendiam o que Jesus tinha para mim.</w:t>
      </w:r>
    </w:p>
    <w:p>
      <w:r>
        <w:t>Procurei uma igreja evangélica, no momento fui até uma igreja Batista, onde fui batizada.</w:t>
      </w:r>
    </w:p>
    <w:p/>
    <w:p>
      <w:r>
        <w:t>Foram vários anos de convivência com os irmãos, recebendo ensinamentos bíblicos, me fazendo entender o que seria Jesus em minha vida!</w:t>
      </w:r>
    </w:p>
    <w:p/>
    <w:p>
      <w:r>
        <w:t>Passados 20 anos surgiu novamente o problema do câncer, foi quando fiz a segunda cirurgia, desta vez uma mastectomia total.</w:t>
      </w:r>
    </w:p>
    <w:p>
      <w:r>
        <w:t>Com apoio espiritual das irmãs do grupo de Conexão em que convivo há um bom tempo, fui entendendo o propósito de Deus em minha vida, e minha cura foi total do problema.</w:t>
      </w:r>
    </w:p>
    <w:p/>
    <w:p>
      <w:r>
        <w:t>Hoje agradeço a Deus o meu chamado e minha cura total!</w:t>
      </w:r>
    </w:p>
    <w:p>
      <w:r>
        <w:t>Em nome de Jesus, esse é um dos testemunhos, dou glória a Deus em todos os momentos de minha vida por ter conhecido o Médico dos médicos, que me mostrou seu caminhar com Ele...</w:t>
      </w:r>
    </w:p>
    <w:p/>
    <w:p>
      <w:r>
        <w:t>Amém!</w:t>
      </w:r>
    </w:p>
    <w:p/>
    <w:p>
      <w:r>
        <w:t>Carmem Lúcia</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