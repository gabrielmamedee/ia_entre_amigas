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*Uma boa obra em você*</w:t>
      </w:r>
    </w:p>
    <w:p>
      <w:r>
        <w:t>“Agradeço a meu Deus toda vez que me lembro de vocês. Em todas as minhas orações em favor de vocês, sempre oro com alegria por causa da cooperação que vocês têm dado ao evangelho desde o primeiro dia até agora. Estou convencido de que aquele que começou boa obra em vocês, vai completá-la até o dia de Cristo Jesus.”</w:t>
      </w:r>
    </w:p>
    <w:p>
      <w:r>
        <w:t>Filipenses 1:3-6 NVI</w:t>
      </w:r>
    </w:p>
    <w:p/>
    <w:p>
      <w:r>
        <w:t>*O Senhor já começou uma obra na sua vida. Creia!*</w:t>
      </w:r>
    </w:p>
    <w:p/>
    <w:p>
      <w:r>
        <w:t>Episódio: Uma boa obra em você - Fp 1.3 de Samara Queiroz</w:t>
      </w:r>
    </w:p>
    <w:p>
      <w:r>
        <w:t>https://open.spotify.com/episode/5WhKQU0osg7Nzi80oPyUJa?si=9tmST5mrTDOwEbJSlfLiNQ</w:t>
      </w:r>
    </w:p>
    <w:p/>
    <w:p>
      <w:r>
        <w:t>Samara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