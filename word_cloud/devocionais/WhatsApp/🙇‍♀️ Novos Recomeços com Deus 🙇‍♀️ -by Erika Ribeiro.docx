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🙇‍♀️ *Novos Recomeços com Deus* 🙇‍♀️</w:t>
      </w:r>
    </w:p>
    <w:p>
      <w:r>
        <w:t>"Portanto, se alguém está em Cristo, uma nova criatura é; as coisas velhas já passaram, eis que tudo se fez novo".2 Coríntios 5:17*</w:t>
      </w:r>
    </w:p>
    <w:p/>
    <w:p>
      <w:r>
        <w:t>Deus é Deus de recomeços. Se dê o direito de recomeçar.</w:t>
      </w:r>
    </w:p>
    <w:p>
      <w:r>
        <w:t>Faça diferente do que tem feito.</w:t>
      </w:r>
    </w:p>
    <w:p/>
    <w:p>
      <w:r>
        <w:t>*Ame Mais*</w:t>
      </w:r>
    </w:p>
    <w:p>
      <w:r>
        <w:t>*Perdoe Mais*</w:t>
      </w:r>
    </w:p>
    <w:p>
      <w:r>
        <w:t>*Semei Mais*</w:t>
      </w:r>
    </w:p>
    <w:p>
      <w:r>
        <w:t>*Busque Mais*</w:t>
      </w:r>
    </w:p>
    <w:p>
      <w:r>
        <w:t>*Ore Mais*</w:t>
      </w:r>
    </w:p>
    <w:p>
      <w:r>
        <w:t>*Ajude Mais*</w:t>
      </w:r>
    </w:p>
    <w:p/>
    <w:p>
      <w:r>
        <w:t>Aperfeiçoemos o nosso comportamento, as nossas atitudes. A nossa adoração à Deus só chegará em seu trono se o honrarmos com nossas atitudes. O que tem nos motivado a obedecer o desejo de Deus? Quais problemas tem surgido diante de nós? Precisamos nos alimentar da palavra e receber as instruções de Deus através do Espírito Santo. Devemos recomeçar com disponibilidade, com entrega, com renúncia. Precisamos exercitar os nossos músculos espirituais com oração e intercessão. Não podemos brincar de ser crentes, não podemos ver o imoral como natural, esse não é o propósito para que fomos chamadas.</w:t>
      </w:r>
    </w:p>
    <w:p>
      <w:r>
        <w:t>Vamos recomeçar o novo de Deus, avançando e prosperando Nele.</w:t>
      </w:r>
    </w:p>
    <w:p>
      <w:r>
        <w:t>O que Ele tem pra nós é muito maior do que apenas estarmos presentes nos cultos aos domingos, pois nossa vida tem que assemelhar-se à frutos maduros que alimentam aqueles que têm fome.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