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Definindo Metas Inteligentes (SMART) - Alcançável*</w:t>
      </w:r>
    </w:p>
    <w:p>
      <w:r>
        <w:t>_"Depois disso, o Senhor designou outros setenta e dois e os enviou dois a dois, adiante dele, a todas as cidades e lugares para onde ele estava prestes a ir."_ Lucas 10:1 NVI</w:t>
      </w:r>
    </w:p>
    <w:p>
      <w:r>
        <w:t>_"Os setenta e dois voltaram alegres e disseram: "Senhor, até os demônios se submetem a nós, em teu nome."_ Lucas 10:17 NVI</w:t>
      </w:r>
    </w:p>
    <w:p/>
    <w:p>
      <w:r>
        <w:t>De toda forma, tenha certeza de que sua meta é alta suficiente. Você pode alcançar qualquer meta que você definir, com as bênçãos de Deus, quando você planeja seus passos inteligentemente e estabelece um espaço de tempo que permita você percorrer todos esses passos, um de cada vez.</w:t>
      </w:r>
    </w:p>
    <w:p/>
    <w:p>
      <w:r>
        <w:t>Exemplo: Eu comprarei um terreno de R$ 30.000,00 no final do ano.</w:t>
      </w:r>
    </w:p>
    <w:p>
      <w:r>
        <w:t>Eu serei o número 1 de vendas da empresa em que trabalho no próximo mês.</w:t>
      </w:r>
    </w:p>
    <w:p/>
    <w:p>
      <w:r>
        <w:t>Oração</w:t>
      </w:r>
    </w:p>
    <w:p/>
    <w:p>
      <w:r>
        <w:t>Paizinho de amor, muito obrigada pela oportunidade de ver mais um amanhecer. Quão belos são os Teus dias em nossas vidas. Jesus é o nosso modelo em tudo. Ele sempre teve um plano maior a cumprir. Veio à terra para cumprir Teu plano para nossa redenção. Ele alcançou o inalcançável para nós. Somente Tu podes todas as coisas. Abre nossas mentes e corações para definirmos metas que sejam alcançáveis por nós com Teu poder. Que possamos alcançar metas para glorificar o Teu agir e o Teu nome,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