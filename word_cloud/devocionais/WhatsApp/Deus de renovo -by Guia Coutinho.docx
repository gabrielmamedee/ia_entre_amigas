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de renovo*</w:t>
      </w:r>
    </w:p>
    <w:p>
      <w:r>
        <w:t>_”Esqueçam o que se foi; não vivam no passado. Vejam, estou fazendo uma coisa nova! Ela já está surgindo! Vocês não o percebem? Até no deserto vou abrir um caminho e riachos no ermo._ Isaías 43:18,19</w:t>
      </w:r>
    </w:p>
    <w:p/>
    <w:p>
      <w:r>
        <w:t>Com a aproximação do término de um ano e início do outro, é natural surgirem expectativas e ao mesmo tempo esperança acerca do que o novo ano trará. A Palavra de Deus nos orienta através do Salmos 37:5 a entregar o nosso caminho ao Senhor e Ele agirá. E, no Salmos 37:5a somos direcionadas a descansarmos e aguardar o agir de Deus, aplicando a paciência para isso.</w:t>
      </w:r>
    </w:p>
    <w:p>
      <w:r>
        <w:t>Logo, sejamos sábias de maneira a iniciarmos o novo ano consagrando-o a Deus. Entregando nossas vidas nas mãos do Soberano, para que sejam renovadas as forças, trazendo a esperança e a alegria aos corações. Ademais, somos cientificadas através da Palavra sobre as maravilhas do amor de Deus, e isso, faz com que ocorra o fortalecimento na nossa fé, de maneira a levar-nos a enxergar tudo o que Ele tem nos proporcionado, e independentemente de qualquer coisa, seguiremos louvando e adorando ao Pai. Pois, os filhos de Deus vivem por fé e não por aquilo que os seus olhos físicos podem ver.</w:t>
      </w:r>
    </w:p>
    <w:p>
      <w:r>
        <w:t>Assim, é tempo de consagração, de rever nossas atitudes diante do Pai, e como diz no texto acima, crer que até no deserto Ele pode abrir um caminho e riachos no ermo. Porque nada é impossível para Deus. E, Ele está agindo continuamente com seu poder sobre nós.</w:t>
      </w:r>
    </w:p>
    <w:p>
      <w:r>
        <w:t>Portanto, iniciemos o novo ano aproveitando o momento dessa leitura para efetuarmos uma oração consagrando nossas vidas ao Senhor, a fim de que possamos viver o novo de Deus. Crendo que o Senhor tem todo o poder de renovar todas as coisas, para que o seu nome seja exaltado e glorificado eternamente. Amém!</w:t>
      </w:r>
    </w:p>
    <w:p>
      <w:r>
        <w:t>Que você seja abençoada e iluminada, vivendo o renovo de Deus em sua vida!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