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*FLORESCENDO NO DESERTO* - *De deserto para terreno fértil*</w:t>
      </w:r>
    </w:p>
    <w:p>
      <w:r>
        <w:t>_”Portanto, agora vou atraí-la; vou levá-la para o deserto e vou falar-lhe com carinho._ Oséias 2:14</w:t>
      </w:r>
    </w:p>
    <w:p/>
    <w:p>
      <w:r>
        <w:t>É no deserto que Deus encontra as melhores oportunidades para falar aos nossos corações.</w:t>
      </w:r>
    </w:p>
    <w:p>
      <w:r>
        <w:t>No deserto podemos regar a nossa fé com as lágrimas que cada uma de nós derramamos em meio às dúvidas, dificuldades e provações que enfrentamos.</w:t>
      </w:r>
    </w:p>
    <w:p/>
    <w:p>
      <w:r>
        <w:t>A diferença de saírmos vencedoras, restauradas e moldadas em meio as lutas, é exatamente o que o Versículo citado nos diz, que Deus nos conhece tanto que sabe quando precisamos ir ao deserto para nos falar de amor, nos dando a oportunidade de parar de murmurar e adora-lo em espírito e em verdade!</w:t>
      </w:r>
    </w:p>
    <w:p/>
    <w:p>
      <w:r>
        <w:t>Assim, o Espírito Santo transborda e transforma  qualquer deserto em um  terreno fértil, e nós somos esse terreno que Deus quer fazer florescer  e frutificar mesmo em meio aos desertos que Ele  mesmo nos permite passar.</w:t>
      </w:r>
    </w:p>
    <w:p/>
    <w:p>
      <w:r>
        <w:t>Deus abençoe!</w:t>
      </w:r>
    </w:p>
    <w:p/>
    <w:p>
      <w:r>
        <w:t>Adrianne Cardoso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