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*Maria, mãe do Salvador*</w:t>
      </w:r>
    </w:p>
    <w:p>
      <w:r>
        <w:t>_Perguntou Maria ao anjo: "Como acontecerá isso, se sou virgem?"_</w:t>
      </w:r>
    </w:p>
    <w:p>
      <w:r>
        <w:t>_O anjo respondeu: "O Espírito Santo virá sobre você, e o poder do Altíssimo a cobrirá com a sua sombra._ _Assim, aquele que há de nascer será chamado santo, Filho de Deus._ Lucas 1:34,35</w:t>
      </w:r>
    </w:p>
    <w:p/>
    <w:p>
      <w:r>
        <w:t>A palavra advento significa vinda ou chegada. Assim, entre os cristãos é celebrada a chegada daquele que veio para salvar o mundo, mudando completamente o desfecho trazido pela corrupção do pecado na criação.</w:t>
      </w:r>
    </w:p>
    <w:p>
      <w:r>
        <w:t>A Palavra de Deus aponta para Jesus como nosso suficiente e pleno salvador e para isso houve todo um processo divino na geração do menino Jesus, isto é, os requisitos para ser o Salvador do mundo deveriam ser cumpridos consoante as condições estabelecidas pelo Pai. Então, aconteceu uma concepção sobrenatural, ou seja, a vida gerada no ventre de Maria foi obra do Espírito Santo, como relatado em Mateus 1:18 “Foi assim o nascimento de Jesus Cristo: Maria, sua mãe, estava prometida em casamento a José, mas, antes que se unissem, achou-se grávida pelo Espírito Santo.”</w:t>
      </w:r>
    </w:p>
    <w:p>
      <w:r>
        <w:t>Portanto, Maria ficou grávida, fruto do poder de Deus sobre ela e, Jesus foi concebido tendo uma natureza plenamente divina e também humana, de modo que nasceu sem pecado, apto por Deus para cumprir com o plano da redenção.</w:t>
      </w:r>
    </w:p>
    <w:p>
      <w:r>
        <w:t>E, de Maria nasceu o Salvador, como está em Mateus 1:21: “Ela dará à luz um filho, e você deverá dar-lhe o nome de Jesus, porque ele salvará o seu povo dos seus pecados.” Por conseguinte, Jesus nasceu para que o mundo fosse liberto das garras do pecado.</w:t>
      </w:r>
    </w:p>
    <w:p>
      <w:r>
        <w:t>Louvado seja Deus, que através de Jesus nos trouxe a plena salvação, de maneira a nos conceder uma vida regenerada em Cristo, a fim de que não pereçamos, mas tenhamos vida eterna com Ele. Logo, assim como por meio da desobediência de um só homem muitos foram feitos pecadores, assim também, por meio da obediência de um único homem muitos serão feitos justos. Romanos 5:19.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