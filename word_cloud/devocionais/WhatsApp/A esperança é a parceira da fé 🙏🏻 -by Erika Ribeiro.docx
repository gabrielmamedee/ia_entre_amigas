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esperança é a parceira da fé.* 🙏🏻</w:t>
      </w:r>
    </w:p>
    <w:p>
      <w:r>
        <w:t>"Ora, a fé é a substância das coisas que se esperam, a prova das coisas que não se vêem." Hebreus 11.1</w:t>
      </w:r>
    </w:p>
    <w:p/>
    <w:p>
      <w:r>
        <w:t>*Onde está a tua esperança?*</w:t>
      </w:r>
    </w:p>
    <w:p>
      <w:r>
        <w:t>*Em que está firmada a tua fé?*</w:t>
      </w:r>
    </w:p>
    <w:p/>
    <w:p>
      <w:r>
        <w:t>A nossa fé e a nossa  esperança precisam estar alinhadas com as promessas de Deus.</w:t>
      </w:r>
    </w:p>
    <w:p>
      <w:r>
        <w:t>*A fé é a substância das coisas que se esperam.*</w:t>
      </w:r>
    </w:p>
    <w:p>
      <w:r>
        <w:t>Abraão havia perdido a esperança de ser pai de muitas nações, mas  creu na palavra de Deus.</w:t>
      </w:r>
    </w:p>
    <w:p>
      <w:r>
        <w:t>*A esperança estabelece objetivos.*</w:t>
      </w:r>
    </w:p>
    <w:p>
      <w:r>
        <w:t>*Em que você tem crido?*</w:t>
      </w:r>
    </w:p>
    <w:p>
      <w:r>
        <w:t>*Em quem você tem esperado?*</w:t>
      </w:r>
    </w:p>
    <w:p>
      <w:r>
        <w:t>Mesmo em meio as circunstâncias precisamos crer e confiar que o sonho ainda não morreu, a promessa é real. Deus não nos esquece e jamais esquecerá. É apenas uma fase, logo vai passar, acredite, creia.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