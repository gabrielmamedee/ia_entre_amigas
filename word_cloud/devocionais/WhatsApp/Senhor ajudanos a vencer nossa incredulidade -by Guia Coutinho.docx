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ajuda-nos a vencer nossa incredulidade*</w:t>
      </w:r>
    </w:p>
    <w:p>
      <w:r>
        <w:t>_”Se podes? ", disse Jesus. "Tudo é possível àquele que crê._”_Imediatamente o pai do menino exclamou: "Creio, ajuda-me a vencer a minha incredulidade!"_ Marcos 9:23,24</w:t>
      </w:r>
    </w:p>
    <w:p/>
    <w:p>
      <w:r>
        <w:t>_Entregue o seu caminho ao Senhor; confie nele, e ele agirá._ Salmos 37:5</w:t>
      </w:r>
    </w:p>
    <w:p/>
    <w:p>
      <w:r>
        <w:t>Há contextos que colaboram na tentativa de surgir uma fragilidade em nossas mentes, tais como situações graves, as quais já estamos orando a bastante tempo por uma solução. Porém, os anos vão passando e parece que não há alteração na mesma.</w:t>
      </w:r>
    </w:p>
    <w:p>
      <w:r>
        <w:t>Diante disso, qual a nossa reação? Será que permanecemos com um coração crédulo, persistindo em oração, aguardando confiantes em Cristo ou somos abaladas de tal forma que desistimos de continuar a suplicar pela misericórdia Dele, por acharmos que está demorando a solução do problema?</w:t>
      </w:r>
    </w:p>
    <w:p/>
    <w:p>
      <w:r>
        <w:t>A Palavra de Deus nos ensina que ao primeiro sinal de incredulidade em nossas mentes, deveremos imediatamente pedir ajuda ao Espírito Santo, a fim de que não tenhamos uma mente instável, mas firmes e confiantes nas promessas de Deus. E, nesse exercício de fé, estaremos blindando à mente contra pensamentos maus que porventura queiram abalar nossa fé, ou seja, a nossa atitude deverá ser de entrega ao Senhor, confiando em sua ação.</w:t>
      </w:r>
    </w:p>
    <w:p/>
    <w:p>
      <w:r>
        <w:t>Assim, trazer à mente tudo aquilo que nos faz bem, como lembrar os feitos do Senhor, buscar abrigo e proteção na Palavra, louvar e continuar em oração a Deus, são algumas das maneiras que nos ajudarão a passar no teste de fé, a fim de obtermos a aprovação Dele. Consequentemente, marcharemos em triunfo, fortes em Cristo Jesus, aprendendo que é Deus quem realiza o seu querer, da forma e no tempo determinado por Ele, assim, existem períodos que é necessário o silêncio de Deus, não significando que estamos sozinhas, pois nada saiu do controle do Pai, e Ele nos ama e cuida com zelo de suas filhas.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