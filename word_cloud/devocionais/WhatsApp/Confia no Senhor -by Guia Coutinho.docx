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*Confia no Senhor*</w:t>
      </w:r>
    </w:p>
    <w:p>
      <w:r>
        <w:t>_”Confie no Senhor e faça o bem; assim você habitará na terra e desfrutará segurança. Deleite-se no Senhor, e ele atenderá aos desejos do seu coração. Entregue o seu caminho ao Senhor; confie nele, e ele agirá” Salmos 37:3-5._</w:t>
      </w:r>
    </w:p>
    <w:p/>
    <w:p>
      <w:r>
        <w:t>A fé no coração do filho de Deus será testada nas adversidades. Todavia, a certeza que o Senhor estará cuidando de tudo, fará com que a mesma seja fortalecida. Porque, ao confiar no Senhor, ocorrerá o desfrute da sua segurança, bem como do seu agir.</w:t>
      </w:r>
    </w:p>
    <w:p>
      <w:r>
        <w:t>Portanto, é o Senhor que nos auxiliará a superar as dificuldades, mostrando-nos que Ele se importa conosco. Então, não fiquemos desanimadas, mas busquemos depositar Nele a nossa esperança. Pois, no Senhor encontraremos nosso verdadeiro socorro e proteção. E, ao reconhecermos nossa dependência Nele, haverá iluminação. Agiremos consoante às orientações do Espírito.</w:t>
      </w:r>
    </w:p>
    <w:p/>
    <w:p>
      <w:r>
        <w:t>Logo, reconheçamos nossa condição perante Deus, expondo em oração tudo o que nos traz aflição. O Senhor está de ouvidos atentos para escutá-las e fazer muito além do que pedimos. Sejamos encorajadas a buscar aquele que pode suprir todas as nossas necessidades, sejam físicas ou espirituais. Ademais, como suas filhas, busquemos efetuar à vontade do Pai, não dando brecha para que Satanás invista nos momentos que trazem fragilidade em nossas vidas.</w:t>
      </w:r>
    </w:p>
    <w:p/>
    <w:p>
      <w:r>
        <w:t>Por conseguinte, é através da oração que nos achegamos diante de Deus, que nos fortalecerá e nos colocará em segurança, renovando nossas forças. Então, possíveis brechas serão fechadas, não dando chance para o Inimigo.</w:t>
      </w:r>
    </w:p>
    <w:p>
      <w:r>
        <w:t>_“Portanto, submetam-se a Deus. Resistam ao diabo, e ele fugirá de vocês. Aproximem-se de Deus, e ele se aproximará de vocês” Tiago 4:7,8a._</w:t>
      </w:r>
    </w:p>
    <w:p/>
    <w:p>
      <w:r>
        <w:t>Guia Coutinho</w:t>
      </w:r>
    </w:p>
    <w:p>
      <w:r>
        <w:t>Rede Entre Amigas</w:t>
      </w:r>
    </w:p>
    <w:p>
      <w:r>
        <w:t>Igreja Cidade Viva</w:t>
      </w:r>
    </w:p>
    <w:p>
      <w:r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