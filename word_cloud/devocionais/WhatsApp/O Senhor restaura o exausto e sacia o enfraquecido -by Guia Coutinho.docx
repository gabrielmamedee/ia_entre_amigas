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restaura o exausto e sacia o enfraquecido*</w:t>
      </w:r>
    </w:p>
    <w:p>
      <w:r>
        <w:t>_”Restaurarei o exausto e saciarei o enfraquecido” (Jr 31:25)._</w:t>
      </w:r>
    </w:p>
    <w:p/>
    <w:p>
      <w:r>
        <w:t>_”Que o Deus da esperança os encha de toda alegria e paz, por sua confiança nele, para que vocês transbordem de esperança, pelo poder do Espírito Santo”. (Rm 15:13)._</w:t>
      </w:r>
    </w:p>
    <w:p/>
    <w:p>
      <w:r>
        <w:t>De repente, foi imposto o distanciamento social, a obediência a novas regras, mudanças de hábitos, perdas e tantas outras coisas. Foi um ano surpreendente e com o</w:t>
      </w:r>
    </w:p>
    <w:p>
      <w:r>
        <w:t>seu término aflora em nós sentimentos, tais como: o cansaço, tristeza ou até mesmo a</w:t>
      </w:r>
    </w:p>
    <w:p>
      <w:r>
        <w:t>frustação.</w:t>
      </w:r>
    </w:p>
    <w:p/>
    <w:p>
      <w:r>
        <w:t>Porém, independentemente de tantas surpresas trazidas pelo ano que está</w:t>
      </w:r>
    </w:p>
    <w:p>
      <w:r>
        <w:t>findando, temos a certeza que Deus nunca perdeu o controle da situação.</w:t>
      </w:r>
    </w:p>
    <w:p>
      <w:r>
        <w:t>É preciso transformação em todas as áreas do nosso viver.</w:t>
      </w:r>
    </w:p>
    <w:p/>
    <w:p>
      <w:r>
        <w:t>Mas, alguns ainda persistem em querer permanecer em uma zona de conforto, usufruindo de uma certa</w:t>
      </w:r>
    </w:p>
    <w:p>
      <w:r>
        <w:t>comodidade.</w:t>
      </w:r>
    </w:p>
    <w:p/>
    <w:p>
      <w:r>
        <w:t>Entretanto, a mesma não traz amadurecimento para ninguém, porque não desperta os requisitos inerentes a um servo fiel e prudente, ou seja, o acomodado não</w:t>
      </w:r>
    </w:p>
    <w:p>
      <w:r>
        <w:t>adota uma postura ativa, com isso há uma interferência negativa direta em seu crescimento espiritual.</w:t>
      </w:r>
    </w:p>
    <w:p/>
    <w:p>
      <w:r>
        <w:t>Por isso, o Senhor usa pessoas e situações para nos tirar dessa</w:t>
      </w:r>
    </w:p>
    <w:p>
      <w:r>
        <w:t>zona de conforto, a fim de que o Espírito Santo vá nos moldando, consoante a vontade do Criador. Resultando mudanças que servem para que nossos corações sejam</w:t>
      </w:r>
    </w:p>
    <w:p>
      <w:r>
        <w:t>transformados, sendo real e palpável o suprimento e condução dos filhos de Deus.</w:t>
      </w:r>
    </w:p>
    <w:p>
      <w:r>
        <w:t>Pois como poderíamos suportar as adversidades da vida sem o auxílio do Espírito Santo?</w:t>
      </w:r>
    </w:p>
    <w:p/>
    <w:p>
      <w:r>
        <w:t>Veja tudo isso como um período de mudanças, de oportunidade para</w:t>
      </w:r>
    </w:p>
    <w:p>
      <w:r>
        <w:t>crescimento.</w:t>
      </w:r>
    </w:p>
    <w:p>
      <w:r>
        <w:t>Portanto, se você está cansado, sem ânimo, desiludido ou triste com alguém ou com determinada situação, eleve seus pensamentos para o alto e prove da bondade do</w:t>
      </w:r>
    </w:p>
    <w:p>
      <w:r>
        <w:t>Senhor, pois somente Ele poderá nos dar uma vida nova, cheia de esperança.</w:t>
      </w:r>
    </w:p>
    <w:p>
      <w:r>
        <w:t>Experimente consagrar sua vida, sua família, seu trabalho, seus planos ao Criador.</w:t>
      </w:r>
    </w:p>
    <w:p>
      <w:r>
        <w:t>Não permita que paire em seus pensamentos qualquer sentimento de dúvida com relação ao poder de Deus. Logo, não se deixe abater e você verá que o Senhor é aquele que restaura todas as coisas e nos dá um novo início dia após dia.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