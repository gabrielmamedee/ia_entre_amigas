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*Apenas obedeça*</w:t>
      </w:r>
    </w:p>
    <w:p>
      <w:r>
        <w:t>_Ele me perguntou: "Filho do homem, esses ossos poderão tornar a viver? " Eu respondi: "Ó Soberano Senhor, só tu o sabes". Então ele me disse:__"Profetize a esses ossos e diga-lhes:_’Ossos secos, ouçam a palavra do Senhor!_ _Assim diz o Soberano Senhor a estes ossos: Farei um espírito entrar em vocês, e vocês terão vida._ Ezequiel 37:3-5</w:t>
      </w:r>
    </w:p>
    <w:p/>
    <w:p>
      <w:r>
        <w:t>A Palavra de Deus afirma que poderemos enxergar algo além da morte em uma situação como essa. Há esperança para aquele que procura obedecer a Palavra da Verdade. Temos um Deus de restauração, de reavivamento. Muitos chegam até Ele quebrados, mortos e sem esperança. Mas, é Deus que produz vida para aquele que o busca.</w:t>
      </w:r>
    </w:p>
    <w:p>
      <w:r>
        <w:t>Creia que Deus está conosco, mesmo que a situação pareça como a descrita acima. Ele é Deus de milagres, que opera com seu poder naquilo que está sem nenhuma perspectiva de mudança, para Deus nada é impossível de ser realizado.</w:t>
      </w:r>
    </w:p>
    <w:p>
      <w:r>
        <w:t>O Deus que servimos é de esperança e suas promessas serão TODAS cumpridas. Apenas aceite a convocação feita por Ele. Sua vida está parecendo esse Vale de ossos secos? Obedeça a Deus, profetizando a Palavra Dele sobre a situação. Você está achando que a vida perdeu o valor? Ele tem todo poder para restaurá-la. Não desista diante das dificuldades. Saiba que a última palavra é de Deus. Simplesmente obedeça e profetize a Palavra, colocando toda a situação no altar Dele. Porque, Ele vai executar todo o processo.</w:t>
      </w:r>
    </w:p>
    <w:p>
      <w:r>
        <w:t>Ainda que o vale só tenha um monte de ossos secos, Deus nos dá esperança, somos suas filhas. Ele pode fazer muito mais do que pensamos, ou seja, o impossível acontece quando Ele quer. As vezes estamos imersas em nossa introspecção, acreditando nas mentiras que são sopradas por Satanás em nossos ouvidos. Porém, lembre-se, somos povo de Deus, há esperança para nós!! A verdade de Deus é irrefutável.</w:t>
      </w:r>
    </w:p>
    <w:p>
      <w:r>
        <w:t>Embora, pareça que tudo está perdido, apenas creia, profetize e espere o que irá acontecer. O Senhor é aquele que restaura por completo aquilo que precisa ser mudado, alterando situações, agindo de forma a expressar a sua glória. Nosso Deus é de milagres. Amém.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