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*Conduzidas nas orações*</w:t>
      </w:r>
    </w:p>
    <w:p>
      <w:r>
        <w:t>_Esta é a confiança que temos ao nos aproximarmos de Deus: se pedirmos alguma coisa de acordo com a sua vontade, ele nos ouve. E se sabemos que ele nos ouve em tudo o que pedimos, sabemos que temos o que dele pedimos._ 1João 5:14,15</w:t>
      </w:r>
    </w:p>
    <w:p/>
    <w:p>
      <w:r>
        <w:t>A confiança é um sentimento que gera segurança, e a mesma surge ao exercitarmos a fé que um dia foi colocada em nossos corações pelo Pai, permitindo através de Jesus Cristo que ocorra nossa aproximação com Ele. Assim, a oração é um instrumento primordial para se ter uma maior intimidade com o Pai, tendo como cerne da mesma colocar a vontade Dele em primeiro plano, pois ao fazer isso, Ele nos ouve em tudo que pedimos, como diz o texto acima. Então, como saber a vontade de Deus se não me disponho a conhecê-lo?</w:t>
      </w:r>
    </w:p>
    <w:p/>
    <w:p>
      <w:r>
        <w:t>É fato que ao conhecer alguém, a convivência diária com essa pessoa nos leva a ter consciência de suas vontades, mesmo sem nenhuma expressão verbal, porque a intimidade nos conduz a esse conhecimento acerca do que vai agradar ou não a ela.</w:t>
      </w:r>
    </w:p>
    <w:p>
      <w:r>
        <w:t>A Bíblia nos ensina que a vontade de nosso Pai é boa, perfeita e agradável (Romanos 12:2). Portanto, a vontade Dele poderá coincidir ou não com a nossa. Entretanto, ela vai ser sempre a melhor. Logo, é necessário buscar conhecer o Pai através de sua Palavra. Então, ao orarmos, saberemos como pedir algo.</w:t>
      </w:r>
    </w:p>
    <w:p>
      <w:r>
        <w:t>Por conseguinte, confiar em Deus, descansando Nele e aguardando naquele que pode fazer muito além do que almejamos é questão de aplicar o que a Palavra nos ensina, é teste de fé, como está em Números 23:19 “Deus não é homem para que minta, nem filho de homem para que se arrependa. Acaso ele fala, e deixa de agir? Acaso promete, e deixa de cumpri?”.</w:t>
      </w:r>
    </w:p>
    <w:p/>
    <w:p>
      <w:r>
        <w:t>Oremos, de forma a sermos conduzidas pelo Espírito Santo, crendo que o nosso Pai vai nos ouvir e teremos aquilo que pedimos, da maneira Dele e no tempo designado por Ele. Portanto, provai e vede que o Senhor é bom!!! SEMPRE!!!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