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o novo de Deus*</w:t>
      </w:r>
    </w:p>
    <w:p>
      <w:r>
        <w:t>_Entregue o seu caminho ao Senhor; confie nele, e ele agirá._ Salmos 37:5</w:t>
      </w:r>
    </w:p>
    <w:p/>
    <w:p>
      <w:r>
        <w:t>Jesus Cristo é o mesmo, ontem, hoje e para sempre. Hebreus 13:8</w:t>
      </w:r>
    </w:p>
    <w:p/>
    <w:p>
      <w:r>
        <w:t>O tempo passou, novas situações surgiram, de maneira que adaptações e mudanças de planos foram necessárias ao longo do ano. Mas, nada saiu do controle do Pai. Outrossim, sabemos que o tempo não é estanque. Ele é veloz, e como humanos estamos limitados a ele. Porém, Jesus não possui tais limitações. Ele é o mesmo ontem, hoje e amanhã.</w:t>
      </w:r>
    </w:p>
    <w:p>
      <w:r>
        <w:t>Hoje é o último dia do ano, aproveitemos o momento para entregarmos nossas vidas ao Senhor, e comecemos um novo ano com novas expectativas voltadas para Ele. Além do mais, constatamos que prioridades e tempo andam atrelados. Portanto, quais as prioridades escolhemos para nós??</w:t>
      </w:r>
    </w:p>
    <w:p/>
    <w:p>
      <w:r>
        <w:t>Muitas vezes achamos desculpas e usamos a falta de tempo para não realizarmos coisas que não estão no topo da nossa classificação, ou seja, tudo é uma questão do que escolho como prioritário em meu viver.</w:t>
      </w:r>
    </w:p>
    <w:p>
      <w:r>
        <w:t>Diante disso, será que estou remindo o meu tempo de forma a priorizar as coisas relacionadas a Deus ??? Ou seja, há um resgate do tempo de modo a usá-lo com sabedoria para as coisas que são verdadeiramente importantes???</w:t>
      </w:r>
    </w:p>
    <w:p>
      <w:r>
        <w:t>Não desperdice a oportunidade de iniciar um novo ano fazendo o que o salmos diz: Entregue o seu caminho ao Senhor; confie nele, e ele agirá. Procedendo dessa maneira, as decisões tomadas por nós trarão resultados que edificarão nossas vidas. Logo, oremos para que as escolhas sejam consoante o direcionamento dado pelo Espírito Santo.</w:t>
      </w:r>
    </w:p>
    <w:p/>
    <w:p>
      <w:r>
        <w:t>Então, as melhores escolhas para iniciarmos um novo ano é fazendo opções que glorifiquem o nome do Senhor, e assim, vivendo o novo de Deus.</w:t>
      </w:r>
    </w:p>
    <w:p>
      <w:r>
        <w:t>Que Deus te abençoe e derrame dádivas dos céus sobre tua vida e dos seus. Iniciando um novo ano com a luz divina sobre você e sua família. Entregando tudo nas mãos do Pai, de modo que o extraordinário Dele aconteça, e que a gratidão por uma ano que se finda, juntamente com a esperança do Senhor trazida por um novo ano que se inicia estejam presentes nos nossos corações. Feliz 2022 com as bênçãos do Pai.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