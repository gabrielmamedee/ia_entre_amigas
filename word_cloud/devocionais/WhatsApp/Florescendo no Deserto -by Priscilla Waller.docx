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*Florescendo no Deserto*</w:t>
      </w:r>
    </w:p>
    <w:p>
      <w:r>
        <w:t>_*Confiando no Deus de Promessas*_</w:t>
      </w:r>
    </w:p>
    <w:p/>
    <w:p>
      <w:r>
        <w:t>_"Josué, filho de Num, e Calebe, filho de Jefoné, dentre os que haviam observado a terra, rasgaram as suas vestes e disseram a toda a comunidade dos israelitas: “A terra que percorremos em missão de reconhecimento é excelente. Se o Senhor se agradar de nós, ele nos fará entrar nessa terra, onde há leite e mel com fartura, e a dará a nós. Somente não sejam rebeldes contra o Senhor.” (Nm 14:6-9a)._</w:t>
      </w:r>
    </w:p>
    <w:p/>
    <w:p>
      <w:r>
        <w:t>Ao contrário do que disseram os outros espias na missão de reconhecimento de Canaã, Josué e Calebe disseram a Moisés que haveria chance de vitória para a conquista da Terra Prometida. Era deserto, eles já haviam percorrido um longo e desgastante percurso e sentiam medo diante de seus opositores que eram fortes e poderosos. Dentre os israelitas, muitos estavam cansados e murmurando diante de suas privações. Josué estava enfrentando esse mesmo cenário, mas ao invés de se queixar diante de Deus e de recuar ao se deparar com o problema, foi uma voz de esperança dentro daquele contexto, ele floresceu! Não que Josué tenha confiado na capacidade humana de resolver a questão, mas no Poder e na Fidelidade de um Deus que muda cenários.</w:t>
      </w:r>
    </w:p>
    <w:p>
      <w:r>
        <w:t>Josué podia confiar Naquele que os sustentara até ali. De fato, após a morte de Moisés e sob a liderança de Josué, Deus deu a Terra que emanava leite e mel como herança aos israelitas. Sim, Ele é Fiel!</w:t>
      </w:r>
    </w:p>
    <w:p>
      <w:r>
        <w:t>O Deus dos desertos, dos jardins, das montanhas e dos vales, do antes, do agora e do depois é Aquele que cumpre Suas promessas e que faz o impossível, o sobrenatural e inimaginável. No deserto, nos cenários difíceis da vida, na terra seca, o mundo tem precisado de pessoas que floresçam confiantes no Deus dos mananciais que faz brotar fé, esperança, amor, bondade, alívio, salvação, graça, coragem, paciência, alegria e paz a partir da fonte inesgotável que é Ele mesmo. Busque dessa fonte insessantemente, deleite-se nela e floresça!</w:t>
      </w:r>
    </w:p>
    <w:p/>
    <w:p>
      <w:r>
        <w:t>Deus abençoe!</w:t>
      </w:r>
    </w:p>
    <w:p/>
    <w:p>
      <w:r>
        <w:t>Priscilla Waller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