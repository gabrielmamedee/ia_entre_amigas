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*Vigiai diligentemente*</w:t>
      </w:r>
    </w:p>
    <w:p>
      <w:r>
        <w:t>_Estejam prontos para servir, e conservem acesas as suas candeias_ Lucas 12:35</w:t>
      </w:r>
    </w:p>
    <w:p/>
    <w:p>
      <w:r>
        <w:t>_Felizes os servos cujo senhor os encontrar vigiando, quando voltar_ Lucas 12:37a</w:t>
      </w:r>
    </w:p>
    <w:p/>
    <w:p>
      <w:r>
        <w:t>As atitudes corretas de um servo devem ser executadas visando o agrado do seu Senhor. E, ao trazer à mente que o servir a Ele também auxiliará na manutenção da luz  derramada pelo Espírito Santo nas candeias que iluminam nossa caminhada cristã. Prontamente buscaremos efetuar as ações com a capacidade dada pelo Senhor.</w:t>
      </w:r>
    </w:p>
    <w:p>
      <w:r>
        <w:t>Então, a efetivação do serviço que foi designado por Ele será feita, de maneira que estaremos investindo em algo que conduz ao Reino Eterno. E o servo vai aprendendo a ter compromisso com as coisas do Alto. Portanto, o agir de um servo deve ser de forma adequada, buscando cumprir com aquilo que lhe foi designado, a fim de que esteja se preparando para o retorno do seu Senhor.</w:t>
      </w:r>
    </w:p>
    <w:p>
      <w:r>
        <w:t>Assim, ele deverá ter atitudes que buscam manter acesa a luz que foi colocada a sua disposição, sendo necessário ter sempre em mãos o óleo fornecido pelo Espírito Santo, para a conservação da candeia sempre acesa.</w:t>
      </w:r>
    </w:p>
    <w:p>
      <w:r>
        <w:t>Logo, o servo diligente tem zelo pelo que lhe foi entregue, havendo em seu modo de agir uma preocupação em agradar aquele que é seu dono, sendo a vigilância uma característica na vida do cristão. Porque, não se sabe quando será o retorno do Senhor. Portanto, vigiai diligentemente. Amém!</w:t>
      </w:r>
    </w:p>
    <w:p>
      <w:r>
        <w:t>E, ao ter atitudes condizentes, colocaremos empenho no processo de preparação para o retorno do Senhor, pois Ele virá em uma hora inesperada e desconhecida, havendo a necessidade de agir com vigilância e não com negligência, para não sermos surpreendidas, sofrendo as consequências de um comportamento irresponsável, gerado pela desobediência as determinações deixadas pelo nosso Senhor. Porém, grande será a recompensa dos servos cujo Senhor os encontrar vigiando.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