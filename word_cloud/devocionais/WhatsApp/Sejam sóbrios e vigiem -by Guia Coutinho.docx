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*Sejam sóbrios e vigiem*</w:t>
      </w:r>
    </w:p>
    <w:p>
      <w:r>
        <w:t>Sejam sóbrios e vigiem. O diabo, o inimigo de vocês, anda ao redor como leão,</w:t>
      </w:r>
    </w:p>
    <w:p>
      <w:r>
        <w:t>rugindo e procurando a quem possa devorar. Resistam-lhe, permanecendo firmes</w:t>
      </w:r>
    </w:p>
    <w:p>
      <w:r>
        <w:t>na fé, sabendo que os irmãos que vocês têm em todo o mundo estão passando</w:t>
      </w:r>
    </w:p>
    <w:p>
      <w:r>
        <w:t>pelos mesmos sofrimentos. O Deus de toda a graça, que os chamou para a sua</w:t>
      </w:r>
    </w:p>
    <w:p>
      <w:r>
        <w:t>glória eterna em Cristo Jesus, depois de terem sofrido durante pouco de tempo,</w:t>
      </w:r>
    </w:p>
    <w:p>
      <w:r>
        <w:t>os restaurará, os confirmará, lhes dará forças e os porá sobre firmes</w:t>
      </w:r>
    </w:p>
    <w:p>
      <w:r>
        <w:t>alicerces. 1Pedro 5:8-10</w:t>
      </w:r>
    </w:p>
    <w:p/>
    <w:p>
      <w:r>
        <w:t>A atuação do nosso inimigo é contínua, de modo que devemos estar sóbrias e vigilantes, pois ele não dorme, age de forma feroz e violenta, e o âmbito de sua atuação não é longe, mas ao derredor, ou seja, em volta, no espaço que nos circunda. Logo, não</w:t>
      </w:r>
    </w:p>
    <w:p>
      <w:r>
        <w:t>devemos nos iludir e baixar a guarda, porque o Diabo vem para matar, roubar e destruir,</w:t>
      </w:r>
    </w:p>
    <w:p>
      <w:r>
        <w:t>agindo como ladrão, consoante está em João 10:10. Ele não avisa, atua de forma inesperada. Por conseguinte, redobre a vigilância, ore, leia a Bíblia, viva em consagração, jejuando, aplicando o que a Palavra ensina, procurando uma vida de intimidade com o Senhor.</w:t>
      </w:r>
    </w:p>
    <w:p/>
    <w:p>
      <w:r>
        <w:t>Na atuação do vigia deve haver moderação e controle, a fim de que seu operar resulte</w:t>
      </w:r>
    </w:p>
    <w:p>
      <w:r>
        <w:t>êxito, sabendo que o inimigo é violento e tem sede em querer destruir o povo de Deus. Entretanto, o agir de Cristo vem nos dá segurança, força, coragem e intrepidez,</w:t>
      </w:r>
    </w:p>
    <w:p>
      <w:r>
        <w:t>mostrando que não estamos sozinhas, o Senhor está conosco e que não somos as únicas com lutas, mas há irmãos passando pelas mesmas coisas, porém, em Cristo existe vitória. Ante isso, não ignore as estratégias satânicas. Mas, submeta-se a Deus. Resista ao diabo, e ele fugirá de vocês.(Tiago 4:7).</w:t>
      </w:r>
    </w:p>
    <w:p/>
    <w:p>
      <w:r>
        <w:t>Logo, não devemos ser meras ouvintes, mas praticantes da Palavra, dependentes do</w:t>
      </w:r>
    </w:p>
    <w:p>
      <w:r>
        <w:t>Senhor, pedindo a Ele sabedoria e discernimento, e no poder do Espírito Santo vamos à luta, pois Cristo nos colocará sobre firmes alicerces e haverá vitória, para a honra e glória Dele. Que Deus nos abençoe, restaurando, confirmando e nos fortalecendo.</w:t>
      </w:r>
    </w:p>
    <w:p>
      <w:r>
        <w:t>Amém!</w:t>
      </w:r>
    </w:p>
    <w:p/>
    <w:p>
      <w:r>
        <w:t>Guia Coutinho</w:t>
      </w:r>
    </w:p>
    <w:p>
      <w:r>
        <w:t>Rede Entre Amigas</w:t>
      </w:r>
    </w:p>
    <w:p>
      <w:r>
        <w:t>Igreja Cidade Viva 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