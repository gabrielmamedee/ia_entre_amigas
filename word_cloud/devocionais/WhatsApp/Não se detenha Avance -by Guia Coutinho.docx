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*Não se detenha! Avance!*</w:t>
      </w:r>
    </w:p>
    <w:p>
      <w:r>
        <w:t>_Mas enviou um homem adiante deles, José, que foi vendido como escravo._ _Machucaram-lhe os pés com correntes e com ferros prenderam-lhe o pescoço, até cumprir-se a sua predição, e a palavra do Senhor confirmar o que dissera._ Salmos 105:17-19</w:t>
      </w:r>
    </w:p>
    <w:p/>
    <w:p>
      <w:r>
        <w:t>É relatado ao longo da Bíblia o sofrimento de pessoas. O processo mostra-nos objetivos a serem alcançados, que estavam contidos nos planos de Deus, ou seja, o sofrimento não era à toa tinha um propósito firmado por Deus e José foi um exemplo disso. A vida dele testemunhou uma firmeza de fé. Apesar de sofrer duramente, perseverou em obedecer as determinações de Deus. E, o Senhor confirmou o que dissera, honrando-o sobremaneira. Mesmo traído pelos irmãos, não permitiu contaminar o seu coração.</w:t>
      </w:r>
    </w:p>
    <w:p>
      <w:r>
        <w:t>São narradas várias situações vividas por José. Elas trazem fortalecimento ao nosso coração, mostrando que o sofrimento dele tinha um objetivo. José estava no centro da vontade de Deus. E com isso, somos encorajadas a enfrentarmos as aflições, de maneira que elas nos façam glorificar o nome de Deus. Então, os sofrimentos resultantes do nosso chamado não serão em vão. Mas, servirão para testemunhar acerca do poder de Deus em nosso viver. Assim, mesmo que não entendamos o porquê da situação, louvemos e adoremos a Deus, guardando o nosso coração como José.</w:t>
      </w:r>
    </w:p>
    <w:p>
      <w:r>
        <w:t>Porque é o Senhor quem estará nos sustentando todo o tempo. E assim, como José e tantos outros servos de Deus, teremos vidas que o glorifiquem, frustrando planos que tentam muitas vezes prejudicar-nos com desânimo, para que não sejam realizados os propósitos do Senhor em nossas vidas. Todavia, processos tortuosos e doloridos também estão controlados pela providência divina, ou seja, são permitidos por Ele, pois nada escapa do controle de Suas mãos!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