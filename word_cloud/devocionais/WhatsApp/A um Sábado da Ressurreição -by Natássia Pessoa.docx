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um Sábado da Ressurreição*</w:t>
      </w:r>
    </w:p>
    <w:p>
      <w:r>
        <w:t>_”Depois do sábado, tendo começado o primeiro dia da semana, Maria Madalena e a outra Maria foram ver o sepulcro. E eis que sobreveio um grande terremoto, pois um anjo do Senhor desceu dos céus e, chegando ao sepulcro, rolou a pedra da entrada e assentou-se sobre ela”._</w:t>
      </w:r>
    </w:p>
    <w:p>
      <w:r>
        <w:t>_O anjo disse às mulheres: “ Não tenham medo! Sei que vocês estão procurando Jesus, que foi crucificado. Ele não está aqui; ressuscitou como tinha dito”._( Mt 28: 1 à 2; 5 à 6)</w:t>
      </w:r>
    </w:p>
    <w:p/>
    <w:p>
      <w:r>
        <w:t>Começo essa devocional com uma pergunta: Como você acha que Deus reage diante de esperanças frustradas?</w:t>
      </w:r>
    </w:p>
    <w:p/>
    <w:p>
      <w:r>
        <w:t>“ Quando os sonhos se frustram ou parecem não se realizar, quando as forças se acabam, tudo o que eu sei é te adorar”... (Ana Paula Valadão)</w:t>
      </w:r>
    </w:p>
    <w:p/>
    <w:p>
      <w:r>
        <w:t>Muitas vezes só conseguimos adorá-Lo. Mas o nosso Pai? Como Ele reage ao nosso sofrimento?</w:t>
      </w:r>
    </w:p>
    <w:p/>
    <w:p>
      <w:r>
        <w:t>A Bíblia nos fala que Deus deu o seu único filho para sofrer em nosso lugar, um sofrimento tal que o levou a morte. Minha irmã, saiba que os sofrimentos de Jesus enquanto esteve aqui na terra foram reais, abarcaram todo o sofrimento de toda a humanidade desde o seu início até o seu fim, não há nenhuma dor que o Deus-Homem não tenha sentido, desse modo, a história da humanidade é dividida em Antes e Depois de Cristo (A.C e D.C), pois é a História Real, de um Deus Real, que conhece a Dor Real de modo a poder responder à pergunta acima: Como você acha que Deus reage diante de esperanças frustradas?</w:t>
      </w:r>
    </w:p>
    <w:p>
      <w:r>
        <w:t>Deus reage não só com compaixão (que significa sofrer pela dor do outro), mas com ação (por que Ele sabe o que é dor, Ele conhece por que sentiu a nossa dor) e por isso Ele não só reage a nossa dor, Ele age no meio da dor, a fim de curá-la, cicatrizá-la e ainda ressignificá-la, podendo transformá-la em ministério, aleluia! “Deus age em todas as coisas para o bem daqueles que o amam”. ( Rm 8:28)</w:t>
      </w:r>
    </w:p>
    <w:p/>
    <w:p>
      <w:r>
        <w:t>Por mais que esteja doendo, acredite: Você pode estar a apenas um sábado da ressurreição! Você pode estar a apenas horas daquela oração de gratidão pela dor removida! Só Jesus pode te ressuscitar, reviver os teus sonhos e renovar as tuas esperanças, não desista, permaneça nele e logo, logo o domingo vai chegar!!!</w:t>
      </w:r>
    </w:p>
    <w:p/>
    <w:p>
      <w:r>
        <w:t>Natássia Pessoa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