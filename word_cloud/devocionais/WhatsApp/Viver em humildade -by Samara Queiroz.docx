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*Viver em humildade*</w:t>
      </w:r>
    </w:p>
    <w:p>
      <w:r>
        <w:t>“Nada façam por ambição egoísta ou por vaidade, mas humildemente considerem os outros superiores a vocês mesmos. Cada um cuide, não somente dos seus interesses, mas também dos interesses dos outros. Seja a atitude de vocês a mesma de Cristo Jesus, que, embora sendo Deus, não considerou que o ser igual a Deus era algo a que devia apegar-se; mas esvaziou-se a si mesmo, vindo a ser servo, tornando-se semelhante aos homens. E, sendo encontrado em forma humana, humilhou-se a si mesmo e foi obediente até a morte, e morte de cruz!”</w:t>
      </w:r>
    </w:p>
    <w:p>
      <w:r>
        <w:t>Filipenses 2:3-8 NVI</w:t>
      </w:r>
    </w:p>
    <w:p/>
    <w:p>
      <w:r>
        <w:t>*Aprendendo a moldar o espírito orgulhoso para ser humilde.*</w:t>
      </w:r>
    </w:p>
    <w:p/>
    <w:p>
      <w:r>
        <w:t>https://open.spotify.com/episode/7MTUfkT9IGyP66FzUR2JeB?si=aGxP3V-sRz2VAL_2LLrhDQ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