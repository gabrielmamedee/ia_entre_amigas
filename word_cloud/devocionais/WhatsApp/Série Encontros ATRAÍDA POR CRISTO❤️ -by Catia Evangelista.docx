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ATRAÍDA POR CRISTO❤️*</w:t>
      </w:r>
    </w:p>
    <w:p>
      <w:r>
        <w:t>“Ora, disse o Senhor a Abraão: Sai da tua terra, da tua parentela e da casa de teu pai e vai para a terra que te mostrarei. ” (Gênesis 12:1)</w:t>
      </w:r>
    </w:p>
    <w:p/>
    <w:p>
      <w:r>
        <w:t>Tudo começou quando eu e minha família saímos da terra onde nascemos, do meio da nossa parentela. Fomos levados por Deus à uma terra estranha. Chegando lá, encontramos várias famílias que nos acolheram. Colocamos nossas filhas em uma escola cristã, onde conhecemos pessoas maravilhosas.</w:t>
      </w:r>
    </w:p>
    <w:p/>
    <w:p>
      <w:r>
        <w:t>Fui convidada por uma delas a participar de um grupo pequeno, lá fomos amados e cuidados, me levando ao encontro com Jesus. Fui atraída por tamanho amor, recebi tantas promessas maravilhosas...</w:t>
      </w:r>
    </w:p>
    <w:p>
      <w:r>
        <w:t>Tive o encontro que mudou minha vida para sempre. O amor incondicional de Jesus alcançou também minha família. Vale a pena sair da sua zona de conforto, obedecer ao chamado do Senhor e viver o sobrenatural com Deus.</w:t>
      </w:r>
    </w:p>
    <w:p/>
    <w:p>
      <w:r>
        <w:t>Catia Evangelista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