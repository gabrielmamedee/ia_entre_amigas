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*Seguindo a Jesus*</w:t>
      </w:r>
    </w:p>
    <w:p>
      <w:r>
        <w:t>_”Se alguém quiser acompanhar-me, negue-se a si mesmo, tome diariamente a sua cruz e siga-me”. (Lc 9:23)._</w:t>
      </w:r>
    </w:p>
    <w:p/>
    <w:p>
      <w:r>
        <w:t>O momento em que aceitamos Jesus como Salvador é necessário, é fundamental,</w:t>
      </w:r>
    </w:p>
    <w:p>
      <w:r>
        <w:t>entretanto, aceitar ainda não é conhecer. Para conhecer a Jesus é preciso andar com Ele</w:t>
      </w:r>
    </w:p>
    <w:p>
      <w:r>
        <w:t>lado-a-lado; é desenvolver uma experiência pessoal; é acreditar na Sua Cruz.</w:t>
      </w:r>
    </w:p>
    <w:p>
      <w:r>
        <w:t>Essa aproximação se dar pelo conhecimento da Sua Palavra, exige, portanto, um processo de</w:t>
      </w:r>
    </w:p>
    <w:p>
      <w:r>
        <w:t>sinergia e amadurecimento cristão.</w:t>
      </w:r>
    </w:p>
    <w:p/>
    <w:p>
      <w:r>
        <w:t>Lamentavelmente, temos visto pessoas que dizem conhecer Jesus ou serem cristãos ou</w:t>
      </w:r>
    </w:p>
    <w:p>
      <w:r>
        <w:t>serem evangélicos ou católicos, mas têm vivido de forma superficial sua declaração de</w:t>
      </w:r>
    </w:p>
    <w:p>
      <w:r>
        <w:t>fé ou até mesmo visto a igreja como um amuleto para receber bênçãos.</w:t>
      </w:r>
    </w:p>
    <w:p>
      <w:r>
        <w:t>Vão à igreja e ficam maravilhados: Que música linda! Me tocou!</w:t>
      </w:r>
    </w:p>
    <w:p>
      <w:r>
        <w:t>Que pregador intelectual!</w:t>
      </w:r>
    </w:p>
    <w:p>
      <w:r>
        <w:t>Senti-me no céu!</w:t>
      </w:r>
    </w:p>
    <w:p>
      <w:r>
        <w:t>Mas logo apresenta um leque de desculpas para não se firmar na igreja e fazer parte da obra santa.</w:t>
      </w:r>
    </w:p>
    <w:p>
      <w:r>
        <w:t>Essas pessoas, certamente, não passaram pelo novo nascimento. São fãs e não seguidores; estão mortos em delitos e pecados (Ef 2:1-2).</w:t>
      </w:r>
    </w:p>
    <w:p/>
    <w:p>
      <w:r>
        <w:t>Sem o novo nascimento não se nasce do Espírito Santo, sem o Espírito Santo suas mentes resistirão à autoridade de Deus e são incapazes de aceitar e viver pelo evangélico.</w:t>
      </w:r>
    </w:p>
    <w:p>
      <w:r>
        <w:t>Existe um único caminho para uma transformação genuína: buscar a misericórdia de</w:t>
      </w:r>
    </w:p>
    <w:p>
      <w:r>
        <w:t>Deus, seu amor e sua graça.</w:t>
      </w:r>
    </w:p>
    <w:p/>
    <w:p/>
    <w:p>
      <w:r>
        <w:t>*Ore:* _Ó Deus, hoje eu me submeto à sua sublime graça que me trouxe aqui, me despertou, e me salvou. Dou-te graças pelas riquezas da Sua misericórdia, pela grandeza do seu amor. Me transforma para que eu possa enxergar a Tua Palavra como regra de fé e prática, assim te peço em nome e por amor de Jesus, amém!_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