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e-book, *Fogo, Poder e Missão *</w:t>
      </w:r>
    </w:p>
    <w:p>
      <w:r>
        <w:t>Conhecer o Espírito Santo é uma das maiores dádivas que podemos receber. O Espírito Santo é Deus vivendo dentro dos seus filhos e filhas e guiando o seu povo a toda verdade, com o objetivo de formar em nós o caráter de Jesus. Nesses vinte e um devocionais, o pastor Sérgio Queiroz escreve de maneira simples sobre esse tema e convida-nos a uma profunda reflexão sobre a obra do Espírito de Deus na vida de todos os que foram chamados segundo o propósito do Senhor. Embarque nessa jornada de bênçãos e receba graça, força e entendimento bíblico sobre a incomparável obra do Espírito Santo, que purifica o seu povo com fogo espiritual, e concede poder para o cumprimento da missão que temos de falar das boas novas do Evangelho para toda humanidade.</w:t>
      </w:r>
    </w:p>
    <w:p/>
    <w:p>
      <w:r>
        <w:t>Sérgio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