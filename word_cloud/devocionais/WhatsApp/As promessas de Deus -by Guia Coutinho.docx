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promessas de Deus*</w:t>
      </w:r>
    </w:p>
    <w:p>
      <w:r>
        <w:t>_Apeguemo-nos com firmeza à esperança que professamos, pois aquele que prometeu é fiel._ Hebreus 10:23</w:t>
      </w:r>
    </w:p>
    <w:p/>
    <w:p>
      <w:r>
        <w:t>Quando lembramos que Deus tem promessas para nós, brota alegria em nossos corações. Fruto da confiança depositada naquele que não mente, cuja fidelidade é plena. Embora, muitas coisas possam acontecer para impedi-las de se cumprirem, Deus é aquele que nunca falhou e não falhará. Portanto, elas são infalíveis, isto é, não haverá meios que impeçam o seu agir, e nada poderá deter a realização aquilo que Ele prometeu.</w:t>
      </w:r>
    </w:p>
    <w:p>
      <w:r>
        <w:t>Logo, a confiança depositada Nele deve ser plena. Não podemos ter nenhuma dúvida em nossos corações. É viver embasado na fé, tomando posse da Palavra da Verdade. E, quando nos enchemos da sua maravilhosa luz, há uma visão que vai além das circunstâncias que nos rodeiam, porque Deus age continuamente.</w:t>
      </w:r>
    </w:p>
    <w:p>
      <w:r>
        <w:t>Satanás investe para que o homem continue cego, incrédulo e sem esperança. Porém, nosso Senhor é rico em misericórdias e vai destruindo todas as artimanhas malignas que o Diabo levanta para que não tomemos posse das maravilhosas promessas que foram designadas por Deus para nós. Portanto, não nos deixemos enganar com os engodos que querem nos levar a ter um coração incrédulo.</w:t>
      </w:r>
    </w:p>
    <w:p>
      <w:r>
        <w:t>Todavia, o nosso coração deverá ser nutrido pela fé em Cristo Jesus, de maneira que nos apeguemos com firmeza à esperança que professamos, pois aquele que prometeu é fiel. Então, persevere, ore, busque conhecer aquele que prometeu. E, com o auxílio do Espírito Santo haverá aprendizado e prática, de maneira a ajuda-nos a esperar o cumprimento das promessas que estão nos aguardando.</w:t>
      </w:r>
    </w:p>
    <w:p/>
    <w:p>
      <w:r>
        <w:t>Então, creia, guarde em seu coração o que está escrito em Números 23:19, isto é, que Deus não é homem para que minta, nem filho do homem para que se arrependa. Acaso ele fala, e deixa de agir? Acaso promete e deixa de cumprir? E, apenas tome posse dessa palavra, que é cheia do poder de Deus.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