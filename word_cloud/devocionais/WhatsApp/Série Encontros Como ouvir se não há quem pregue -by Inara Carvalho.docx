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*Série Encontros: Como ouvir, se não há quem pregue?*</w:t>
      </w:r>
    </w:p>
    <w:p>
      <w:r>
        <w:t>"Como, pois, invocarão aquele em quem não creram? E como crerão naquele de quem não ouviram falar? E como ouvirão, se não houver quem pregue?</w:t>
      </w:r>
    </w:p>
    <w:p>
      <w:r>
        <w:t>E como pregarão, se não forem enviados? Como está escrito: "Como são belos os pés dos que anunciam boas novas!" Romanos 10:14,15 NVI</w:t>
      </w:r>
    </w:p>
    <w:p/>
    <w:p>
      <w:r>
        <w:t>O meu encontro com JESUS foi pelo OUVIR.</w:t>
      </w:r>
    </w:p>
    <w:p/>
    <w:p>
      <w:r>
        <w:t>No ano de 2004 eu aguardava uma cliente na recepção do salão que trabalhava. Enquanto isso, uma das funcionárias seguia atendendo sua cliente; e ambas falavam sobre JESUS, da recepção eu "OUVIA TUDO". E fiquei curiosa para conhecê-lo.</w:t>
      </w:r>
    </w:p>
    <w:p/>
    <w:p>
      <w:r>
        <w:t>Ao findar do dia, fui conversar com a funcionária sobre o Jesus que tanto elas falaram e me despertaram.</w:t>
      </w:r>
    </w:p>
    <w:p/>
    <w:p>
      <w:r>
        <w:t>Então eu mesma me convidei para ir com ela a Igreja, nós combinamos e fomos.</w:t>
      </w:r>
    </w:p>
    <w:p>
      <w:r>
        <w:t>Chegando lá, quando o Pastor fez o apelo à Igreja, lembro-me como se fosse hoje, fui à primeira a levantar às mãos, com lágrimas no rosto aceitei Jesus e desde esse dia minha vida não foi mais à mesma!</w:t>
      </w:r>
    </w:p>
    <w:p/>
    <w:p>
      <w:r>
        <w:t>Hoje, sempre que eu posso e tenho oportunidade falo de Jesus.</w:t>
      </w:r>
    </w:p>
    <w:p>
      <w:r>
        <w:t>Por mais simples que sejam às palavras, elas fazem a diferença, pois fez em minha vida!</w:t>
      </w:r>
    </w:p>
    <w:p/>
    <w:p>
      <w:r>
        <w:t>Lembra da mulher do fluxo de sangue? "Quando ouviu falar de Jesus, chegou-se por trás dele, no meio da multidão, e tocou em seu manto" Marcos 5:27 NVI</w:t>
      </w:r>
    </w:p>
    <w:p/>
    <w:p>
      <w:r>
        <w:t>E o centurião de Cafarnaum? "Ele ouviu falar de Jesus e enviou-lhe alguns líderes religiosos dos judeus, pedindo-lhe que fosse curar o seu servo." Lucas 7:3 NVI</w:t>
      </w:r>
    </w:p>
    <w:p/>
    <w:p>
      <w:r>
        <w:t>Hoje eu entendo o quão é importante o OUVIR e porque precisamos falar do amor de Jesus ao outro. Eu sou fruto do “OUVIU FALAR”...</w:t>
      </w:r>
    </w:p>
    <w:p/>
    <w:p>
      <w:r>
        <w:t>Inara Carvalho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