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Definição de Alvos é Bíblico?*</w:t>
      </w:r>
    </w:p>
    <w:p>
      <w:r>
        <w:t>_"Irmãos, não penso que eu mesmo já o tenha alcançado, mas uma coisa faço: esquecendo-me das coisas que ficaram para trás e avançando para as que estão adiante, prossigo para o alvo, a fim de ganhar o prêmio do chamado celestial de Deus em Cristo Jesus."_ Filipenses 3:13-14 NVI.</w:t>
      </w:r>
    </w:p>
    <w:p/>
    <w:p>
      <w:r>
        <w:t>O Senhor em Sua Palavra revelou alvos, propósitos específicos, para vários dos seus filhos.</w:t>
      </w:r>
    </w:p>
    <w:p/>
    <w:p>
      <w:r>
        <w:t>Vamos fazer uma atividade agora. Citem por aqui personagens bíblicos, sem repetição, que tinham metas e alvos específicos.</w:t>
      </w:r>
    </w:p>
    <w:p/>
    <w:p>
      <w:r>
        <w:t>Oração</w:t>
      </w:r>
    </w:p>
    <w:p/>
    <w:p>
      <w:r>
        <w:t>Deus e Pai, Tu tens propósitos específicos e diferentes para cada um dos Teus filhos. Fala claramente conosco sobre o que queres que façamos: O QUE fazer, COMO fazer e QUANDO completaremos os Teus propósitos. Queremos viver os Teus planos para nós, pois sabemos que neles seremos encontrados em toda a plenitude do nosso ser. Que a nossa vida seja para louvor e honra do Teu nome,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