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servo procura obedecer ao seu senhor*</w:t>
      </w:r>
    </w:p>
    <w:p>
      <w:r>
        <w:t>“Mas, assim como é santo aquele que os chamou, sejam santos vocês também em tudo o que fizerem, pois está escrito: "Sejam santos, porque eu sou santo". 1 Pedro 1:15,16</w:t>
      </w:r>
    </w:p>
    <w:p>
      <w:r>
        <w:t>“Porque Deus nos escolheu nele antes da criação do mundo, para sermos santos e irrepreensíveis em sua presença.” Efésios 1:4</w:t>
      </w:r>
    </w:p>
    <w:p/>
    <w:p>
      <w:r>
        <w:t>Aquele que é servo de alguém, não faz o que quer, mas age segundo os parâmetros que foram determinados pelo seu senhor, pois quem está no comando é o senhor e não o servo. Portanto, para obedecer é necessário efetuar o primeiro passo, isto é, devemos agir e não ficar de braços cruzados. Assim, ao perseverar em buscar o Reino, estaremos desenvolvendo a nossa santificação, de modo a sermos levados pelo Espírito Santo a viver segundo os padrões estabelecidos para um servo de Cristo, e a dedicação apresentada por nós a Cristo, requer atitudes, assim, como estará nossa vida diante do compromisso estabelecido com o Senhor?</w:t>
      </w:r>
    </w:p>
    <w:p>
      <w:r>
        <w:t>É o próprio Senhor quem nos ensina a estar alertas continuamente, de forma a desenvolver uma vida diária pautada na Palavra, e a oração é uma maneira de estarmos vigilantes, fazendo com que nosso coração fique guardado das setas inflamadas do Maligno.</w:t>
      </w:r>
    </w:p>
    <w:p>
      <w:r>
        <w:t>Por isso, ao desenvolver o relacionamento com Deus, surgirá espontaneamente um coração agradecido e cheio de vigor em Cristo, pois estaremos alicerçados na rocha de nossa salvação e teremos situações proporcionadas pelo Espírito Santo que nos conduz à santificação.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