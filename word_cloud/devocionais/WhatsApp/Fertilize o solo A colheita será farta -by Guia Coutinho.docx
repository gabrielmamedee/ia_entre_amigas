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*Fertilize o solo: A colheita será farta.*</w:t>
      </w:r>
    </w:p>
    <w:p>
      <w:r>
        <w:t>“Também agradecemos a Deus sem cessar, pois, ao receberem de nossa parte a palavra de Deus, vocês a aceitaram não como palavra de homens, mas segundo verdadeiramente é, como palavra de Deus, que atua com eficácia em vocês, os que crêem”. 1 Tessalonicenses 2:13.</w:t>
      </w:r>
    </w:p>
    <w:p>
      <w:r>
        <w:t>A Palavra de Deus um dia chegou até nós, de modo que ela foi plantada em nossos corações. Assim, como uma semente ela precisa de cuidado para crescer e se tornar uma planta viçosa, cheia de seiva suculenta, com exuberância de vida.</w:t>
      </w:r>
    </w:p>
    <w:p>
      <w:r>
        <w:t>Porém, para que isso aconteça, é necessário despender tempo e utilizar ferramentas apropriadas, isto é, há elementos imprescindíveis a serem usados no desenvolvimento desse processo. Infelizmente, surgem momentos que não utilizamos o que o Senhor tem mostrado em sua Palavra, resultando sementes que não conseguem germinar.</w:t>
      </w:r>
    </w:p>
    <w:p>
      <w:r>
        <w:t>Em Romanos 5:1-5, temos: “Tendo sido, pois, justificados pela fé, temos paz com Deus, por nosso Senhor Jesus Cristo, por meio de quem obtivemos acesso pela fé a esta graça na qual agora estamos firmes; e nos gloriamos na esperança da glória de Deus.</w:t>
      </w:r>
    </w:p>
    <w:p>
      <w:r>
        <w:t>Não só isso, mas também nos gloriamos nas tribulações, porque sabemos que a tribulação produz perseverança; a perseverança, um caráter aprovado; e o caráter aprovado, esperança. E a esperança não nos decepciona, porque Deus derramou seu amor em nossos corações, por meio do Espírito Santo que ele nos concedeu.”</w:t>
      </w:r>
    </w:p>
    <w:p>
      <w:r>
        <w:t>Sua fé está abalada? Cuide da “semente”. Fomos justificadas pela fé. Cuide do solo sem demora, para que a semente se desenvolva. Ela irá crescer, mas primeiramente precisa romper a casca que a envolve, assim, há etapas no processo de crescimento. Portanto, alimente sua fé constantemente, lendo a Palavra de Deus diariamente, orando diligentemente, desenvolva um relacionamento íntimo com Jesus e o Espírito Santo te mostrará que aquela semente se tornará uma árvore com muitos frutos, e outras sementes irão germinar em novos solos, resultando na propagação do evangelho que liberta, salva e nos dá esperança. Que Deus te abençoe.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