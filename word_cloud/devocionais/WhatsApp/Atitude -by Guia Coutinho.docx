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*Atitude*</w:t>
      </w:r>
    </w:p>
    <w:p>
      <w:r>
        <w:t>_”Eis que estou à porta e bato. Se alguém ouvir a minha voz e abrir a porta, entrarei e cearei com ele, e ele comigo” (Apocalipse 3:20)._</w:t>
      </w:r>
    </w:p>
    <w:p/>
    <w:p>
      <w:r>
        <w:t>Quando somos íntimas de alguém temos prazer em desfrutar da companhia dessa pessoa. Há na relação a presença do conforto, isto é, nos sentimos seguras em compartilhar da nossa privacidade. Isso é resultado da confiança depositada.</w:t>
      </w:r>
    </w:p>
    <w:p>
      <w:r>
        <w:t>Hoje, o Senhor nos chama e está batendo à porta do nosso coração. Ele está nos buscando, a fim de que tenhamos intimidade com o mesmo. E, a Palavra nos dá o norte para que essa intimidade se desenvolva, resultando vidas rendidas a Deus.</w:t>
      </w:r>
    </w:p>
    <w:p/>
    <w:p>
      <w:r>
        <w:t>Por conseguinte, o conhecimento acerca de quem é Jesus, concomitantemente com a necessidade da presença Dele em nossas vidas abrirão nossas mentes. Essa manifestação fará com que vidas procurem um relacionamento cada vez mais íntimo com o Senhor. Então, quando aplicamos atitude nesse processo haverá comunhão, dependência, obediência e tantas outras características inerentes na vida daqueles que andam pela fé, ou seja, cearemos com Ele compartilhando da sua maravilhosa graça, com vidas cheias da presença do Espírito Santo.</w:t>
      </w:r>
    </w:p>
    <w:p/>
    <w:p>
      <w:r>
        <w:t>Lembre-se que uma porta serve para dá passagem, ou seja, ela é usada como limite entre um lugar e outro. Portanto, te convido a refletir acerca do posicionamento adotado diante de Jesus, ou seja, será que estamos em comunhão com o Senhor ou há algum impedimento e mantemos a porta fechada?</w:t>
      </w:r>
    </w:p>
    <w:p/>
    <w:p>
      <w:r>
        <w:t>Aproveite a oportunidade, atenda ao chamado do Senhor. Abra a porta para que Jesus entre, auxiliando no crescimento no processo de maturidade espiritual. Isso é uma questão de atitude, que depende de cada uma de nós. Ele está chamando e batendo à porta a fim de cear conosco. Então, não hesite; escute, atenda e abra seu coração.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