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*GRATIDÃO*</w:t>
      </w:r>
    </w:p>
    <w:p>
      <w:r>
        <w:t>“Dêem graças ao Senhor, clamem pelo seu nome, divulguem entre as nações o que ele tem feito.</w:t>
      </w:r>
    </w:p>
    <w:p>
      <w:r>
        <w:t>Cantem para ele, louvem-no; contem todos os seus atos maravilhosos.</w:t>
      </w:r>
    </w:p>
    <w:p>
      <w:r>
        <w:t>Gloriem-se no seu santo nome; alegrem-se os corações dos que buscam o Senhor” (1 Cr 16:8-10).</w:t>
      </w:r>
    </w:p>
    <w:p/>
    <w:p>
      <w:r>
        <w:t>A gratidão é uma virtude que o Senhor agracia uma pessoa como parte de um bom caráter.</w:t>
      </w:r>
    </w:p>
    <w:p>
      <w:r>
        <w:t>Pode ser nata ou aprendida.</w:t>
      </w:r>
    </w:p>
    <w:p/>
    <w:p>
      <w:r>
        <w:t>Sendo aprendida, ela se configura como uma disciplina espiritual que o cristão, com seu novo nascimento, deve adquirir com a ação do Espírito Santo.</w:t>
      </w:r>
    </w:p>
    <w:p>
      <w:r>
        <w:t>A gratidão é mais que “obrigada”, “valeu!”.</w:t>
      </w:r>
    </w:p>
    <w:p>
      <w:r>
        <w:t>Isso é educação, faz parte da etiqueta social.</w:t>
      </w:r>
    </w:p>
    <w:p>
      <w:r>
        <w:t>Gratidão é uma atitude de fé e amor. É colocar dentro do seu coração alguém muito especial; é uma postura de respeito profundo por alguém que fez algo de bom por</w:t>
      </w:r>
    </w:p>
    <w:p>
      <w:r>
        <w:t>você; ou simplesmente você é grata pela amizade sincera de uma pessoa.</w:t>
      </w:r>
    </w:p>
    <w:p/>
    <w:p>
      <w:r>
        <w:t>E quando tratamos da gratidão ao nosso Deus, como nos comportar? Como podemos demonstrar nossa gratidão ao Senhor?</w:t>
      </w:r>
    </w:p>
    <w:p>
      <w:r>
        <w:t>A resposta é: obedecendo!</w:t>
      </w:r>
    </w:p>
    <w:p>
      <w:r>
        <w:t>Essa gratidão, portanto, é materializada em forma de obediência a Deus, a Sua Palavra e as Suas orientações.</w:t>
      </w:r>
    </w:p>
    <w:p>
      <w:r>
        <w:t>Então irmãs, só a Bíblia nos orienta para o caminho certo. Este livro é a</w:t>
      </w:r>
    </w:p>
    <w:p>
      <w:r>
        <w:t>Carta de Deus para nós!</w:t>
      </w:r>
    </w:p>
    <w:p/>
    <w:p>
      <w:r>
        <w:t>A gratidão a Deus, envolve fé!</w:t>
      </w:r>
    </w:p>
    <w:p>
      <w:r>
        <w:t>Fé para sermos gratos por tudo que o Senhor nos fez e pelas bênçãos que virão.</w:t>
      </w:r>
    </w:p>
    <w:p>
      <w:r>
        <w:t>Uma pessoa grata tem no seu interior leveza, paz, porque em tudo dá graça; agradece pelo milagre, mas também pelas pequenas coisas que lhe acontece.</w:t>
      </w:r>
    </w:p>
    <w:p>
      <w:r>
        <w:t>A gratidão alegra o coração do Senhor!</w:t>
      </w:r>
    </w:p>
    <w:p>
      <w:r>
        <w:t>Guarde essa verdade no mais íntimo do seu coração!</w:t>
      </w:r>
    </w:p>
    <w:p/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