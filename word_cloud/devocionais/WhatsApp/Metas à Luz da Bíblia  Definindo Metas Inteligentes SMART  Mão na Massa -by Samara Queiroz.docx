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Definindo Metas Inteligentes (SMART) - Mão na Massa*</w:t>
      </w:r>
    </w:p>
    <w:p>
      <w:r>
        <w:t>_”Consagre ao Senhor tudo o que você faz, e os seus planos serão bem- sucedidos."_ Provérbios 16:2 NVI</w:t>
      </w:r>
    </w:p>
    <w:p/>
    <w:p>
      <w:r>
        <w:t>Hoje é dia de parar e definir suas metas inteligentes (SMART).</w:t>
      </w:r>
    </w:p>
    <w:p/>
    <w:p>
      <w:r>
        <w:t>Agora é a hora de sentar e de definir suas próprias metas inteligentes, de acordo com tudo o que a gente viu.</w:t>
      </w:r>
    </w:p>
    <w:p/>
    <w:p>
      <w:r>
        <w:t>Você precisa definir metas eSpecíficas, Mensuráveis, Alcançáveis, Realistas e no Tempo definidas, ok?</w:t>
      </w:r>
    </w:p>
    <w:p/>
    <w:p>
      <w:r>
        <w:t>Defina pelo menos três metas em cada uma das áreas:</w:t>
      </w:r>
    </w:p>
    <w:p/>
    <w:p>
      <w:r>
        <w:t>1. Ministério</w:t>
      </w:r>
    </w:p>
    <w:p>
      <w:r>
        <w:t>Ex: Vou servir uma vez por semana no ministério infantil da minha igreja a partir de janeiro.</w:t>
      </w:r>
    </w:p>
    <w:p>
      <w:r>
        <w:t>Vou levar, pelo menos 1 vez por mês, um amigo para ouvir a Palavra de Deus em uma igreja.</w:t>
      </w:r>
    </w:p>
    <w:p/>
    <w:p>
      <w:r>
        <w:t>2. Espiritual</w:t>
      </w:r>
    </w:p>
    <w:p>
      <w:r>
        <w:t>Ex: Vou ter 30min de oração diária, às 6h da manhã, todos os dias, a partir de segunda.</w:t>
      </w:r>
    </w:p>
    <w:p>
      <w:r>
        <w:t>Vou ler a Bíblia todos os dias por 30min, antes de dormir.</w:t>
      </w:r>
    </w:p>
    <w:p/>
    <w:p>
      <w:r>
        <w:t>3. Intelectual</w:t>
      </w:r>
    </w:p>
    <w:p>
      <w:r>
        <w:t>Ex: Vou ler pelo menos 1 livro a cada dois meses, começando com o livro o Monge e o Executivo.</w:t>
      </w:r>
    </w:p>
    <w:p>
      <w:r>
        <w:t>Vou aprender espanhol, estudando online, duas horas por semana, começando em fevereiro.</w:t>
      </w:r>
    </w:p>
    <w:p/>
    <w:p>
      <w:r>
        <w:t>4. Físico</w:t>
      </w:r>
    </w:p>
    <w:p>
      <w:r>
        <w:t>Ex: Vou perder 4Kg em seis meses, com redução de quantidades, começando em fevereiro.</w:t>
      </w:r>
    </w:p>
    <w:p>
      <w:r>
        <w:t>Vou correr 5Km em abril deste ano.</w:t>
      </w:r>
    </w:p>
    <w:p/>
    <w:p>
      <w:r>
        <w:t>5. Familiar</w:t>
      </w:r>
    </w:p>
    <w:p>
      <w:r>
        <w:t>Ex: Faremos pelos menos duas viagens juntos este ano, uma no primeiro semestre e outra no segundo.</w:t>
      </w:r>
    </w:p>
    <w:p>
      <w:r>
        <w:t>Jantaremos juntos pelo menos duas vezes por semana, após o início das aulas.</w:t>
      </w:r>
    </w:p>
    <w:p/>
    <w:p>
      <w:r>
        <w:t>6. Financeiro</w:t>
      </w:r>
    </w:p>
    <w:p>
      <w:r>
        <w:t>Ex: Vou planilhar todos os gastos e cortar o supérfluo, a partir de fevereiro.</w:t>
      </w:r>
    </w:p>
    <w:p>
      <w:r>
        <w:t>Vou poupar 5% do meu salário para realizar um sonho no futuro, a partir de fevereiro.</w:t>
      </w:r>
    </w:p>
    <w:p/>
    <w:p>
      <w:r>
        <w:t>Oração</w:t>
      </w:r>
    </w:p>
    <w:p>
      <w:r>
        <w:t>Senhor Deus e Pai, são tantos sonhos e tantas metas. Teus filhos são tantos e tão variados. Nesta hora consagramos tudo o que fazemos, planejamos a Ti. Que o Teu nome seja glorificado em cada meta alcançada. E que tudo o que façamos não seja para nossa própria glória, mas que seja para exaltar Teus grandes feitos em nossas vidas. Que nós possamos compartilhar com outros irmãos nossas metas e possamos prestar contas uns aos outros, bem como comemorar Tuas bênçãos em nossas vidas. Muito obrigada pelo momento de aprendizado e oportunidade de parar e pensar no nosso futuro. Tudo consagramos a Ti, Senhor. Sabemos que "Se Deus é por nós, quem será contra nós?" Romanos 8:31b. Em Ti confiamos e em Ti esperamos realizar grandes coisas,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