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*Comprometidas com a obra*</w:t>
      </w:r>
    </w:p>
    <w:p>
      <w:r>
        <w:t>_Fiz uma rápida inspeção e imediatamente disse aos nobres, aos oficiais e ao restante do povo:_ _"Não tenham medo deles. Lembrem-se de que o Senhor é grande e temível, e lutem por seus irmãos, por seus filhos e por suas filhas, por suas mulheres e por suas casas". Quando os nossos inimigos descobriram que sabíamos de tudo e que Deus tinha frustrado a sua trama, todos nós voltamos para o muro, cada um para o seu trabalho. Daquele dia em diante, enquanto a metade dos meus homens fazia o trabalho, a outra metade permanecia armada de lanças, escudos, arcos e couraças._ Neemias 4:14-16a</w:t>
      </w:r>
    </w:p>
    <w:p/>
    <w:p>
      <w:r>
        <w:t>Quando estamos efetuando a obra de Deus, na dependência Dele, não teremos medo das possíveis investidas efetuadas pelo Inimigo. Mesmo que ele tente frustrar os planos traçados por Deus, certamente não logrará êxito. Assim, nosso procedimento deverá ser o de fixar firmemente nossos olhos no Senhor e avançar para que a obra seja executada. Logo, não tenhamos medo dos obstáculos! A obra é de Deus!</w:t>
      </w:r>
    </w:p>
    <w:p>
      <w:r>
        <w:t>A Palavra mostra vários registros em que a iluminação dada por Deus fez com que seus filhos agissem com determinação. Deus vai levantando homens, com firmeza na fé, servos como Neemias e Esdras, conduzindo-os a desenvolverem uma forte vontade de pagar o preço para efetuarem aquilo que foi traçado por Deus, com resultados que glorifiquem o nome do Criador. Isso mostra-nos que nenhum dos planos do Senhor serão frustrados e que oposições levantadas à obra de Deus não prevalecerão.</w:t>
      </w:r>
    </w:p>
    <w:p>
      <w:r>
        <w:t>E, mesmo que ocorra ferrenha oposição por parte dos adversários, nada impedirá o mover de Deus. Seus filhos estarão fortemente decididos a cumprirem com o chamado que lhes fora proposto pelo Pai.</w:t>
      </w:r>
    </w:p>
    <w:p>
      <w:r>
        <w:t>Portanto, sejamos firmes e determinadas em obedecer ao Senhor, crendo que é Deus que frustrará todo o plano que tenta impedir Sua obra, apenas obedeçamos ao que nos foi proposto, agindo como Esdras e Neemias, comprometidas com a obra de Deus.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