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*Exercite a fé, sem duvidar*</w:t>
      </w:r>
    </w:p>
    <w:p>
      <w:r>
        <w:t>_Se algum de vocês tem falta de sabedoria, peça-a a Deus, que a todos dá livremente, de boa vontade; e lhe será concedida. Peça-a, porém, com fé, sem duvidar, pois aquele que duvida é semelhante à onda do mar, levada e agitada pelo vento._ Tg1:5,6</w:t>
      </w:r>
    </w:p>
    <w:p/>
    <w:p>
      <w:r>
        <w:t>Quando duvidamos de algo é porque não estamos convencidas da veracidade que foi exposta. Ao duvidar da Palavra de Deus, há um afastamento entre o homem e o Pai, ardil usado para alimentar a cegueira humana, pois quanto mais for nutrida a dúvida no coração, maior será o distanciamento entre o homem e Deus. Quem exercita a fé, não duvida, crê. Porque, “Sem fé é impossível agradar a Deus, pois quem dele se aproxima precisa crer que ele existe e que recompensa aqueles que o buscam.” Hebreus 11:6</w:t>
      </w:r>
    </w:p>
    <w:p>
      <w:r>
        <w:t>A dúvida com relação a Palavra vai agindo no coração, de maneira a danificar a comunhão com Deus. Ela atua como uma doença, ou seja, vai se alastrando com o tempo. E, se não houver tratamento rápido, desembocará em morte espiritual. Ademais, é ciente que o viver cristão é viver por meio da fé. Em 1 Coríntios 2:14, temos: “Quem não tem o Espírito não aceita as coisas que vêm do Espírito de Deus, pois lhe são loucura; e não é capaz de entendê-las, porque elas são discernidas espiritualmente.”</w:t>
      </w:r>
    </w:p>
    <w:p>
      <w:r>
        <w:t>Diante disso, precisamos diariamente nutrir em nossos corações a chama da fé. Então, se há falta de sabedoria, devemos pedir a Deus, que dá livremente e de boa vontade. E, ao caminharmos com Jesus a nossa fé vai sendo firmada, edificada e aprenderemos com Ele a cultivar um coração quebrantado, com a sabedoria do Alto, discernindo as coisas espiritualmente. Isso, é algo prático, advindo do relacionamento pessoal com Jesus Cristo.</w:t>
      </w:r>
    </w:p>
    <w:p>
      <w:r>
        <w:t>Portanto, simplesmente louve e adore, com fé, em toda e qualquer situação, sem duvidar do agir de Deus. Pois, a Palavra é a plena verdade dada por Deus. Por isso, precisamos conhecê-la, a fim de que sejamos direcionadas por ela, fechando brechas, evitando o surgimento de dúvidas em nossos corações e viveremos por fé.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