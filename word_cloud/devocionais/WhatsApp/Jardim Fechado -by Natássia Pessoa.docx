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*Jardim Fechado*</w:t>
      </w:r>
    </w:p>
    <w:p>
      <w:r>
        <w:t>_”Você é um jardim fechado, minha irmã, minha noiva, você é uma nascente fechada, uma fonte selada”. (Ct 4:12)._</w:t>
      </w:r>
    </w:p>
    <w:p/>
    <w:p>
      <w:r>
        <w:t>É maravilhosa essa condição de sermos um jardim fechado, selado por Deus.</w:t>
      </w:r>
    </w:p>
    <w:p>
      <w:r>
        <w:t>Um jardim regado por suas águas purificadoras, que exala o perfume da Rosa de Saron (Ct 2:1), que não permite que coisas ruins e destrutivas adentrem, pois o Espírito Santo e a Palavra de Deus fazem o perfeito filtro em nós!!!</w:t>
      </w:r>
    </w:p>
    <w:p/>
    <w:p>
      <w:r>
        <w:t>Somos um jardim fechado, cuidado, perdoado, fortalecido, aperfeiçoado, defendido e muito amado pelo Papai, mas que não se fecha em si mesmo, ao contrário, somos uma verdadeira fonte a jorrar bênçãos na vida dos que estão ao nosso redor, logo, este ciclo virtuoso faz parte do propósito de sermos tão cuidadas pelo Senhor!</w:t>
      </w:r>
    </w:p>
    <w:p/>
    <w:p>
      <w:r>
        <w:t>Você é um jardim fechado do Paizinho!</w:t>
      </w:r>
    </w:p>
    <w:p>
      <w:r>
        <w:t>Você é exclusiva!</w:t>
      </w:r>
    </w:p>
    <w:p>
      <w:r>
        <w:t>Ele te ama muito!</w:t>
      </w:r>
    </w:p>
    <w:p/>
    <w:p>
      <w:r>
        <w:t>Natássia Pessoa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