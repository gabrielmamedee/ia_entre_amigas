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*Comprometidas com Deus*</w:t>
      </w:r>
    </w:p>
    <w:p>
      <w:r>
        <w:t>_Então eu disse: Senhor, Deus dos céus, Deus grande e temível, fiel à aliança e misericordioso com os que o amam e obedecem aos seus mandamentos, que os teus ouvidos estejam atentos e os teus olhos estejam abertos para ouvir a oração que o teu servo está fazendo dia e noite diante de ti em favor de teus servos, o povo de Israel._ Neemias 1:5,6a</w:t>
      </w:r>
    </w:p>
    <w:p/>
    <w:p>
      <w:r>
        <w:t>Neemias era um servo temente a Deus. Ele desenvolvia em seu viver características marcantes. Dentre essas características podemos destacar seu forte comprometimento com Deus. Isso, o conduzia a conhecer e praticar o que estava nas escrituras.</w:t>
      </w:r>
    </w:p>
    <w:p>
      <w:r>
        <w:t>Isso resultava em uma visão espiritual extraordinária, ou seja, havia nele um progresso contínuo do trabalhar do Senhor, trazendo uma amplidão acerca do propósito divino. E, apesar de entender os perigos que estava prestes a enfrentar, ele agia com coragem, aplicando firmeza em sua fé, de modo a engrandecer o nome de Deus.</w:t>
      </w:r>
    </w:p>
    <w:p>
      <w:r>
        <w:t>Enxergamos em Neemias um homem de oração, que tinha um relacionamento firmado na fé. Portanto, devemos agir como Neemias, ou seja, ao recebermos notícias angustiantes, a primeira atitude a ser dada é ir diante de Deus e em oração, suplicar a Ele por graça e misericórdia, para que sejamos tranquilizadas, concedendo-nos orientação em como agir.</w:t>
      </w:r>
    </w:p>
    <w:p>
      <w:r>
        <w:t>A oração fervorosa de Neemias foi ouvida por Deus, de maneira a serem dadas todas as orientações necessárias para serem aplicadas à situação. Diante disso, oremos com fervor ao nosso Pai, crendo que Ele proverá em tudo. Portanto, no tempo e na forma que o Senhor assim lhe aprouver, haverá uma resposta e o melhor será executado.</w:t>
      </w:r>
    </w:p>
    <w:p>
      <w:r>
        <w:t>Por conseguinte, seguiremos em seus braços, orando para que Ele aumente a nossa fé e que jamais tenhamos um coração que se afaste Dele. Porque “O próprio Senhor irá à sua frente e estará com você; ele nunca o deixará, nunca o abandonará. Não tenha medo! Não se desanime!"(Deuteronômio 31:8).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