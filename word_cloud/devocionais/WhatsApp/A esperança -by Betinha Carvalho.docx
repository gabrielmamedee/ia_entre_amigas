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esperança*</w:t>
      </w:r>
    </w:p>
    <w:p>
      <w:r>
        <w:t>"Este é o Deus cujo caminho é perfeito; a palavra do Senhor é comprovadamente genuína. Ele é escudo para todos os que nele se refugiam." 2 Samuel 22:31</w:t>
      </w:r>
    </w:p>
    <w:p/>
    <w:p>
      <w:r>
        <w:t>Muitas são as tentativas de se “agarrar” nas ciências e tecnologias como fontes de esperança para solução de problemas, sobretudo, os da contemporaneidade, que assolam a humanidade.</w:t>
      </w:r>
    </w:p>
    <w:p/>
    <w:p>
      <w:r>
        <w:t>No campo existencial, a Filosofia tenta compreender a existência humana; a Antropologia quer entender a cultura humana em diferentes contextos; a Arqueologia quer explicar as civilizações antigas; a Sociologia quer compreender a sociedade e seus conflitos, e a Psicologia estuda o comportamento humano, na busca do bem-estar e da saúde mental das pessoas.</w:t>
      </w:r>
    </w:p>
    <w:p/>
    <w:p>
      <w:r>
        <w:t>Com todo esse “arsenal” de conhecimento, continua o ser humano com seu “vazio interior”. Por que será?</w:t>
      </w:r>
    </w:p>
    <w:p>
      <w:r>
        <w:t>A bíblia responde: nós nascemos, mas só começamos a viver depois que conhecemos a Cristo, pois Ele é a Vida!</w:t>
      </w:r>
    </w:p>
    <w:p>
      <w:r>
        <w:t>Sem Jesus nada faz sentido, parece que sempre falta algo; é uma vida de aparência!</w:t>
      </w:r>
    </w:p>
    <w:p>
      <w:r>
        <w:t>E vida de aparência é uma vida de mentira, portanto, só em Cristo nós realmente vivemos, pois só Nele, encontramos a Vida!</w:t>
      </w:r>
    </w:p>
    <w:p/>
    <w:p>
      <w:r>
        <w:t>Somente Deus pode dar o que tanto precisamos! Somente Nele é que encontraremos a verdadeira Paz e Alegria!</w:t>
      </w:r>
    </w:p>
    <w:p>
      <w:r>
        <w:t>Para que isso ocorra precisamos entregar nossos corações ao Senhor e observarmos os Seus caminhos (Pv 23:26).</w:t>
      </w:r>
    </w:p>
    <w:p/>
    <w:p>
      <w:r>
        <w:t>Pelo exposto, percebe-se que a verdadeira esperança não é um pensamento positivo ou um sonho otimista ou promessa de um grande líder (governo).</w:t>
      </w:r>
    </w:p>
    <w:p>
      <w:r>
        <w:t>De certo, que a esperança para a humanidade consiste em Jesus, visto ser Ele, a própria Esperança. Ele é a fonte de Esperança para o planeta e para cada um de nós.</w:t>
      </w:r>
    </w:p>
    <w:p/>
    <w:p>
      <w:r>
        <w:t>"Quem obedece às suas ordens não sofrerá mal algum, pois o coração sábio saberá a hora e a maneira certa de agir" (Ec. 8:5).</w:t>
      </w:r>
    </w:p>
    <w:p/>
    <w:p>
      <w:r>
        <w:t>Como falou Einstein, “não se pode reduzir o Ser Supremo (Deus) a uma hipótese científica”.</w:t>
      </w:r>
    </w:p>
    <w:p>
      <w:r>
        <w:t>O Senhor, portanto, não é uma hipótese; Ele é uma realidade na vida do cristão convertido, restaurado e consagrado para a vida eterna. Jesus tem poder para tirar do nosso coração toda a carga de dor, frustração e fracasso. Só ele pode preencher em plenitude o vazio do coração do homem!</w:t>
      </w:r>
    </w:p>
    <w:p/>
    <w:p>
      <w:r>
        <w:t>Que Jesus grave Sua Palavra nas “tábuas” no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