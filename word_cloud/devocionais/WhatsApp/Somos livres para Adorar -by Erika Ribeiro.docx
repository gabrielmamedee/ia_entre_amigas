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*Somos livres para Adorar*</w:t>
      </w:r>
    </w:p>
    <w:p>
      <w:r>
        <w:t>*A quem você está adorando*?</w:t>
      </w:r>
    </w:p>
    <w:p>
      <w:r>
        <w:t>*A quem você está idolatrando*?</w:t>
      </w:r>
    </w:p>
    <w:p/>
    <w:p>
      <w:r>
        <w:t>"Mas a hora vem, e agora é, em que os verdadeiros adoradores, adorarão o Pai em Espírito e em verdade." João 4:23;</w:t>
      </w:r>
    </w:p>
    <w:p>
      <w:r>
        <w:t>Jó é um exemplo de verdadeiro adorador. Uma verdadeira Adoradora vive sempre em integridade e não se deixa corromper. Uma Adoradora purifica o ambiente em que vive, não é egoísta e leva as pessoas a aproximarem-se de Deus.</w:t>
      </w:r>
    </w:p>
    <w:p>
      <w:r>
        <w:t>*Nós temos levado as pessoas à Deus através do nosso chamado*? Uma Adoradora ocupa tempo com as coisas do Pai, caminhando em sua presença, santificando-se e consagrando-se para agradá-lo. Jó separava tempo para buscar ao Pai e essa era sua prioridade. Uma Adoradora reconhece que tudo que possui vem de Deus, e não torna os bens materiais</w:t>
      </w:r>
    </w:p>
    <w:p>
      <w:r>
        <w:t>uma idolatria.</w:t>
      </w:r>
    </w:p>
    <w:p>
      <w:r>
        <w:t>Muitas vezes estamos idolatrando  maridos,filhos, bens ,coisas pessoas .</w:t>
      </w:r>
    </w:p>
    <w:p>
      <w:r>
        <w:t>Nós nascemos para adorar ao Senhor em todo tempo.E sermos gratas por todos os seus benefícios.</w:t>
      </w:r>
    </w:p>
    <w:p>
      <w:r>
        <w:t>Tudo é do Pai .</w:t>
      </w:r>
    </w:p>
    <w:p>
      <w:r>
        <w:t>Tudo é pra Ele e é  por Ele.</w:t>
      </w:r>
    </w:p>
    <w:p>
      <w:r>
        <w:t>É o maior mandamento. E o segundo mandamento é</w:t>
      </w:r>
    </w:p>
    <w:p>
      <w:r>
        <w:t>amar o nosso irmão como a nós mesmas.</w:t>
      </w:r>
    </w:p>
    <w:p>
      <w:r>
        <w:t>*Temos amado de forma incondicional o nosso próximo*?</w:t>
      </w:r>
    </w:p>
    <w:p/>
    <w:p>
      <w:r>
        <w:t>Uma Adoradora sente a dor da irmã como se fosse dela. Nós temos nos unido para ajudar o nosso próximo nos momentos mais difíceis?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