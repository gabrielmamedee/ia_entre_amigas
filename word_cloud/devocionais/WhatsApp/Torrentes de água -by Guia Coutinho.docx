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*Torrentes de água*</w:t>
      </w:r>
    </w:p>
    <w:p>
      <w:r>
        <w:t>_Não tenha medo, ó Jacó, meu servo, Jesurum, a quem escolhi. Pois derramarei água na terra sedenta, e torrentes na terra seca; derramarei meu Espírito sobre sua prole, e minha bênção sobre seus descendentes. Eles brotarão como relva nova, como salgueiros junto a regatos. Um dirá: "Pertenço ao Senhor"; outro chamará a si mesmo pelo nome de Jacó; ainda outro escreverá em sua mão: "Do Senhor", e tomará para si o nome Israel.”_ Isaías 44:2b-5</w:t>
      </w:r>
    </w:p>
    <w:p/>
    <w:p>
      <w:r>
        <w:t>Aprouve a Deus fazer a escolha de seus servos, de maneira que esse pertencimento impulsiona os mesmos para que sejam desenvolvidas características que indicam essa identidade. Assim, como está nosso comprometimento com aquele a quem declaramos pertencer?</w:t>
      </w:r>
    </w:p>
    <w:p>
      <w:r>
        <w:t>Quando temos convicção desse pertencimento, exercitamos a função de servos do Senhor, pois há um alvo a ser atingido e o Senhor diz que não devemos ter medo porque será derramado o seu Espírito sobre as vidas daqueles que o servem. Ele é tão misericordioso conosco que o seu Espírito tem bençãos que extrapolam nossas vidas, alcançando a nossa descendência. Que maravilha, isso é promessa de Deus para o servo que reconhece o senhorio do Pai. A posição é de Jesurum, significando aquele que é amado e reto, oremos para que sejamos tal servo.</w:t>
      </w:r>
    </w:p>
    <w:p>
      <w:r>
        <w:t>O fruto da obediência e de um coração contrito trará bênçãos. E, nesse processo haverá uma interligação entre o servo fiel e a fonte inesgotável de vida, que é Cristo, a fim de que promessas sejam cumpridas, consoante a Palavra de Deus.</w:t>
      </w:r>
    </w:p>
    <w:p>
      <w:r>
        <w:t>O Pai derramará chuvas, transformando uma terra árida em fértil. A água prometida não será escassa, nem limitada, mas transbordará. E, pela graça e fé, nossa descendência confessará que pertence ao Senhor, sendo selada pelo Espírito, de maneira que as potestades e principados vejam que ela é do Senhor. Servimos a um Deus que é fiel, e esse pertencer faz parte dessa identidade dada por Ele. Portanto, o Senhor nos diz para não temer, porque é Ele quem derramará torrentes de água viva, e dessa terra brotará frutos para a glória de Deus. Consagremos nossas famílias ao Senhor.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