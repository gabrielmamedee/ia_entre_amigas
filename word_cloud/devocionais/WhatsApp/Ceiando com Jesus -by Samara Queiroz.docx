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*Ceiando com Jesus*</w:t>
      </w:r>
    </w:p>
    <w:p>
      <w:r>
        <w:t>“Enquanto comiam, Jesus tomou o pão, deu graças, partiu-o e o deu aos seus discípulos, dizendo: “Tomem e comam; isto é o meu corpo”. Em seguida tomou o cálice, deu graças e o ofereceu aos discípulos, dizendo: “Bebam dele todos vocês. Isto é o meu sangue da aliança, que é derramado em favor de muitos, para perdão de pecados. Eu digo que, de agora em diante, não beberei deste fruto da videira até aquele dia em que beberei o vinho novo com vocês no Reino de meu Pai”. Depois de terem cantado um hino, saíram para o monte das Oliveiras.”</w:t>
      </w:r>
    </w:p>
    <w:p>
      <w:r>
        <w:t>Mateus 26:26-30 NVI</w:t>
      </w:r>
    </w:p>
    <w:p/>
    <w:p>
      <w:r>
        <w:t>*Mensagens da última ceia para mim e para você.*</w:t>
      </w:r>
    </w:p>
    <w:p/>
    <w:p>
      <w:r>
        <w:t>https://open.spotify.com/episode/3a18nomv9Za72uCH5rCABJ?si=-L3B1mP0QBu2r0R89-muJw</w:t>
      </w:r>
    </w:p>
    <w:p/>
    <w:p>
      <w:r>
        <w:t>Samara Queiroz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