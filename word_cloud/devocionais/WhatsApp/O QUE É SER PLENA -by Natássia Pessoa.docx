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QUE É SER PLENA?*</w:t>
      </w:r>
    </w:p>
    <w:p>
      <w:r>
        <w:t>"Todos recebemos da sua plenitude graça sobre graça." João 1:16</w:t>
      </w:r>
    </w:p>
    <w:p/>
    <w:p>
      <w:r>
        <w:t>Na atualidade, é ter uma carreira de sucesso, milhares de seguidores, inúmeras curtidas, um corpo sarado, um cabelo alongado, uma silhueta perfeita e uma família de comercial de margarina...Ufa, cansei e você?</w:t>
      </w:r>
    </w:p>
    <w:p/>
    <w:p>
      <w:r>
        <w:t>Se ter plenitude significa ao menos quatro itens desta lista, estamos seguindo a um destino inexistente, pois ao contrário do que se apregoa, nunca se teve tanta "plenitude" e ao mesmo tempo tantos consultórios psiquiátricos lotados, tantas clínicas de reabilitação para alcoólatras e dependentes químicos, tantos usos de psicotrópicos para levantar e para dormir...</w:t>
      </w:r>
    </w:p>
    <w:p/>
    <w:p>
      <w:r>
        <w:t>Houve uma época em que cobrava tanto de mim mesma que a sensação que tinha era de que havia programado o GPS da minha vida para um destino que não existia no mapa da vida, ou seja, caminhava para destino nenhum e isso era frustrante e muito esgotante!!</w:t>
      </w:r>
    </w:p>
    <w:p/>
    <w:p>
      <w:r>
        <w:t>A Palavra de Deus nos ensina que ser plena está só a um passo da oração, está na simples atitude de pegar sua Bíblia para aprender, está em parar para ouvir a voz do Pai e sentir o seu abraço nos chamando de filhinhas, está em colocá-lo no centro da sua rotina e ter somente Nele a sua identidade, está em ter o GPS da sua vida rumo a um propósito lindo que só você é capaz de cumprir!! Aleluia!!</w:t>
      </w:r>
    </w:p>
    <w:p/>
    <w:p>
      <w:r>
        <w:t>E sabe aquela mulher que se achava plena porque fazia inúmeras coisas? Descobriu nos braços do Pai que é plena pelo que ela é para Ele e não pelo que realiza, faz ou conquista!!! Que alivio!!</w:t>
      </w:r>
    </w:p>
    <w:p/>
    <w:p>
      <w:r>
        <w:t>Ser salva é atitude Dele!!</w:t>
      </w:r>
    </w:p>
    <w:p>
      <w:r>
        <w:t>Ser plena de verdade é atitude nossa!!</w:t>
      </w:r>
    </w:p>
    <w:p/>
    <w:p>
      <w:r>
        <w:t>Decida ser plena Nele!!!</w:t>
      </w:r>
    </w:p>
    <w:p>
      <w:r>
        <w:t>Do jeito Dele é melhor!!!</w:t>
      </w:r>
    </w:p>
    <w:p/>
    <w:p>
      <w:r>
        <w:t>Natássia Pessoa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