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*Nunca o deixará*</w:t>
      </w:r>
    </w:p>
    <w:p>
      <w:r>
        <w:t>“O próprio Senhor irá à sua frente e estará com você; ele nunca o deixará, nunca o abandonará. Não tenha medo! Não desanime!””</w:t>
      </w:r>
    </w:p>
    <w:p>
      <w:r>
        <w:t>Deuteronômio 31:8 NVI</w:t>
      </w:r>
    </w:p>
    <w:p/>
    <w:p>
      <w:r>
        <w:t>*Entre em missão e saiba que o Senhor nunca o deixará e nunca o abandonará*</w:t>
      </w:r>
    </w:p>
    <w:p/>
    <w:p>
      <w:r>
        <w:t>https://open.spotify.com/episode/5UNfbmmKSOUM0WRyz4rN4s?si=7fLJv776S5qzfZW9_W1rSw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