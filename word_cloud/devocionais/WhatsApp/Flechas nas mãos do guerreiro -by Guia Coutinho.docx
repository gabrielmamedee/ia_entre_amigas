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*Flechas nas mãos do guerreiro*</w:t>
      </w:r>
    </w:p>
    <w:p>
      <w:r>
        <w:t>_Os filhos são herança do Senhor, uma recompensa que ele dá. Como flechas nas mãos do guerreiro são os filhos nascidos na juventude._ Salmos 127:3-4</w:t>
      </w:r>
    </w:p>
    <w:p/>
    <w:p>
      <w:r>
        <w:t>Herança é algo valioso, fruto do labor de outra pessoa, e o texto acima nos diz que filhos são herança do Senhor, uma recompensa, isto é, são presentes dados por Deus, então, devemos assumir a responsabilidade de cuidar e proteger os mesmos, amando-os e ensinando-os a trilhar os caminhos do Senhor. Eles são valiosos!!!</w:t>
      </w:r>
    </w:p>
    <w:p/>
    <w:p>
      <w:r>
        <w:t>O processo para ser executado necessita de condições apropriadas que serão fornecidas pelo Espírito Santo, de modo que a aptidão para que ocorra o desempenho correto será dada por Ele, a fim de desenvolvermos características de acordo com as instruções dadas e a capacidade redundará resultados que foram fundamentados na dependência do Senhor, por conseguinte a nossa responsabilidade será desempenhada consoante o direcionamento Dele.</w:t>
      </w:r>
    </w:p>
    <w:p/>
    <w:p>
      <w:r>
        <w:t>Assim, oremos por esse direcionamento. Amém.</w:t>
      </w:r>
    </w:p>
    <w:p>
      <w:r>
        <w:t>A comparação feita de filhos como flechas nas mãos do guerreiro, nos remete a meditar se estamos protegendo nossos filhos como guerreiras, porque uma das características da guerreira é a de ser combatente, lutadora e, além disso, flechas possuem a função de atingir alvos. Portanto, como mães, qual o alvo que estamos mirando??</w:t>
      </w:r>
    </w:p>
    <w:p/>
    <w:p>
      <w:r>
        <w:t>Outrossim, atente que as flechas são colocadas nas mãos do guerreiro, não em qualquer lugar. Logo, quem as tem nas mãos deverá estar preparado, ter habilidade de forma a mirar o alvo que deseja ser alcançado. Todavia, sabemos que não é fácil, ou seja, para que isso seja efetuado de forma eficiente vai requer disposição, dedicação, treinamento, tranquilidade, persistência e tantos outros requisitos.</w:t>
      </w:r>
    </w:p>
    <w:p>
      <w:r>
        <w:t>Além disso, o caminho que uma flecha percorre é reto. Ninguém viu flechas fazerem curvas ou voltarem ao ponto de partida, assim, deverá ser a condução dos filhos, pelo caminho reto, ajudando-os a formar um caráter segundo os ensinamentos da Palavra.</w:t>
      </w:r>
    </w:p>
    <w:p/>
    <w:p>
      <w:r>
        <w:t>Outrossim, o braço do guerreiro tem que estar fortalecido, ter habilidade para que ao serem lançadas, as flechas sigam o caminho reto para alcançarem o alvo pretendido: o Reino.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