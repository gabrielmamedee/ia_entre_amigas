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de descanso*</w:t>
      </w:r>
    </w:p>
    <w:p>
      <w:r>
        <w:t>_Será que você não sabe? Nunca ouviu falar? O Senhor é o Deus eterno, o Criador de toda a terra. Ele não se cansa nem fica exausto, sua sabedoria é insondável. Ele fortalece ao cansado e dá grande vigor ao que está sem forças. Até os jovens se cansam e ficam exaustos, e os moços tropeçam e caem; mas aqueles que esperam no Senhor renovam as suas forças. Voam bem alto como águias; correm e não ficam exaustos, andam e não se cansam._ Isaías 40:28-31</w:t>
      </w:r>
    </w:p>
    <w:p/>
    <w:p>
      <w:r>
        <w:t>Talvez você esteja cansado de tantas batalhas, de situações que parecem sem fim. Todavia, há uma excelente notícia trazida pelos versículos acima, que nos motivam a não desistirmos: Temos um Deus de descanso. Assim, mesmo que o corrente ano não tenha sido consoante as nossas expectativas, cremos que Deus cuida de cada detalhe. Portanto, a gratidão se faz presente no coração dos filhos de Deus. Sim! Mais um ano concedido pelo Pai, e isso é uma dádiva Dele. Estamos vivas. Amém!</w:t>
      </w:r>
    </w:p>
    <w:p>
      <w:r>
        <w:t>Cremos que nossas vidas pertencem ao Criador de tudo, e somente Ele tem o poder de restaurar aquilo que precisa, efetuando mudanças que as vezes não entendemos. Contudo, somos alertadas que sua sabedoria é insondável, ou seja, não podemos alcançar o seu limite, ultrapassando o âmbito humano, ou seja, ela vai além da compreensão da nossa análise, isto é, além do nosso alcance. Logo, não fique prostada, encontre forças em Deus e levante-se. Ele é quem faz nova todas as coisas e ninguém pode alterar o que já foi determinado nos céus. Saiba que Ele tem planos para nós. Será que você não sabe? Nunca ouviu falar? O Senhor é o Deus eterno, o Criador de toda a terra. Então, somente creia e obedeça ao Senhor!! Ele nos chama para voarmos alto, para que tenhamos uma visão celestial das situações.</w:t>
      </w:r>
    </w:p>
    <w:p>
      <w:r>
        <w:t>Oremos, para que possamos ser aquelas que esperam no Senhor, cientificadas que o agir de Deus é contínuo, pois Ele não se cansa nem fica exausto e sua sabedoria é insondável.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