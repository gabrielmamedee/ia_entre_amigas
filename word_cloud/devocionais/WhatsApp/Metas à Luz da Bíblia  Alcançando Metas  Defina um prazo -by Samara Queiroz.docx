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Alcançando Metas - Defina um prazo*</w:t>
      </w:r>
    </w:p>
    <w:p>
      <w:r>
        <w:t>_"Então Ester mandou esta resposta a Mardoqueu: "Vá reunir todos os judeus que estão em Susã, e jejuem em meu favor. Não comam nem bebam durante três dias e três noites. Eu e minhas criadas jejuaremos como vocês.__Depois disso irei ao rei, ainda que seja contra a lei. Se eu tiver que morrer, morrerei.""_ Ester 4:15-16 NVI</w:t>
      </w:r>
    </w:p>
    <w:p/>
    <w:p>
      <w:r>
        <w:t>Definição de prazo para alcançar sua meta é impulsionar uma seta dirigida a sua meta em sua mente. Tenha certeza de que sua data é realista...nem tão cedo que seja impossível, nem tão tarde que seja desinteressante. Tenha certeza de que você escreveu, definiu datas específicas ao lado de suas metas.</w:t>
      </w:r>
    </w:p>
    <w:p/>
    <w:p>
      <w:r>
        <w:t>Prazos definidos cristaliza o pensamento e aumenta a motivação.</w:t>
      </w:r>
    </w:p>
    <w:p/>
    <w:p>
      <w:r>
        <w:t>Oração</w:t>
      </w:r>
    </w:p>
    <w:p/>
    <w:p>
      <w:r>
        <w:t>Pai querido, obrigada porque em Tua Palavra temos muitos exemplos de todos os princípios que queres que utilizemos em nossas vidas. Não queres que vaguemos dia após dia, sem rumo, sem objetivos. Dá-nos a ousadia de Ester para definição de prazos e coragem para fazê-los reais em nossas vidas. Sabemos que és fiel e, mesmo correndo perigo de morte, como ela, Tu és poderoso para livrar-nos e dar-nos a vitória. Contigo é vencer ou vencer!!! Aleluia!!</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