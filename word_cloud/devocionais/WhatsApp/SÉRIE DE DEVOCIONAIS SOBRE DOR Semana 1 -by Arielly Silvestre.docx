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*SÉRIE DE DEVOCIONAIS SOBRE DOR (Semana 1)*</w:t>
      </w:r>
    </w:p>
    <w:p>
      <w:r>
        <w:t>_BASEADO EM SALMOS 119_</w:t>
      </w:r>
    </w:p>
    <w:p/>
    <w:p>
      <w:r>
        <w:t>*5. QUANDO A DOR GERA PACIÊNCIA*</w:t>
      </w:r>
    </w:p>
    <w:p/>
    <w:p>
      <w:r>
        <w:t>_”Relatei meus planos a ti, e me respondeste; agora, ensina-me teus decretos”. (Sl 119:26)._</w:t>
      </w:r>
    </w:p>
    <w:p/>
    <w:p>
      <w:r>
        <w:t>Paciência além de um fruto é uma arte!</w:t>
      </w:r>
    </w:p>
    <w:p>
      <w:r>
        <w:t>Sim, esperar não é algo simples. Precisamos decidir esperar. Após decidirmos pela espera, colheremos a paciência. E com ela muitas outras bênçãos nos acompanhará.</w:t>
      </w:r>
    </w:p>
    <w:p/>
    <w:p>
      <w:r>
        <w:t>O salmista relatou os planos ao senhor e obteve resposta. Em seguida, quis o ensinamento dos decretos “agora”.</w:t>
      </w:r>
    </w:p>
    <w:p>
      <w:r>
        <w:t>Leia novamente comigo: Relatei meus planos a ti, e me respondeste; agora, ensina-me teus decretos. Salmos 119:26</w:t>
      </w:r>
    </w:p>
    <w:p/>
    <w:p>
      <w:r>
        <w:t>Quem somos nós para dizer o tempo certo das coisas ao nosso Deus? Isso é a prova viva da nossa falta de paciência. E quando não temos paciência pelo fato de sentirmos dores terríveis, dores que não nos deixam dormir ou levar nossa vida normalmente?</w:t>
      </w:r>
    </w:p>
    <w:p>
      <w:r>
        <w:t>Durante muito tempo, trabalhei com dores abdominais severas. Dia após dia, as dores estavam lá. E muitas vezes me vi sem paciência.</w:t>
      </w:r>
    </w:p>
    <w:p>
      <w:r>
        <w:t>Porém, ao olhar para este passado de dores, vejo que o Senhor me fez resistente. Sim. Não é qualquer dor que me derruba! A paciência de passar pela dor, me fez forte!</w:t>
      </w:r>
    </w:p>
    <w:p/>
    <w:p>
      <w:r>
        <w:t>Tenhamos paciência na dor.</w:t>
      </w:r>
    </w:p>
    <w:p>
      <w:r>
        <w:t>Ela não é eterna.</w:t>
      </w:r>
    </w:p>
    <w:p/>
    <w:p>
      <w:r>
        <w:t>Relatemos a Deus tudo que nos atinge. Ele dará ordens ao nosso respeito. Ao entender as ordens, meditaremos nas maravilhas do nosso Deus.</w:t>
      </w:r>
    </w:p>
    <w:p/>
    <w:p>
      <w:r>
        <w:t>*Oração:*</w:t>
      </w:r>
    </w:p>
    <w:p>
      <w:r>
        <w:t>Senhor poderoso, nada foge do teu controle. Não existe dor que o Senhor não seja capaz de curar. Não existe nada que resista as tuas ordens, poderoso Deus. Te entregamos nossas dores e te pedimos que nos ajude a entender as tuas ordens, pois queremos meditar nas tuas maravilhas. Ameniza, Senhor, as nossas dores. Que possamos usar cada processo de dor como um gerador de frutos para a glória do teu nome. No nome do teu filho Jesus, amém.</w:t>
      </w:r>
    </w:p>
    <w:p/>
    <w:p/>
    <w:p>
      <w:r>
        <w:t>_”Ajuda-me a entender tuas ordens e eu meditarei em tuas maravilhas”. (Sl 119:27)._</w:t>
      </w:r>
    </w:p>
    <w:p/>
    <w:p>
      <w:r>
        <w:t>Arielly Silvestre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