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*Um Legado*</w:t>
      </w:r>
    </w:p>
    <w:p>
      <w:r>
        <w:t>_Feliz é o homem que empresta com generosidade e que com honestidade conduz os seus negócios._ Salmos 112:5</w:t>
      </w:r>
    </w:p>
    <w:p/>
    <w:p>
      <w:r>
        <w:t>Qual a nossa disposição de deixar algo de valor inestimável para as pessoas?</w:t>
      </w:r>
    </w:p>
    <w:p/>
    <w:p>
      <w:r>
        <w:t>Qual o Legado que vamos deixar?</w:t>
      </w:r>
    </w:p>
    <w:p>
      <w:r>
        <w:t>Eu conheci uma pessoa que teve a intenção de deixar um testamento para os seus filhos que não se tem como comprar ou pagar, mas é algo a querer levar consigo por onde andar. Um Legado.</w:t>
      </w:r>
    </w:p>
    <w:p/>
    <w:p>
      <w:r>
        <w:t>Como seu próprio nome diz: Evandro,</w:t>
      </w:r>
    </w:p>
    <w:p>
      <w:r>
        <w:t>Homem forte.</w:t>
      </w:r>
    </w:p>
    <w:p>
      <w:r>
        <w:t>Homem valente.</w:t>
      </w:r>
    </w:p>
    <w:p>
      <w:r>
        <w:t>Um caráter aprovado.</w:t>
      </w:r>
    </w:p>
    <w:p/>
    <w:p>
      <w:r>
        <w:t>Era como um Daniel, aquele que teve um firme propósito de não se contaminar. Sem dúvida, isso foi a base de sustentação pra sua vida.</w:t>
      </w:r>
    </w:p>
    <w:p>
      <w:r>
        <w:t>Deus fez primeiro uma obra nele, para depois realizar algo através dele.</w:t>
      </w:r>
    </w:p>
    <w:p/>
    <w:p>
      <w:r>
        <w:t>Há quanto tempo você não faz um elogio ao seu esposo?</w:t>
      </w:r>
    </w:p>
    <w:p>
      <w:r>
        <w:t>Há quanto tempo você não faz algo especial pra ele?</w:t>
      </w:r>
    </w:p>
    <w:p>
      <w:r>
        <w:t>Há quanto tempo você não reserva tempo de qualidade com ele?</w:t>
      </w:r>
    </w:p>
    <w:p>
      <w:r>
        <w:t>Há quanto tempo você não diz: Eu te amo...</w:t>
      </w:r>
    </w:p>
    <w:p>
      <w:r>
        <w:t>Hoje, faz mais um mês sem o meu amado ao meu lado. Hoje, as lembranças vieram e uma saudade imensa me acordou... Queria que fosse um pesadelo... Mas, infelizmente não...</w:t>
      </w:r>
    </w:p>
    <w:p/>
    <w:p>
      <w:r>
        <w:t>Hoje, chorando e orando, me lembrei de ser grata pelas oportunidades que eu tive de viver com intensidade esses tantos anos que viví com o meu esposo,  que era, de fato e para todos os efeitos, o meu complemento, um passageiro que descidiu sentar ao meu lado na viagem que é a vida...</w:t>
      </w:r>
    </w:p>
    <w:p/>
    <w:p>
      <w:r>
        <w:t>Eu sou grata a Deus por essa incomensurável oportunidade de dizer... Valeu a pena!</w:t>
      </w:r>
    </w:p>
    <w:p>
      <w:r>
        <w:t>Se desprenda do que lhe impede de ter um casamento saudável.</w:t>
      </w:r>
    </w:p>
    <w:p>
      <w:r>
        <w:t>Vale a pena Amar!</w:t>
      </w:r>
    </w:p>
    <w:p>
      <w:r>
        <w:t>Vale a pena Perdoar!</w:t>
      </w:r>
    </w:p>
    <w:p>
      <w:r>
        <w:t>Vale a pena Semear...</w:t>
      </w:r>
    </w:p>
    <w:p>
      <w:r>
        <w:t>Abrace mais</w:t>
      </w:r>
    </w:p>
    <w:p>
      <w:r>
        <w:t>Ame mais</w:t>
      </w:r>
    </w:p>
    <w:p>
      <w:r>
        <w:t>Semeie mais</w:t>
      </w:r>
    </w:p>
    <w:p>
      <w:r>
        <w:t>A colheita é certa.</w:t>
      </w:r>
    </w:p>
    <w:p>
      <w:r>
        <w:t>E no meu jardim ficaram os meus filhos. Gratidão Senhor, por esses presentes que me deste.</w:t>
      </w:r>
    </w:p>
    <w:p>
      <w:r>
        <w:t>Gratidão Senhor, porque tens operado em mim e através de mim.</w:t>
      </w:r>
    </w:p>
    <w:p>
      <w:r>
        <w:t>Quero continuar aguando esse jardim com excelência para ter uma extraordinária colheita.</w:t>
      </w:r>
    </w:p>
    <w:p>
      <w:r>
        <w:t>Gratidão por ter esse privilégio de viver e contemplar o teu operar.</w:t>
      </w:r>
    </w:p>
    <w:p/>
    <w:p>
      <w:r>
        <w:t>Erika Ribeiro</w:t>
      </w:r>
    </w:p>
    <w:p>
      <w:r>
        <w:t>Rede Entre Amigas</w:t>
      </w:r>
    </w:p>
    <w:p>
      <w:r>
        <w:t>Igreja Cidade Viva.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