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*Porque choras? Não importa a aparência, apenas creia!*</w:t>
      </w:r>
    </w:p>
    <w:p>
      <w:r>
        <w:t>“Disse-lhe Jesus: “Não falei que, se você cresse, veria a glória de Deus?” Jo 11:40 NVI</w:t>
      </w:r>
    </w:p>
    <w:p/>
    <w:p>
      <w:r>
        <w:t>Eu não sei porque, mas Deus sabe o que nós entregamos a Ele e temos esperado respostas.</w:t>
      </w:r>
    </w:p>
    <w:p/>
    <w:p>
      <w:r>
        <w:t>Seja o que for, não desanimem nem olhem as aparências, creiam apenas que Ele vai fazer.</w:t>
      </w:r>
    </w:p>
    <w:p/>
    <w:p>
      <w:r>
        <w:t>Ele é Deus, o nosso Senhor e Salvador, nele podemos confiar!</w:t>
      </w:r>
    </w:p>
    <w:p>
      <w:r>
        <w:t>Ele se importa comigo e com vocês e está sempre ao nosso lado, cuidando de tudo pra nós.</w:t>
      </w:r>
    </w:p>
    <w:p/>
    <w:p>
      <w:r>
        <w:t>Se Marta e Maria não confiassem no Senhor e olhassem apenas a aparência de Lázaro, morto há 4 dias, elas não teriam retirado a pedra.</w:t>
      </w:r>
    </w:p>
    <w:p>
      <w:r>
        <w:t>Qual pedra temos que retirar para Jesus operar o milagre que tanto esperamos?</w:t>
      </w:r>
    </w:p>
    <w:p/>
    <w:p>
      <w:r>
        <w:t>Será que estamos com o controle da situação e agindo por Ele?</w:t>
      </w:r>
    </w:p>
    <w:p/>
    <w:p>
      <w:r>
        <w:t>Estou entregando em Suas mãos e quero apenas crer e confiar .</w:t>
      </w:r>
    </w:p>
    <w:p>
      <w:r>
        <w:t>Ele já agendou o dia do meu milagre e de cada uma de vocês!</w:t>
      </w:r>
    </w:p>
    <w:p/>
    <w:p>
      <w:r>
        <w:t>🙌🙌🙌</w:t>
      </w:r>
    </w:p>
    <w:p/>
    <w:p>
      <w:r>
        <w:t>Kalina Grisi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