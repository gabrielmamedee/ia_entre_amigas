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*Crescimento e Graça*</w:t>
      </w:r>
    </w:p>
    <w:p>
      <w:r>
        <w:t>_”Porque todos pecaram e destituídos estão da glória de Deus, sendo justificados gratuitamente pela sua graça, pela redenção que há em Cristo Jesus.”_ (Rm 3:23-24).</w:t>
      </w:r>
    </w:p>
    <w:p/>
    <w:p>
      <w:r>
        <w:t>A partir do momento em que aceitamos Cristo como Salvador, permitimos que o Espírito Santo tome conta da nossa vida e somos desafiados a crescer na graça e a</w:t>
      </w:r>
    </w:p>
    <w:p>
      <w:r>
        <w:t>caminhar com o Espírito Santo.</w:t>
      </w:r>
    </w:p>
    <w:p/>
    <w:p>
      <w:r>
        <w:t>Nesse momento, nem sempre entendemos bem o que se</w:t>
      </w:r>
    </w:p>
    <w:p>
      <w:r>
        <w:t>espera de nós. Muitos questionamentos passam por nossa cabeça: Isso posso fazer?</w:t>
      </w:r>
    </w:p>
    <w:p>
      <w:r>
        <w:t>Isso é pecado?</w:t>
      </w:r>
    </w:p>
    <w:p>
      <w:r>
        <w:t>Posso ouvir tal música?</w:t>
      </w:r>
    </w:p>
    <w:p>
      <w:r>
        <w:t>Usar tal vestimenta?</w:t>
      </w:r>
    </w:p>
    <w:p>
      <w:r>
        <w:t>Tenho que jejuar?</w:t>
      </w:r>
    </w:p>
    <w:p>
      <w:r>
        <w:t>Se eu não conseguir orar?</w:t>
      </w:r>
    </w:p>
    <w:p>
      <w:r>
        <w:t>O que vou fazer com minha timidez?</w:t>
      </w:r>
    </w:p>
    <w:p/>
    <w:p>
      <w:r>
        <w:t>A salvação não somente começa pela graça, ela também continua pela graça.</w:t>
      </w:r>
    </w:p>
    <w:p>
      <w:r>
        <w:t>A graça vai nos ajudando a dizer “não” para o que é errado e “sim” para o que é certo.</w:t>
      </w:r>
    </w:p>
    <w:p>
      <w:r>
        <w:t>Ela vai mudar nossas ambições, nossas atitudes e refinar nossos valores. É um processo de</w:t>
      </w:r>
    </w:p>
    <w:p>
      <w:r>
        <w:t>contínuo aprendizado; é sinérgico.</w:t>
      </w:r>
    </w:p>
    <w:p>
      <w:r>
        <w:t>O “poder de Deus unido ao esforço humano” é o que</w:t>
      </w:r>
    </w:p>
    <w:p>
      <w:r>
        <w:t>nos conduz à vitória!</w:t>
      </w:r>
    </w:p>
    <w:p/>
    <w:p>
      <w:r>
        <w:t>Ore: Senhor, obrigada porque Tua graça me alcançou. Perscruta os meus caminhos para eu não pecar contra Ti. Ajuda-me a sempre Te buscar, e derrama Tua abundante</w:t>
      </w:r>
    </w:p>
    <w:p>
      <w:r>
        <w:t>graça sobre a minha vida, em nome de Jesus, amém!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