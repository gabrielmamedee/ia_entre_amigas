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*Resistir é uma atitude a ser adotada*</w:t>
      </w:r>
    </w:p>
    <w:p>
      <w:r>
        <w:t>_Portanto, submetam-se a Deus. Resistam ao diabo, e ele fugirá de vocês. Aproximem-se de Deus, e ele se aproximará de vocês._ Tiago 4:7,8a</w:t>
      </w:r>
    </w:p>
    <w:p/>
    <w:p>
      <w:r>
        <w:t>A submissão a Deus é uma escolha feita por cada uma de nós, de maneira que ao optarmos por ela estaremos nos aproximando de Deus e Ele de nós e, ao nos sujeitarmos a Deus somos conduzidas a obedecê-lo, a fim de que Cristo seja constituído em nosso viver para ocorrer edificação. Por conseguinte, essa atitude alinhará nossa vontade com a do Pai e através do Espírito Santo será derramada sabedoria do alto e as mentes terão a vida de Cristo, que serão guiadas e cheias do Espírito, como está em Romanos 8.</w:t>
      </w:r>
    </w:p>
    <w:p/>
    <w:p>
      <w:r>
        <w:t>Assim, ao desfrutarmos da sabedoria dada por Deus não sucumbiremos as tentações, visto que a força advinda dessa resistência não será nossa, mas do Senhor em nós. Destarte, não cederemos, resistiremos ao Diabo. E, o resultado da obediência a Deus nos conservará firmes, pois o não ceder vai depender da nossa sujeição ao Pai, exercitando a fé e o arrependimento, visto que quanto mais nos aproximamos Dele, maior será a intensidade da luz do Senhor em nossas vidas. Logo, ter em mente que o Diabo é mentiroso, enganador e é nosso inimigo, nos levará a usar a armadura dada por Deus (Efésios 6: 10-18), para não sermos enganadas pelo adversário.</w:t>
      </w:r>
    </w:p>
    <w:p/>
    <w:p>
      <w:r>
        <w:t>Diante disso, enxergaremos com nitidez as armadilhas no caminho, pois Deus é luz, e assim, poderemos resistir as ciladas do Diabo, porque em Cristo Jesus somos mais que vencedoras, sendo Ele quem nos iluminará. Amém.</w:t>
      </w:r>
    </w:p>
    <w:p>
      <w:r>
        <w:t>Então, quando nos sujeitamos a Deus, Ele dará a capacitação necessária para que ocorra resistência ao Inimigo. Cristo venceu e Ele nos fornecerá os recursos para que possamos resistir as tentações e o Diabo fugirá de nós.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