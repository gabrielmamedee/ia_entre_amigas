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*Material útil para o oleiro*</w:t>
      </w:r>
    </w:p>
    <w:p>
      <w:r>
        <w:t>_Contudo, Senhor, tu és o nosso Pai. Nós somos o barro; tu és o oleiro. Todos nós somos obra das tuas mãos._ Isaías 64:8</w:t>
      </w:r>
    </w:p>
    <w:p/>
    <w:p>
      <w:r>
        <w:t>O barro é um material comum e para alguns ele é sem valor. Porém, o barro tem traços que facilitam a trabalhabilidade, facilitando a confecção de vasos úteis.</w:t>
      </w:r>
    </w:p>
    <w:p>
      <w:r>
        <w:t>Entretanto, a confecção manual do vaso requer um oleiro para a sua feitura, assim, o Senhor nos escolheu, pessoas comuns, com culturas variadas, localidades diversas, tipos, idades, etc, para transformar cada um dos seus servos em um vaso útil em suas mãos. Nosso Pai trabalha na moldagem utilizando algo direto, como as mãos e também ferramentas. Deus tem o controle de tudo.</w:t>
      </w:r>
    </w:p>
    <w:p/>
    <w:p>
      <w:r>
        <w:t>Assim, é o oleiro quem define o tamanho e a forma do vaso, moldando-o consoante o critério adotado por Ele, agregando características próprias para o fim que ele quer usar.</w:t>
      </w:r>
    </w:p>
    <w:p>
      <w:r>
        <w:t>Todavia, o vaso para ter uma estrutura adequada necessita passar por processos. Assim, o oleiro usa as características do barro como a consistência e a flexibilidade para que sejam trabalhadas, dosando as mesmas com água para o fim pretendido, ou seja, o Espírito Santo auxilia essa maleabilidade em nossos corações, ainda que não seja possível compreendermos as situações. As vezes não entendemos o que está acontecendo nas nossas vidas. Mas, como vasos de barro, somos escolhidas para sermos trabalhadas nas mãos do oleiro, e assim, há etapas a serem cumpridas, dentre as quais o fogo ardente, que resultará vasos resistentes.</w:t>
      </w:r>
    </w:p>
    <w:p/>
    <w:p>
      <w:r>
        <w:t>Portanto, há processos diversos a serem desenvolvidos, dentre os quais a secagem, e quando o vaso é colocado para secar, parece que foi abandonado. Mas isso não é verdade, porque o oleiro sabe o tempo e a temperatura ideal para que o vaso adquira solidez, e o resultado é um vaso moldado de acordo com o talante do obreiro, sólido e que servirá para o uso que Ele destinou. Louvado seja o nome do Senhor, sempre!! Que sejamos vasos úteis para o oleiro.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