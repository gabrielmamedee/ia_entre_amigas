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*Renovo para suas filhas*</w:t>
      </w:r>
    </w:p>
    <w:p>
      <w:r>
        <w:t>_Bendiga ao Senhor a minha alma! Bendiga ao Senhor todo o meu ser!_ _Bendiga ao Senhor a minha alma!_ _Não esqueça de nenhuma de suas bênçãos!_ _É ele que perdoa todos os seus pecados e cura todas as suas doenças, que resgata a sua vida da sepultura e o coroa de bondade e compaixão, que enche de bens a sua existência, de modo que a sua juventude se renova como a águia._ _O Senhor faz justiça e defende a causa dos oprimidos._ Salmos 103:1-6</w:t>
      </w:r>
    </w:p>
    <w:p/>
    <w:p>
      <w:r>
        <w:t>_Mas o amor leal do Senhor, o seu amor eterno está com os que o temem, e a sua justiça com os filhos dos seus filhos, com os que guardam a sua aliança e se lembram de obedecer aos seus preceitos._ Salmos 103:17-18</w:t>
      </w:r>
    </w:p>
    <w:p/>
    <w:p>
      <w:r>
        <w:t>A Palavra de Deus vem em nosso auxílio libertando à mente que teima em querer ficar presa a coisas que trazem tristeza e dor. E, a Palavra vai nos transportando para aquele que nos dá alegria e esperança e, passamos a render a adoração devida ao Pai, agindo como filhas que confiam na misericórdia, perdão e no amor Dele, pois Ele é fiel em tudo que faz. Outrossim, seus atributos agem continuamente sobre nossas vidas, pois Ele tem compaixão dos que o temem, guardam a sua aliança e se lembram de obedecer aos seus preceitos. Amém.</w:t>
      </w:r>
    </w:p>
    <w:p>
      <w:r>
        <w:t>Diante disso, bendiga ao Senhor todo o nosso ser e haverá renovo, as circunstâncias que nos entristecem serão observadas com os olhos de águia, porque é o Senhor quem faz justiça e defende a causa dos oprimidos. O Senhor é quem perdoa todos os pecados e cura todas as doenças, e isso, faz com que não esqueçamos das maravilhas efetuadas em nosso viver, dentre as quais a salvação que chegou até nós, com isso houve o nosso resgate. Pertencemos a Ele!!! Somos filhas amadas do Pai.</w:t>
      </w:r>
    </w:p>
    <w:p/>
    <w:p>
      <w:r>
        <w:t>Assim, não fique presa as circunstâncias que te deixam triste. Pela fé creia que toda lágrima será tirada de nossas faces e nosso Pai trará alegria para suas filhas, pois Deus tem cuidado de nós e o seu amor eterno é fiel. Portanto, alegremo-nos em Cristo Jesus, porque quem descansa Nele tem uma esperança viva. Amém.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