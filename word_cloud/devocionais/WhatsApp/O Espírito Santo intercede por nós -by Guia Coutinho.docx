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Espírito Santo intercede por nós*</w:t>
      </w:r>
    </w:p>
    <w:p>
      <w:r>
        <w:t>_”Da mesma forma o Espírito nos ajuda em nossa fraqueza, pois não sabemos como orar, mas o próprio Espírito intercede por nós com gemidos inexprimíveis. E aquele que sonda os corações conhece a intenção do Espírito, porque o Espírito intercede pelos santos de acordo com a vontade de Deus. Sabemos que Deus age em todas as coisas para o bem daqueles que o amam, dos que foram chamados de acordo com o seu propósito”. (Rm 8:26-28)._</w:t>
      </w:r>
    </w:p>
    <w:p/>
    <w:p/>
    <w:p>
      <w:r>
        <w:t>Há momentos em nossas vidas que queremos nos comunicar com alguém mas faltam palavras para expressarmos aquilo que desejamos, isto é, ficamos sem saber o que falar. E, isso pode acontecer conosco quando oramos, ou seja, nossa mente está tão agitada com mil e um pensamentos que somos incapazes de expor nossa oração através das palavras, nossa fraqueza é tamanha que só choramos, visto que se esvaíram todas as forças.</w:t>
      </w:r>
    </w:p>
    <w:p/>
    <w:p>
      <w:r>
        <w:t>Todavia, apesar do choro ou da angústia, as quais não nos deixa pensar direito, somos servas do Senhor, e assim, temos a certeza que os sofrimentos cooperam para o bem daqueles que amam a Deus, porque foi Ele quem nos chamou e justificou, nos dando uma identidade.</w:t>
      </w:r>
    </w:p>
    <w:p/>
    <w:p>
      <w:r>
        <w:t>Então, há o trabalhar do Espírito Santo vindo em nosso socorro, pedindo em nosso favor, efetuando a comunicação entre nós e Deus, a fim de que o propósito do Pai seja totalmente cumprido em nossas vidas e o Seu nome seja glorificado.</w:t>
      </w:r>
    </w:p>
    <w:p/>
    <w:p>
      <w:r>
        <w:t>Assim sendo, o Espírito Santo vai derramando seu amor, lavando nossas mentes, conduzindo-nos a presença do Pai.</w:t>
      </w:r>
    </w:p>
    <w:p>
      <w:r>
        <w:t>Ele suplica e ao mesmo tempo nos auxilia, pois conhece nossos corações e necessidades.</w:t>
      </w:r>
    </w:p>
    <w:p/>
    <w:p>
      <w:r>
        <w:t>Embora, nós não saibamos como orar, é o Espírito Santo que vai agindo além das palavras, agindo em nosso favor, segundo a vontade de Deus e a novidade de vida vai inundando nosso ser.</w:t>
      </w:r>
    </w:p>
    <w:p/>
    <w:p>
      <w:r>
        <w:t>Por conseguinte, ao nos depararmos com situações difíceis seremos alvo de sabotagens advindas do nosso inimigo. Entretanto, conhecemos nossa identidade e tomamos posse daquilo que foi concedido por Deus, ou seja, somos filhas do Altíssimo, e sem demora nos prostramos perante Deus, crendo que o Consolador está conosco todo o tempo, intercedendo em nosso favor para que seja feita a vontade do Pai.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