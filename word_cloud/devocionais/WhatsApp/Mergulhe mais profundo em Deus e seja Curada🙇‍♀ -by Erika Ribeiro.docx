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*Mergulhe mais profundo em Deus e seja Curada.*🙇‍♀</w:t>
      </w:r>
    </w:p>
    <w:p>
      <w:r>
        <w:t>*Qual o caminho da tua cura?*</w:t>
      </w:r>
    </w:p>
    <w:p>
      <w:r>
        <w:t>*Em qual Jordão você precisa mergulhar?*</w:t>
      </w:r>
    </w:p>
    <w:p/>
    <w:p>
      <w:r>
        <w:t>"Então, Eliseu lhe mandou um mensageiro, dizendo: Vai, lava-te sete vezes no Jordão, e a tua carne será restaurada." 2 Reis 5:10.</w:t>
      </w:r>
    </w:p>
    <w:p/>
    <w:p>
      <w:r>
        <w:t>Uma grande enfermidade pode ser o começo de uma grande vitória.</w:t>
      </w:r>
    </w:p>
    <w:p>
      <w:r>
        <w:t>Naamã era um grande homem, herói, guerreiro, homem de confiança, embora fosse um leproso.</w:t>
      </w:r>
    </w:p>
    <w:p>
      <w:r>
        <w:t>Eu não sei onde é a sua lepra, mas sei que o Senhor quer te curar de forma inexplicável.</w:t>
      </w:r>
    </w:p>
    <w:p>
      <w:r>
        <w:t>Naamã teve um encontro com o Senhor naquele Jordão quando foi curado.</w:t>
      </w:r>
    </w:p>
    <w:p>
      <w:r>
        <w:t>Ele só precisou mergulhar e deixar todo orgulho naquele rio, de onde emergiu curado.</w:t>
      </w:r>
    </w:p>
    <w:p>
      <w:r>
        <w:t>Só precisamos mergulhar mais profundo em Deus e se afastar de 7 coisas: do orgulho, da soberba, da mágoa, da insatisfação, do desamor, da insegurança e insensatez, para sermos curadas e saradas.</w:t>
      </w:r>
    </w:p>
    <w:p>
      <w:r>
        <w:t>Os primeiros passos para a vitória:</w:t>
      </w:r>
    </w:p>
    <w:p>
      <w:r>
        <w:t>*Amar* *Perdoar*</w:t>
      </w:r>
    </w:p>
    <w:p>
      <w:r>
        <w:t>*Perseverar*</w:t>
      </w:r>
    </w:p>
    <w:p>
      <w:r>
        <w:t>*Crer*</w:t>
      </w:r>
    </w:p>
    <w:p>
      <w:r>
        <w:t>*Confiar*</w:t>
      </w:r>
    </w:p>
    <w:p>
      <w:r>
        <w:t>*Descansar* *e*</w:t>
      </w:r>
    </w:p>
    <w:p>
      <w:r>
        <w:t>*Esperar.*</w:t>
      </w:r>
    </w:p>
    <w:p/>
    <w:p>
      <w:r>
        <w:t>Erika Ribeiro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