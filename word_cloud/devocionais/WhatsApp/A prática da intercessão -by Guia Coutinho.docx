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prática da intercessão*</w:t>
      </w:r>
    </w:p>
    <w:p>
      <w:r>
        <w:t>Antes de tudo, recomendo que se façam súplicas, orações, intercessões e ação de graças por todos os homens; pelos reis e por todos os que exercem autoridade, para que tenhamos uma vida tranquila e pacífica, com toda a piedade e dignidade. Isso é bom e agradável perante Deus, nosso Salvador, que deseja que todos os homens sejam salvos e cheguem ao conhecimento da verdade. 1 Timóteo 2:1-4</w:t>
      </w:r>
    </w:p>
    <w:p/>
    <w:p>
      <w:r>
        <w:t>As vezes em nossas orações apresentamos a Deus apenas aquilo que está relacionado</w:t>
      </w:r>
    </w:p>
    <w:p>
      <w:r>
        <w:t>diretamente conosco, esquecendo da recomendação dada pelo Senhor em 1 Tm 2:1-4,</w:t>
      </w:r>
    </w:p>
    <w:p>
      <w:r>
        <w:t>ou seja, interceder pelo outro, pois isso é agradável ao Senhor, nosso Salvador.</w:t>
      </w:r>
    </w:p>
    <w:p/>
    <w:p>
      <w:r>
        <w:t>O interceder nos leva a experimentar o sobrenatural de Deus, tanto em nossas vidas como na daquele que está sendo nosso alvo. Porque no derramar do poder do Espírito Santo bênçãos serão multiplicadas. Não estou me referindo apenas as bênçãos materiais, mas em especial as espirituais, visto que uma vida de intercessão nos leva a tomar a posição de alguém. Batalhando espiritualmente por uma causa que não é nossa.</w:t>
      </w:r>
    </w:p>
    <w:p>
      <w:r>
        <w:t>Tomando para si a dor do outro. E, a intercessão é uma forma de amar o próximo, isto é, nela é apresentada uma das multiformes expressões do amor de Jesus.</w:t>
      </w:r>
    </w:p>
    <w:p/>
    <w:p>
      <w:r>
        <w:t>Assim, a intercessão como prática cristã, não deve ser negligenciada, mas usada de</w:t>
      </w:r>
    </w:p>
    <w:p>
      <w:r>
        <w:t>forma persistente, levando à presença de Deus os motivos específicos daquele pedido,</w:t>
      </w:r>
    </w:p>
    <w:p>
      <w:r>
        <w:t>de maneira a nos colocarmos entre Deus e a causa, fazendo esse link e crendo que o</w:t>
      </w:r>
    </w:p>
    <w:p>
      <w:r>
        <w:t>poder de Deus será manifestado consoante a vontade Dele, para louvor da sua glória. E, ao praticá-la veremos que Deus trará benefícios que irão ultrapassar a seara daquilo que foi pedido, pois o trabalhar Dele vai além do que a razão humana consegue alcançar, pois haverá revelações, ficando mais forte o elo que liga as pessoas e a fé vai sendo renovada e fortalecida, surgindo com isso uma maior intimidade com Deus, ocorrendo a edificação em Cristo Jesus. Ante isso, devemos lembrar que:</w:t>
      </w:r>
    </w:p>
    <w:p>
      <w:r>
        <w:t>Nós temos um eterno intercessor perante o Pai: Jesus Cristo. Aleluias.</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