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*Mais paz para você*</w:t>
      </w:r>
    </w:p>
    <w:p>
      <w:r>
        <w:t>“Finalmente, irmãos, tudo o que for verdadeiro, tudo o que for nobre, tudo o que for correto, tudo o que for puro, tudo o que for amável, tudo o que for de boa fama, se houver algo de excelente ou digno de louvor, pensem nessas coisas. Ponham em prática tudo o que vocês aprenderam, receberam, ouviram e viram em mim. E o Deus da paz estará com vocês.”</w:t>
      </w:r>
    </w:p>
    <w:p>
      <w:r>
        <w:t>Filipenses 4:8-9</w:t>
      </w:r>
    </w:p>
    <w:p/>
    <w:p>
      <w:r>
        <w:t>*Dirigindo-se para bons pensamentos e suas práticas para o alcance da paz!*</w:t>
      </w:r>
    </w:p>
    <w:p/>
    <w:p>
      <w:r>
        <w:t>https://open.spotify.com/episode/5f9QHkx4cX8xAIpwivnoZt?si=tXpH5bjESImw-M1gEpqrOQ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