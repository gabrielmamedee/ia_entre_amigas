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*Vale a pena Confiar.*</w:t>
      </w:r>
    </w:p>
    <w:p>
      <w:r>
        <w:t>"Aquelas que confiam no Senhor são como os montes de Sião que não se abalam." Salmos: 125.</w:t>
      </w:r>
    </w:p>
    <w:p/>
    <w:p>
      <w:r>
        <w:t>Você tem se visto como o Senhor quer que você se veja?</w:t>
      </w:r>
    </w:p>
    <w:p/>
    <w:p>
      <w:r>
        <w:t>*Você é Amada.*</w:t>
      </w:r>
    </w:p>
    <w:p>
      <w:r>
        <w:t>*Você é Escolhida.*</w:t>
      </w:r>
    </w:p>
    <w:p>
      <w:r>
        <w:t>*Você é Valorosa.*</w:t>
      </w:r>
    </w:p>
    <w:p>
      <w:r>
        <w:t>*Você é Preciosa.*</w:t>
      </w:r>
    </w:p>
    <w:p>
      <w:r>
        <w:t>*Você nasceu com um Propósito.*</w:t>
      </w:r>
    </w:p>
    <w:p/>
    <w:p>
      <w:r>
        <w:t>Precisamos viver com excelência mesmo em meio aos desafios, pois os mesmos te fazem crescer, avançar e prosperar.</w:t>
      </w:r>
    </w:p>
    <w:p>
      <w:r>
        <w:t>Precisamos estar enraizadas em Deus para entendermos que vale a pena confiar em suas promessas. Seja confiante para vencer os desafios. Seja confiante para andar sobre o mar mesmo que ele esteja revolto, pois o Senhor nos dar ousadia para prosseguir. Confie e declare que tudo só vai melhorar. Uma atitude perseverante nos fará vencer.</w:t>
      </w:r>
    </w:p>
    <w:p>
      <w:r>
        <w:t>O Senhor quer nos fazer transbordar em novidade de vida. Deixe o que ficou para trás e recomece uma nova história.</w:t>
      </w:r>
    </w:p>
    <w:p/>
    <w:p>
      <w:r>
        <w:t>*O que você tem declarado em sua vida?*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