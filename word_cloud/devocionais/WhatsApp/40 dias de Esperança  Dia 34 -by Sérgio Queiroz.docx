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34</w:t>
      </w:r>
    </w:p>
    <w:p>
      <w:r>
        <w:t>*Deixando um Legado*</w:t>
      </w:r>
    </w:p>
    <w:p/>
    <w:p>
      <w:r>
        <w:t>“Não ajam como dominadores dos que lhes foram confiados, mas como exemplos para o rebanho. Quando se manifestar o Supremo Pastor, vocês receberão a imperecível coroa da glória.” 1 Pedro 5:3,4</w:t>
      </w:r>
    </w:p>
    <w:p/>
    <w:p>
      <w:r>
        <w:t>Dentre tudo o que se pode deixar para a posteridade, uma vida que seja um exemplo de amor e serviço a Deus e ao próximo deveria ser a principal busca de todos os cristãos. Aqui Pedro põe em contraste duas maneiras diferentes e até opostas de se liderar: pela força ou pelo exemplo, e nos ensina a liderar, é claro, através do exemplo, pois dessa maneira o processo se torna natural e produz muito mais frutos.</w:t>
      </w:r>
    </w:p>
    <w:p>
      <w:r>
        <w:t>Quando trazemos essa questão para a criação de filhos, por exemplo, também podemos afirmar que pais educam muito mais pelo que fazem aos olhos dos filhos do que pelo que ensinam com meras palavras.</w:t>
      </w:r>
    </w:p>
    <w:p/>
    <w:p>
      <w:r>
        <w:t>Definitivamente, a velha ideia do “faça o que eu digo, mas não faça o que eu faço” é uma péssima maneira de conduzir pessoas, especialmente crianças. Se os pais agem como dominadores dos filhos ao invés de demonstrarem uma vida exemplar, os danos sobre eles podem ser imensos, produzindo, muitas vezes, revoltas e péssimos aprendizados domésticos sobre o que, em algum momento, eles reconhecerão como hipocrisia.</w:t>
      </w:r>
    </w:p>
    <w:p/>
    <w:p>
      <w:r>
        <w:t>O apóstolo Paulo foi um dos maiores líderes que Deus deu à sua Igreja. Após ter sido um dos mais implacáveis perseguidores dos Cristãos, a graça de Deus o alcançou e o tornou um dos mais preparados e dedicados servos de Jesus na história da Cristandade. Mas Paulo não era apenas um homem de palavras verdadeiras, ele validava o seu ensino com ações coerentes. Seu amor pelos outros não era da boca para fora.</w:t>
      </w:r>
    </w:p>
    <w:p/>
    <w:p>
      <w:r>
        <w:t>Com a autoridade de um fiel seguidor de Jesus, ele disse: “Tornem-se os meus imitadores, como eu o sou de Cristo” (1 Coríntios</w:t>
      </w:r>
    </w:p>
    <w:p>
      <w:r>
        <w:t>32 11:1). No mesmo sentido, ao escrever aos Filipenses, o apóstolo Paulo acrescentou: “Ponham em prática tudo o que vocês aprenderam, receberam, ouviram e viram em mim. E o Deus da paz estará com vocês” (Filipenses 4:9). Que belo testemunho! Que coragem! Que autoridade decorrente de uma vida de serviço ao Mestre! Será que teríamos legitimidade para pedir isso aos que lideramos ou de alguma maneira influenciamos? A nossa vida é digna de ser observada e imitada? Deixaremos um legado de verdadeiro amor a Deus e ao próximo?</w:t>
      </w:r>
    </w:p>
    <w:p/>
    <w:p>
      <w:r>
        <w:t>O escritor aos Hebreus também nos dá uma lição sobre a verdadeira forma de liderar pessoas: “Lembrem-se dos seus líderes, que transmitiram a palavra de Deus a vocês. Observem bem o resultado da vida que tiveram e imitem a sua fé” (Hebreus 13:7).</w:t>
      </w:r>
    </w:p>
    <w:p/>
    <w:p>
      <w:r>
        <w:t>Desse modo, somos biblicamente encorajados a unirmos palavras e ações em uma harmonia que seja bela aos olhos e doce aos ouvidos dos que nos assistem no cotidiano da vida. Que possamos deixar um legado digno para a posteridade, muito mais valioso do que diplomas, casas, dinheiro ou fama. Que ao encerrarmos a carreira, deixemos um pouco de nós nos outros, um bom perfume sentido por aqueles com quem contribuímos na jornada da vida. Isso é que é viver!</w:t>
      </w:r>
    </w:p>
    <w:p/>
    <w:p>
      <w:r>
        <w:t>*Fomos confrontados hoje a termos uma vida de acordo com aquilo que falamos e pregamos. Viver incoerentemente com o nosso discurso é uma afronta ao Evangelho e nos faz infrutíferos no Reino. O que precisamos mudar em nossa vida? Que atitudes são desvirtuosas? Em que somos repreensíveis diante de nossa esposa, nossos filhos, nossos amigos e irmãos? Submeter-se a Deus é uma difícil disciplina espiritual. Ela pode significar ganhar menos dinheiro ou abrir mão de algum prazer deste mundo, mas nada muda tanto os nossos dias do que a decisão de seguir a vontade do Senhor, submetendo-se à Sua Palavra. Faça isso hoje é perceba frutos de santidade em sua vida!*</w:t>
      </w:r>
    </w:p>
    <w:p/>
    <w:p>
      <w:r>
        <w:t>Sérgio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