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*Espírito de sabedoria e de revelação é dado por Deus*</w:t>
      </w:r>
    </w:p>
    <w:p>
      <w:r>
        <w:t>_“Nele, quando vocês ouviram e creram na palavra da verdade, o evangelho que os salvou, vocês foram selados com o Espírito Santo da promessa”._</w:t>
      </w:r>
    </w:p>
    <w:p>
      <w:r>
        <w:t>_“Peço que o Deus de nosso Senhor Jesus Cristo, o glorioso Pai, lhes dê espírito de sabedoria e de revelação, no pleno conhecimento dele”. (Ef 1:13,17).__</w:t>
      </w:r>
    </w:p>
    <w:p/>
    <w:p>
      <w:r>
        <w:t>É essencial adotarmos como requisito em nossas escolhas o “agradar a Deus”, de modo que tudo que fizermos seja para louvor da sua glória.</w:t>
      </w:r>
    </w:p>
    <w:p/>
    <w:p>
      <w:r>
        <w:t>Conhecer mais do Senhor evita dilemas e escolhas erradas, para isso é prudente adotarmos atitudes consoante constam na palavra da verdade, abrindo nosso coração para o trabalhar do Espírito Santo.</w:t>
      </w:r>
    </w:p>
    <w:p/>
    <w:p>
      <w:r>
        <w:t>Assim, ao procurar espírito de sabedoria e de revelação é necessário conhecer mais de Cristo, porque isso aumenta a dispensação Dele em nossas vidas, visto que é o próprio Espírito quem vai instruir e revelar acerca da Palavra para nós, operando como nosso mentor nessa busca pelo conhecimento.</w:t>
      </w:r>
    </w:p>
    <w:p/>
    <w:p>
      <w:r>
        <w:t>Outrossim, Ele vai nos conduzindo a fazer a vontade de Deus, como está em Romanos 12:2, ou seja, na medida que adquirimos espírito de sabedoria e de revelação, vamos conhecendo mais acerca de Deus e passamos a desenvolver novas atitudes, segundo o querer Dele, não iremos nos amoldar ao padrão deste mundo, porque ocorreu transformação pela renovação das nossas mentes, e seremos capazes de experimentar e comprovar a boa, agradável e perfeita vontade de Deus.</w:t>
      </w:r>
    </w:p>
    <w:p/>
    <w:p>
      <w:r>
        <w:t>Quer conhecer mais de Cristo? Busque, ore e peça espírito de</w:t>
      </w:r>
    </w:p>
    <w:p>
      <w:r>
        <w:t>sabedoria e de revelação a Deus. Sejamos ávidos em conhecer mais de Cristo.</w:t>
      </w:r>
    </w:p>
    <w:p>
      <w:r>
        <w:t>Então, o conhecimento derramado por Deus, se tornará luz e revelará como devemos proceder, resultando atitudes com amadurecimento espiritual, como está em Efésios</w:t>
      </w:r>
    </w:p>
    <w:p>
      <w:r>
        <w:t>4:14-15: _O propósito é que não sejamos mais como crianças, levados de um lado para outro pelas ondas, nem jogados para cá e para lá por todo vento de doutrina e pela astúcia e esperteza de homens que induzem ao erro. Antes, seguindo a verdade em amor, cresçamos em tudo naquele que é a cabeça, Cristo._</w:t>
      </w:r>
    </w:p>
    <w:p/>
    <w:p>
      <w:r>
        <w:t>Amém.</w:t>
      </w:r>
    </w:p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