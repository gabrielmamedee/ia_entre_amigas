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*Envia-me*</w:t>
      </w:r>
    </w:p>
    <w:p>
      <w:r>
        <w:t>Então ouvi a voz do Senhor, conclamando: "Quem enviarei? Quem irá por nós? " E eu respondi: "Eis-me aqui. Envia-me! "</w:t>
      </w:r>
    </w:p>
    <w:p>
      <w:r>
        <w:t>(Is 6:8 NVI)</w:t>
      </w:r>
    </w:p>
    <w:p/>
    <w:p>
      <w:r>
        <w:t>É tempo de se alistar ao exército do céu.</w:t>
      </w:r>
    </w:p>
    <w:p>
      <w:r>
        <w:t>Não importa onde você está, use as armas que você tem, porque a armadura, Deus já dispôs.</w:t>
      </w:r>
    </w:p>
    <w:p/>
    <w:p>
      <w:r>
        <w:t>"Por isso, vistam toda a armadura de Deus, para que possam resistir no dia mau e permanecer inabaláveis, depois de terem feito tudo".(Ef 6:13 NVI)</w:t>
      </w:r>
    </w:p>
    <w:p/>
    <w:p>
      <w:r>
        <w:t>Essa guerra que iremos enfrentar só se vence de joelhos. E não se preocupem, sempre sairemos vitoriosas, porque à nossa frente vai o General de guerra. Podemos sofrer alguns machucados pelo caminho, mas Jesus limpa nossas feridas.</w:t>
      </w:r>
    </w:p>
    <w:p>
      <w:r>
        <w:t>Quando você for tentada a sentir medo, frustração ou pânico, pare e veja que Deus está presente. Lembre-se, com Deus você tem tudo de que precisa para o momento.</w:t>
      </w:r>
    </w:p>
    <w:p/>
    <w:p>
      <w:r>
        <w:t>"Ensinando-os a guardar todas as coisas que eu vos tenho mandado; e eis que eu estou convosco todos os dias, até a consumação dos séculos". Amém. (Mt 28:20 NVI)</w:t>
      </w:r>
    </w:p>
    <w:p/>
    <w:p>
      <w:r>
        <w:t>Escreva tudo o que você vai enfrentar, sim, escreva, porque antes de ir pra guerra você coloca debaixo do seu joelho, ok?!</w:t>
      </w:r>
    </w:p>
    <w:p>
      <w:r>
        <w:t>Quais as suas lutas? Seus medos? Suas dificuldades? Seus pecados? Suas aflições? Suas dificuldades? Seja qual for a luta a enfrentar, creia que o Senhor nos chamou, ele nos capacita, a Bíblia diz que Ele levou sobre si nossas dores, medos e etc, temos que confiar e continuar na obra, porque aquele que põe a mão no arado não pode olhar para trás.</w:t>
      </w:r>
    </w:p>
    <w:p>
      <w:r>
        <w:t>O nosso Deus tem o controle de todas as coisas, tenha fé.</w:t>
      </w:r>
    </w:p>
    <w:p/>
    <w:p>
      <w:r>
        <w:t>Pois Deus não nos deu espírito de covardia, mas de poder, de amor e de equilíbrio.(2Tim 1:7 NVI)</w:t>
      </w:r>
    </w:p>
    <w:p/>
    <w:p>
      <w:r>
        <w:t>E nesse amor mantemos o equilíbrio e permanecemos na fé.</w:t>
      </w:r>
    </w:p>
    <w:p>
      <w:r>
        <w:t>E assim, seremos inabaláveis.</w:t>
      </w:r>
    </w:p>
    <w:p>
      <w:r>
        <w:t>Amém? Aleluias!</w:t>
      </w:r>
    </w:p>
    <w:p/>
    <w:p>
      <w:r>
        <w:t>Luciana Pires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