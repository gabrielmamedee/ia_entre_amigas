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*Aparência de crente é o que importa?*</w:t>
      </w:r>
    </w:p>
    <w:p>
      <w:r>
        <w:t>_”Jesus respondeu:  — Bem profetizou Isaías a respeito de vocês, hipócritas, como está escrito:  “Este povo me honra  com os lábios,  mas o seu coração  está longe de mim”. (Mc 7:6)._</w:t>
      </w:r>
    </w:p>
    <w:p/>
    <w:p>
      <w:r>
        <w:t>É interessante como nos apegamos as tradições humanas, as colocando em pedestais espirituais. O que está fora importa muito mais com o que está dentro de nós.</w:t>
      </w:r>
    </w:p>
    <w:p>
      <w:r>
        <w:t>Nos enganamos fácil a uma vida "piedosa" de aparências que até podem glorificar a Deus externamente, com roupas, ambientes, palavras, gestos, e ainda assim, um coração longe de Jesus! Nossa, que paradoxo! Um perto, tão longe!</w:t>
      </w:r>
    </w:p>
    <w:p/>
    <w:p>
      <w:r>
        <w:t>_”Coam um mosquito, mas engolem um camelo!”. (Mt 23:24)._</w:t>
      </w:r>
    </w:p>
    <w:p/>
    <w:p>
      <w:r>
        <w:t>Do que adianta nosso copo está limpo por fora , mas o seu interior podre?</w:t>
      </w:r>
    </w:p>
    <w:p>
      <w:r>
        <w:t>A Palavra de hoje é sobre limpar o nosso  interior, para que tudo seja limpo e verdadeiro.</w:t>
      </w:r>
    </w:p>
    <w:p>
      <w:r>
        <w:t>De dentro para fora!</w:t>
      </w:r>
    </w:p>
    <w:p>
      <w:r>
        <w:t>Como anda o nosso interior?</w:t>
      </w:r>
    </w:p>
    <w:p>
      <w:r>
        <w:t>Ele tem acompanhado o que externamos?</w:t>
      </w:r>
    </w:p>
    <w:p>
      <w:r>
        <w:t>Estamos vulneráveis ao toque dele em nosso coração?</w:t>
      </w:r>
    </w:p>
    <w:p>
      <w:r>
        <w:t>É hoje! Limpa hoje pai!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