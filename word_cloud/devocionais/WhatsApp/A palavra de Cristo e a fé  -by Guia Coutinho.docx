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Cristo e a fé *</w:t>
      </w:r>
    </w:p>
    <w:p>
      <w:r>
        <w:t>_Consequentemente, a fé vem por ouvir a mensagem, e a mensagem é ouvida mediante a palavra de Cristo._ Romanos 10:17</w:t>
      </w:r>
    </w:p>
    <w:p/>
    <w:p>
      <w:r>
        <w:t>Em Hebreus 11:1, diz que a fé é a certeza daquilo que esperamos e a prova das coisas que não vemos. Logo, a aplicação da fé é primordial no desenvolvimento espiritual. Então, oremos para que Deus aumente a nossa fé.</w:t>
      </w:r>
    </w:p>
    <w:p>
      <w:r>
        <w:t>Diante disso, verifica-se que há uma ligação entre fé e ouvir a mensagem trazida pela proclamação da palavra de Cristo, isto é, o evangelho nos fará conhecer o plano de Deus. A fé será despertada em nossos corações por meio da ação do Espírito Santo. Assim, é imprescindível ao filho de Deus efetuar a pregação do evangelho. E, mesmo que alguém se recuse a ouvir a palavra de Cristo, isso não nos desencorajará a continuarmos levando a mensagem da salvação para as pessoas. Estaremos conscientes que através do evangelho a fé será avivada, consoante o mover do Espírito Santo.</w:t>
      </w:r>
    </w:p>
    <w:p>
      <w:r>
        <w:t>Portanto, o uso da fé é essencial na vida cristã. E ao ouvirmos o evangelho e abrirmos nossos corações para recebê-lo, surgirá a necessidade para conhecer mais de Deus, a fim de que sejam praticados os Seus ensinamentos, para que a vontade Dele seja expressa em nossas vidas, e com isso ocorrerá crescimento e firmeza na fé. Estaremos sendo alimentadas, cuidadas e fortalecidas pelo Espírito, fazendo com que a vida de Cristo vá sendo sedimentada em nossos corações, conduzindo-nos no caminho designado por Deus.</w:t>
      </w:r>
    </w:p>
    <w:p>
      <w:r>
        <w:t>Então, oremos, para que a fé se manifeste quando as pessoas ouvirem a palavra de Cristo, de forma que as palavras proferidas penetrem nos corações e que elas sejam assimiladas, para que seja feita a diferença em suas vidas, sendo o Espírito Santo quem agirá, como está em João 16;8-11 “Quando ele vier, convencerá o mundo do pecado, da justiça e do juízo. Do pecado, porque os homens não crêem em mim; da justiça, porque vou para o Pai, e vocês não me verão mais; e do juízo, porque o príncipe deste mundo já está condenado.”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