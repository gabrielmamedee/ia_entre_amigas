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 Série Encontros: Encontro da Sabrina com Jesus*</w:t>
      </w:r>
    </w:p>
    <w:p>
      <w:r>
        <w:t>“Pois estou convencido de que nem morte nem vida, nem anjos nem demônios, nem o presente nem o futuro, nem quaisquer poderes, nem altura nem profundidade, nem qualquer outra coisa na criação será capaz de nos separar do amor de Deus que está em Cristo Jesus, nosso Senhor ” (Rm 8:38,39).</w:t>
      </w:r>
    </w:p>
    <w:p/>
    <w:p>
      <w:r>
        <w:t>Através do sofrimento vivido após a morte da minha mãe, tive um encontro marcante com Jesus, que me deu forças para prosseguir minha vida.</w:t>
      </w:r>
    </w:p>
    <w:p>
      <w:r>
        <w:t>Eu já estava há dois dias deitada em minha cama, chorando com a foto da minha mãe na mão, sem vontade de viver e de levantar...</w:t>
      </w:r>
    </w:p>
    <w:p>
      <w:r>
        <w:t>Nessa noite, tive um sonho com ela falando que estava bem e feliz e que era pra eu continuar a viver.</w:t>
      </w:r>
    </w:p>
    <w:p>
      <w:r>
        <w:t>Uma grande amiga, Carla, ia todos os dias cuidar dos meus filhos e fazer comida pra eles. Meu filho mais velho, que na época tinha apenas 5 aninhos, foi até a minha cama, perguntou se eu não ia mais cuidar dele e do seu irmão. Daí em diante, tive forças pra levantar e prosseguir a vida.</w:t>
      </w:r>
    </w:p>
    <w:p/>
    <w:p>
      <w:r>
        <w:t>Agradeço a Deus todos os dias, que através do meu filho, tive esse encontro com Jesus, que me deu forças e fé pra continuar na caminhada, sem Jesus, não teria conseguido.</w:t>
      </w:r>
    </w:p>
    <w:p/>
    <w:p>
      <w:r>
        <w:t>Sabrina Bacelar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