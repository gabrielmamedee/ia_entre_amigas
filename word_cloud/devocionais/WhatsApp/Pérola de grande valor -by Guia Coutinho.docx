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*Pérola de grande valor*</w:t>
      </w:r>
    </w:p>
    <w:p>
      <w:r>
        <w:t>O Reino dos céus também é como um negociante que procura pérolas preciosas. Encontrando uma pérola de grande valor, foi, vendeu tudo o que tinha e a comprou Mateus (13:45,46)</w:t>
      </w:r>
    </w:p>
    <w:p/>
    <w:p>
      <w:r>
        <w:t>A parábola descrita acima foi pronunciada por Jesus para seus discípulos, ou seja, ele não expôs para a multidão. Mas, para aqueles que tinham um relacionamento com Ele, que demonstravam intimidade.</w:t>
      </w:r>
    </w:p>
    <w:p>
      <w:r>
        <w:t>O negociante da parábola buscava efetuar seu oficio de forma a ter êxito em sua empreitada. Ele procurava pérolas preciosas. Assim, ele não ficou inerte, aplicou</w:t>
      </w:r>
    </w:p>
    <w:p>
      <w:r>
        <w:t>diligência em sua busca. Analise que apesar de procurar boas pérolas, ao se deparar com</w:t>
      </w:r>
    </w:p>
    <w:p>
      <w:r>
        <w:t>aquela de grande valor, ele agiu imediatamente, investindo tudo o que tinha para comprá-la. Ele foi surpreendido com o inestimável valor da mesma, porque ela não se</w:t>
      </w:r>
    </w:p>
    <w:p>
      <w:r>
        <w:t>comparava com as demais preciosidades. Amém!</w:t>
      </w:r>
    </w:p>
    <w:p>
      <w:r>
        <w:t>Isso, é uma grande lição para nós, ou seja, quando entendemos o grande valor da obra de Cristo, compreenderemos que o maior investimento que poderemos fazer será entregarmos nossas vidas ao Senhor. Então, teremos ações proativas direcionadas pelo</w:t>
      </w:r>
    </w:p>
    <w:p>
      <w:r>
        <w:t>Espírito Santo, que nos levarão ao desfrute do tesouro eterno. E, nada servirá de obstáculo, pois enfrentaremos, investindo todo o nosso labor na caminhada para o</w:t>
      </w:r>
    </w:p>
    <w:p>
      <w:r>
        <w:t>Reino.</w:t>
      </w:r>
    </w:p>
    <w:p>
      <w:r>
        <w:t>Portanto, como filhas de Deus apliquemos a fé, agindo com disposição, compromisso e</w:t>
      </w:r>
    </w:p>
    <w:p>
      <w:r>
        <w:t>perseverança em buscar esse tesouro, dando a devida importância ao mesmo. Lembre-se</w:t>
      </w:r>
    </w:p>
    <w:p>
      <w:r>
        <w:t>que por meio de Jesus Cristo foi pago um alto preço por nossa salvação. A graça nos alcançou e através da fé na obra de Cristo houve salvação, a fim de que tenhamos vidas direcionadas pelo Espírito, para tomarmos posse de algo eterno e de imensurável valor.</w:t>
      </w:r>
    </w:p>
    <w:p>
      <w:r>
        <w:t>Assim, cabe a cada uma de nós buscar diligentemente o Senhor, reconhecendo o grande valor do tesouro que foi encontrado. Portanto, sejamos aquelas que “Encontrando uma pérola de grande valor, vendeu tudo o que tinha e a comprou”.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