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alegria e a paz verdadeira*</w:t>
      </w:r>
    </w:p>
    <w:p>
      <w:r>
        <w:t>"Tudo posso Naquele que me fortalece." (Fl 4:13)</w:t>
      </w:r>
    </w:p>
    <w:p/>
    <w:p>
      <w:r>
        <w:t>Em meio as necessidades, adversidades, lutas, sofrimento e perdas, o Senhor se faz SEMPRE presente ao nosso favor.</w:t>
      </w:r>
    </w:p>
    <w:p/>
    <w:p>
      <w:r>
        <w:t>A fé em Cristo Jesus, aumenta nossa confiança em Sua provisão e nos amadurece como cristãos.</w:t>
      </w:r>
    </w:p>
    <w:p>
      <w:r>
        <w:t>Ao avançarmos na caminhada com o Senhor, devemos esquecer das coisas que ficaram para trás e prosseguir nas coisas que estão adiante (Fl 3:13), ou seja, abandonarmos as práticas, os pensamentos e os sentimentos que nos mantinham escravas do pecado, perdoando às pessoas  e pedindo perdão,  falando e expressando em atitudes práticas o amor de Deus por nós. Em Cristo, permanecemos com a alegria que excede a todo entendimento, com a alegria  e a paz que sentimos, mesmo mediante ao sofrimento, as quais humanamente não conseguimos explicar ou entender. Isso é graça de Deus! (Fl 4:4-7). Nesses momentos de dor, medo e incerteza, a palavra do Senhor nos orienta a permanecermos em ORAÇÃO, SÚPLICA e LOUVOR ao nosso Criador, e nunca murmurar (Fl 4:8-9).</w:t>
      </w:r>
    </w:p>
    <w:p/>
    <w:p>
      <w:r>
        <w:t>Recentemente, fui provada pelo Senhor em um momento de muita dor e insegurança,  no qual vivenciei situações de sofrimento fisico e emocional das pessoas, experimentei um dia de fome, sede, medo e frio, mas tive a certeza em meu coração que o Senhor não nos abandonaria, que Ele estava sendo nossa providência necessária naquele momento e a proteção que precisávamos. Senti o amor e o cuidado de Deus, a alegria e a paz que Ele promete. O louvei, clamei por Sua misericórdia e Ele nos atendeu, para Sua honra e glória, Ele nos livrou e curou! Aleluia!</w:t>
      </w:r>
    </w:p>
    <w:p>
      <w:r>
        <w:t>Irmãs, permaneçamos firmes no Senhor! Tenhamos  a certeza em nossos corações que Ele é por nós, que Sua paz e Sua alegria nunca nos faltará! Ele nos ama incondicionalmente! Alegremo-nos no Senhor!</w:t>
      </w:r>
    </w:p>
    <w:p/>
    <w:p>
      <w:r>
        <w:t>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