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*****A Pesca Maravilhosa*****</w:t>
      </w:r>
    </w:p>
    <w:p>
      <w:r>
        <w:t>"Vinde após mim. Eu vos farei pescadores de homens. Mateus 4:19."</w:t>
      </w:r>
    </w:p>
    <w:p/>
    <w:p>
      <w:r>
        <w:t>Você já parou pra pensar que somos discípulos de Cristo? Nós recebemos disciplina e instrução dos nossos pastores para darmos continuidade ao discipulado de Jesus. Nós somos mensageiras dessa palavra que mudou a nossa vida, somos imitadoras de Jesus. O que nos faz ser como discípulas é sermos praticantes dessa palavra. A obediência nos dará acesso a lugares mais altos, em Deus. A busca e a intimidade nos levará a águas mais profundas. Onde lançaremos nossas redes? Simão obedeceu e lançou suas redes, e grande foi sua colheita. Nós podemos lançar as redes ao mar da nossa casa, para alcançar nossos maridos e filhos. Em nosso ambiente de trabalho. Existem muitas vidas necessitando que lancemos nossas redes, e tenha a certeza que a colheita é certa.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