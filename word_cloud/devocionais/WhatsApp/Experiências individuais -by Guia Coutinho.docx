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*Experiências individuais*</w:t>
      </w:r>
    </w:p>
    <w:p>
      <w:r>
        <w:t>_Ao Senhor clamo em alta voz, e do seu santo monte ele me responde._</w:t>
      </w:r>
    </w:p>
    <w:p>
      <w:r>
        <w:t>_Eu me deito e durmo, e torno a acordar, porque é o Senhor que me sustém._</w:t>
      </w:r>
    </w:p>
    <w:p>
      <w:r>
        <w:t>_Não me assustam os milhares que me cercam._ Salmos 3:4-6</w:t>
      </w:r>
    </w:p>
    <w:p>
      <w:r>
        <w:t>_Do Senhor vem o livramento. A tua bênção está sobre o teu povo._ Salmos 3:8</w:t>
      </w:r>
    </w:p>
    <w:p/>
    <w:p>
      <w:r>
        <w:t>A Palavra nos mostra a razão de enfrentarmos batalhas. Mas, também ensina qual o antídoto a ser usado e o tipo de alimentação para que de forma equilibrada e saudável, seja garantida o desenvolvimento da nossa fé, ou seja, nela está especificando o arsenal e a maneira correta do seu uso, a fim de que batalhas sejam enfrentadas com destemor e intrepidez. Existindo as instruções necessárias, e com o auxílio do Espírito Santo usaremos os meios de ataque e defesa, porque não é através da nossa força, mas na força e no poder do Espírito que confrontaremos aquilo que merece ser combatido.</w:t>
      </w:r>
    </w:p>
    <w:p/>
    <w:p>
      <w:r>
        <w:t>Diante disso, a experiência de clamar a Deus, expondo toda a necessidade da situação, mostra-nos que dependemos do Pai. Essa postura nos conduz a ter um olhar iluminado pelo Espírito, enxergando as coisas que Ele vai nos revelando, e com isso, vamos agindo. Assim, proclame e busque a Palavra da vida, que te auxiliará, renovará e haverá descanso em Cristo Jesus.</w:t>
      </w:r>
    </w:p>
    <w:p/>
    <w:p>
      <w:r>
        <w:t>Portanto, a confiança deve está firmada no Senhor, mesmo que aparentemente tudo esteja ruindo. Mas, a Palavra da Verdade garante-nos que o Senhor é quem nos sustém e que o socorro virá Dele, fornecendo-nos uma esperança, embasada na fé, e a solução dada pelo Senhor trará benção sobre nós. Outrossim, a espera pela resposta do Senhor será coberta pela paz dada por Ele, pois haverá compreensão que o caminho da benção requer de nós a persistência e a obediência, que trarão aprendizados para nosso amadurecimento espiritual.</w:t>
      </w:r>
    </w:p>
    <w:p>
      <w:r>
        <w:t>Então, procuremos diariamente nos fortalecer com a Palavra da Verdade, tendo experiências individuais com nosso Senhor e Salvador, consoante está no Salmos 34:8 “Provem, e vejam como o Senhor é bom. Como é feliz o homem que nele se refugia!”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