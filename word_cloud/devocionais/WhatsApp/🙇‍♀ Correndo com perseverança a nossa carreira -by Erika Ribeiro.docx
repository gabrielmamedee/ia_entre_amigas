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🙇‍♀ *Correndo com perseverança a nossa carreira*.</w:t>
      </w:r>
    </w:p>
    <w:p>
      <w:r>
        <w:t>🏃🏼‍♀🏃🏼‍♀🏃🏼‍♀🏃🏼‍♀🏃🏼‍♀</w:t>
      </w:r>
    </w:p>
    <w:p/>
    <w:p>
      <w:r>
        <w:t>"Portanto, também nós, visto que temos a rodear-nos tão grande nuvem de testemunhas, desembaraçando-nos de todo peso e do pecado que nos assedia, corramos, com perseverança, a carreira que nos está proposta". Hebreus 12:1.</w:t>
      </w:r>
    </w:p>
    <w:p/>
    <w:p>
      <w:r>
        <w:t>A vida é feita de escolhas, então decida escolher o plano de Deus para sua vida e complete com alegria a sua carreira. Precisamos nos livrar de todos os pesos que nos impedem de avançar nesse propósito. O medo, o orgulho, a hipocrisia, a preguiça espiritual, são alguns desses pesos. A vontade de Deus para nossa vida é que sejamos cheias do Espírito, e isso faz parte do seu plano. O Senhor quer nos dar sabedoria para sermos bem sucedidas em todas as áreas da nossa vida. Uma vida cheia do Espírito estabelecerá em nós uma vida de gratidão. A humildade também é uma marca de quem possui vida cheia do Espírito. Cumprir o plano de Deus é um processo de obediência e fidelidade, e isso significa cuidar passo a passo da nossa vida diária. Sejamos diligentes para não impedir o generoso fluxo de bênçãos que provém do nosso Aba Pai. O Senhor nos deu autoridade para vencer as ciladas lançadas pelo inimigo. Uma vida no Espírito nos dará orientação e direção para vencermos todas as barreiras que surgirão diante de nós. Existe um plano de prosperidade e alegria nos momentos de aflições, você só precisa estar atenta às informações do instrutor e ajudador, Espírito Santo.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