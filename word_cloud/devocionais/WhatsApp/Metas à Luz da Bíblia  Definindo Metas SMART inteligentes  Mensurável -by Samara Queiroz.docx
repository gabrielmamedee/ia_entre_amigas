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*Metas à Luz da Bíblia - Definindo Metas SMART (inteligentes) - Mensurável*</w:t>
      </w:r>
    </w:p>
    <w:p>
      <w:r>
        <w:t>_"Ele, porém, respondeu: "Dêem-lhes vocês algo para comer." - A menos que compremos alimento para toda esta multidão". (E estavam ali cerca de cinco mil homens.)_</w:t>
      </w:r>
    </w:p>
    <w:p>
      <w:r>
        <w:t>_Mas ele disse aos seus discípulos: "façam-nos sentar-se em grupos de cinquenta."_ Lucas 9:13-14 NVI</w:t>
      </w:r>
    </w:p>
    <w:p>
      <w:r>
        <w:t>_"Todos comeram e ficaram satisfeitos, e os discípulos recolheram doze cestos cheios de pedaços que sobraram."_ Lucas 9:17 NVI</w:t>
      </w:r>
    </w:p>
    <w:p/>
    <w:p>
      <w:r>
        <w:t>Descreva sua meta de forma que ela possa ser avaliada. Para determinar se sua meta é mensurável, faça perguntas como: quando? (Em relação ao tempo), quanto? (Em relação à quantidade) e como saberei quando eu alcançar?</w:t>
      </w:r>
    </w:p>
    <w:p/>
    <w:p>
      <w:r>
        <w:t>Exemplos:</w:t>
      </w:r>
    </w:p>
    <w:p>
      <w:r>
        <w:t>Eu treinarei 100 líderes de nossa comunidade em abril e maio deste ano.</w:t>
      </w:r>
    </w:p>
    <w:p>
      <w:r>
        <w:t>Eu aumentarei minhas ofertas em 30%, começando em janeiro de 2022.</w:t>
      </w:r>
    </w:p>
    <w:p/>
    <w:p>
      <w:r>
        <w:t>Oração</w:t>
      </w:r>
    </w:p>
    <w:p/>
    <w:p>
      <w:r>
        <w:t>Deus maravilhoso, enviaste teu filho Jesus com alvos claros. Jesus mesmo mensurava seus feitos e ensinou-nos a fazer o mesmo. Ajuda-nos, Pai, a planejar conforme a Tua vontade em nossas vidas. Dá-nos medidas numéricas como alvos, mas nãos queremos nossas próprias medidas, queremos as Tuas medidas em nossas vidas, pois elas são sempre superabundantes. Confiamos em Ti e em Tua provisão em nossas vidas. Louvado, exaltado e adorado seja seu Santo nome eternamente, amém.</w:t>
      </w:r>
    </w:p>
    <w:p/>
    <w:p>
      <w:r>
        <w:t>Samara Queiroz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