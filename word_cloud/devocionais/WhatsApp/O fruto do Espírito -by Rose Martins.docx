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fruto do Espírito*</w:t>
      </w:r>
    </w:p>
    <w:p>
      <w:r>
        <w:t>"Mas o fruto do Espírito é amor, alegria, paz, paciência, amabilidade, bondade, fidelidade, mansidão e domínio próprio. Contra essas coisas não há lei."</w:t>
      </w:r>
    </w:p>
    <w:p>
      <w:r>
        <w:t>(Gálatas 5:22-23).</w:t>
      </w:r>
    </w:p>
    <w:p/>
    <w:p>
      <w:r>
        <w:t>Quantos de nós nos exaltamos quando somos acusados de alguma coisa? Isso acontece porque permitimos que as emoções dominem e controlem os nossos atos, dando lugar ao fruto da carne e não do Espírito.</w:t>
      </w:r>
    </w:p>
    <w:p/>
    <w:p>
      <w:r>
        <w:t>Jesus nos ensina o fruto do Espírito com a sua vida e sua forma de se relacionar conosco. Quando os escribas, a fim de acusá-lo de ir contra a Lei, levaram até Ele a mulher adúltera, podemos tirar muitos ensinamentos daquela situação. Jesus poderia ter sido impulsivo, pois conhecia as verdadeiras intenções dos escribas, mas ao invés disso Ele exerceu domínio próprio, exortou-os de forma amorosa, induzindo-os a refletirem sobre seus pensamentos e ações. Agiu com paciência, amabilidade e bondade diante de um fato que exigia dEle um posicionamento, visto que fazia parte da Lei de Moisés o apedrejamento da mulher adúltera e Jesus não veio para abolir a Lei, mas para cumpri-la.</w:t>
      </w:r>
    </w:p>
    <w:p>
      <w:r>
        <w:t>Jesus foi fiel e obediente ao Pai até a morte. E após ter cumprido a Lei, a primeira aliança, até o fim, mediante o sacrifício de si mesmo para propiciação dos nossos pecados, instituiu a Nova Aliança, tendo como princípio norteador a essência do Espírito. O Pai deu seu Filho Jesus Cristo por amor para nos salvar.</w:t>
      </w:r>
    </w:p>
    <w:p>
      <w:r>
        <w:t>Cristo é amor, o caminho da excelência! Aleluia!!! O amor é  fruto do Espírito, o amor é Deus em nós.</w:t>
      </w:r>
    </w:p>
    <w:p/>
    <w:p>
      <w:r>
        <w:t>Pai,  que possamos ser seguidores de Cristo em espírito e em verdade. Que nossas ações sejam guiadas pelo Espírito Santo! Ajude-nos, Pai, a cumprir a tua vontade, em nome de Jesus Cristo! Amém.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