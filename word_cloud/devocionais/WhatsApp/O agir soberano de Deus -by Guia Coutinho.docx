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agir soberano de Deus*</w:t>
      </w:r>
    </w:p>
    <w:p>
      <w:r>
        <w:t>_”Então Noemi a aconselhou: “Veja, sua concunhada está voltando para o seu povo e para o seu deus. Volte com ela!”, porém, respondeu: “Não insistas comigo que te deixe e não mais a acompanhe. Aonde fores irei, onde ficares ficarei! O teu povo será o meu povo e o teu Deus será o meu Deus!”. (Rt 1:15,16).</w:t>
      </w:r>
    </w:p>
    <w:p/>
    <w:p>
      <w:r>
        <w:t>Rute era uma mulher moabita, gentia e viúva, possuindo características exemplares como a fidelidade, a fé, a coragem e a obediência, peculiaridades muito importantes, a</w:t>
      </w:r>
    </w:p>
    <w:p>
      <w:r>
        <w:t>ponto de seu nome ser incluído na genealogia de Jesus.</w:t>
      </w:r>
    </w:p>
    <w:p>
      <w:r>
        <w:t>E, isso era uma exceção, visto que mulheres não poderiam constar na genealogia de alguém.</w:t>
      </w:r>
    </w:p>
    <w:p/>
    <w:p>
      <w:r>
        <w:t>Mas, Rute que significa companheira e Noemi que quer dizer agradável, fizeram a diferença, sendo relevantes para o propósito de Deus.</w:t>
      </w:r>
    </w:p>
    <w:p>
      <w:r>
        <w:t>Assim, presenciamos o agir dessas mulheres. E, de fato houve ação, Rute foi companheira e Noemi colocou em prática aquilo que conhecia acerca do princípio do resgatador, e isso era agradável, de</w:t>
      </w:r>
    </w:p>
    <w:p>
      <w:r>
        <w:t>modo a satisfazer a necessidade de Rute.</w:t>
      </w:r>
    </w:p>
    <w:p/>
    <w:p>
      <w:r>
        <w:t>Veja que Noemi percebeu uma oportunidade e agarrou-se a ela, ou seja, o resgatador seria o agir de um parente próximo com direito de tomar para si a responsabilidade de suprir as carências de outro parente, inclusive casar com a viúva e constituir uma família.</w:t>
      </w:r>
    </w:p>
    <w:p/>
    <w:p>
      <w:r>
        <w:t>Portanto, você sabia que tem um resgatador?</w:t>
      </w:r>
    </w:p>
    <w:p>
      <w:r>
        <w:t>Ele é Cristo Jesus.</w:t>
      </w:r>
    </w:p>
    <w:p>
      <w:r>
        <w:t>Ele nos resgata, incluindo-nos na família de Deus, de modo que bênçãos são derramadas sobre nossas vidas, surgindo providência divina em meio a escassez.</w:t>
      </w:r>
    </w:p>
    <w:p/>
    <w:p>
      <w:r>
        <w:t>O Senhor é aquele que muda situações, agindo por trás dos fatos e Rute foi integrante dos planos de Deus, de forma que ocorreu mudanças em sua vida e na de Noemi, trazendo como resultado o rei Davi como seu descendente e posteriormente Jesus. Ela foi colocada em uma situação privilegiada, rompendo com os padrões, porque havia um plano a ser cumprido.</w:t>
      </w:r>
    </w:p>
    <w:p/>
    <w:p>
      <w:r>
        <w:t>Ela foi honrada por Deus. Diante disso, quantas lições o livro de</w:t>
      </w:r>
    </w:p>
    <w:p>
      <w:r>
        <w:t>Rute nos traz, dentre as quais o agir soberano de Deus, ou seja, ele é contínuo, para que</w:t>
      </w:r>
    </w:p>
    <w:p>
      <w:r>
        <w:t>seja alcançado aquilo que Deus deseja.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