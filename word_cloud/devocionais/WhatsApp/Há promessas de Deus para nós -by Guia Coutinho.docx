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promessas de Deus para nós*</w:t>
      </w:r>
    </w:p>
    <w:p>
      <w:r>
        <w:t>_Deus não é homem para que minta, nem filho de homem para que se arrependa. Acaso ele fala, e deixa de agir? Acaso promete, e deixa de cumprir?_ Números 23:19</w:t>
      </w:r>
    </w:p>
    <w:p/>
    <w:p>
      <w:r>
        <w:t>Quando escutamos alguém prometer algo ficamos na expectativa de que seja plenamente cumprido. Mas, as vezes não ocorre consoante o esperado e a decepção chega. Entretanto, diante das promessas de Deus há plena confiança, ou seja, a fé dada pelo Espirito Santo nos leva a confiar plenamente naquilo que ainda não vemos, porque Deus não é homem para que minta, nem filho do homem para que se arrependa.</w:t>
      </w:r>
    </w:p>
    <w:p/>
    <w:p>
      <w:r>
        <w:t>Logo, devemos procurar diariamente ler a Palavra de Deus, cientificando-nos das muitas promessas que Ele tem reservado para nós, aprendendo em como usufruir delas, pois Deus é fiel e suas promessas são imutáveis. Elas estão aguardando por nós. Amém!</w:t>
      </w:r>
    </w:p>
    <w:p/>
    <w:p>
      <w:r>
        <w:t>Todavia, será que estou buscando tomar posse dessa maravilhosa dádiva divina ou estou apática, em um estado de inteira indiferença?</w:t>
      </w:r>
    </w:p>
    <w:p>
      <w:r>
        <w:t>É dia de adotarmos posicionamentos. Vamos agir, buscando usufruir do melhor, haverá o cumprimento da integralidade do que Deus prometeu, visto que é Ele mesmo quem garante e na Palavra encontramos diversas promessas. Logo, risque o verbo desistir e substitua o mesmo por persistir.</w:t>
      </w:r>
    </w:p>
    <w:p>
      <w:r>
        <w:t>Você está desanimada?? Não fique!! Anime-se!! Saiba que há uma luta espiritual ferrenha para que ocorra um retrocesso e com ele a desistência. Porém, quem nos capacita é Deus. Lembre-se e aplique em sua vida o que está escrito em Hebreus 11 acerca da fé. Podemos até está passando por dificuldades, dúvidas, fraquezas, mas pela fé prosseguimos, acreditando naquilo que está por vir.</w:t>
      </w:r>
    </w:p>
    <w:p/>
    <w:p>
      <w:r>
        <w:t>Hoje, tenha posicionamentos que tragam capacitação para alcançar as promessas de Deus, porque Deus é fiel em tudo, não falhando em nada, e isso está incluso aquilo que Ele prometeu e as vezes por não conhecermos as promessas Dele, que estão escritas em sua Palavra, achamos que algo é impossível de ser cumprido. Mas, nada pode deter o poder do nosso Deus. Portanto, não vamos desistir, mas persistir em alcançar suas promessas.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