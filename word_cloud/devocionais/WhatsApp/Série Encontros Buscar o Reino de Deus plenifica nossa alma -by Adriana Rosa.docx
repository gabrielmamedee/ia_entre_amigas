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*Série Encontros: Buscar o Reino de Deus plenifica nossa alma*</w:t>
      </w:r>
    </w:p>
    <w:p>
      <w:r>
        <w:t>"Busquem, pois, em primeiro lugar o Reino de Deus e a Sua justiça, e todas essas coisas lhes serão acrescentadas." Mt 6:33</w:t>
      </w:r>
    </w:p>
    <w:p/>
    <w:p>
      <w:r>
        <w:t>O Senhor nos criou à Sua imagem e semelhança com amor incondicional e zelo. Ele nos fez para sermos plenos e felizes, e assim, louvarmos com toda força do nosso ser a Sua presença, Sua graça e pelo que Ele é.</w:t>
      </w:r>
    </w:p>
    <w:p>
      <w:r>
        <w:t>Porém, permitimos que o pecado entrasse em nossa existência, e com isso foi criado um abismo entre nós e Deus. Passamos a ser criaturas imperfeitas com um criador perfeito, cheio de amor, soberano pelo que Ele é, rico em compaixão e misericórdia, que nos enviou Seu único Filho Jesus, que veio nos deixar o verdadeiro significado dos ensinamentos de Deus para a humanidade e morrer em nosso lugar, numa cruz. Todo aquele que olhar para essa cruz, que remiu nossos pecados, e declarar com a boca e o coração que Jesus é o Salvador do mundo, está salvo! Aleluia!</w:t>
      </w:r>
    </w:p>
    <w:p/>
    <w:p>
      <w:r>
        <w:t>Passei parte da minha vida depositando expectativas de felicidades em condições e em pessoas. Achava que eu seria feliz quando me formasse, trabalhasse, casasse, fosse mãe...A frustração entrou de cheio em minha vida por ter depositado minha esperança em coisas passageiras e imperfeitas. Após muito negligenciar a providência de Deus em minha vida, o Senhor permitiu que eu atravessasse desertos para eu aquietar minha alma, entrar na Sua presença,  escuta-Lo e me instruir; para nutrir minha fome espiritual através da Sua palavra e eu poder crescer na fé; para eu me arrepender da teimosia e autossuficiência  e lembrar que nada foge do Seu controle; que não pertenço  a este reino e sim ao Reino eterno; para eu abandonar maus hábitos do passado e resistir à tentação; e depois de render meu coração a esse Deus sublime, experimentar a graça divina agindo em minha vida e vivenciar o sobrenatural de Deus em minha história.</w:t>
      </w:r>
    </w:p>
    <w:p/>
    <w:p>
      <w:r>
        <w:t>A maior lição que Jesus nos deixou é que devemos primeiro amar a Deus (Mc 12:30) e Seus ensinamentos (Jo 6:35) e tudo o que mais nos acontecer é graça genuína do Pai, pela Sua imensa misericórdia para conosco. Só Jesus é o pão da vida e a água viva, quem prova do Seu alimento espiritual e bebe do manancial do Seu amor, jamais voltará a ter fome e sede, porque só Ele preenche nossas necessidades físicas e espirituais, só Ele é a nossa providência, só Ele tem palavra de vida eterna que dá plenitude a nossa alma.</w:t>
      </w:r>
    </w:p>
    <w:p/>
    <w:p>
      <w:r>
        <w:t>Sejamos gratos constantemente ao nosso Deus que quer derramar bênçãos inesgotáveis e ter íntimo relacionamento conosco.</w:t>
      </w:r>
    </w:p>
    <w:p/>
    <w:p>
      <w:r>
        <w:t>Que Jesus nos abençoe! 🙏🏻</w:t>
      </w:r>
    </w:p>
    <w:p/>
    <w:p>
      <w:r>
        <w:t>Adriana Rosa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