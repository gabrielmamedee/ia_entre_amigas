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*É Deus quem derruba barreiras na caminhada cristã*</w:t>
      </w:r>
    </w:p>
    <w:p>
      <w:r>
        <w:t>_”Portanto, irmãos, rogo-lhes pelas misericórdias de Deus que se ofereçam em sacrifício vivo, santo e agradável a Deus; este é o culto racional de vocês. Não se amoldem ao padrão deste mundo, mas transformem-se pela renovação da sua mente, para que sejam capazes de experimentar e comprovar a boa, agradável e perfeita vontade de Deus”. (Rm 12:1-2)._</w:t>
      </w:r>
    </w:p>
    <w:p/>
    <w:p>
      <w:r>
        <w:t>Cada pessoa tem características próprias usadas de acordo com o propósito de Deus, para o cumprimento de papéis designados por Ele.</w:t>
      </w:r>
    </w:p>
    <w:p/>
    <w:p>
      <w:r>
        <w:t>Assim sendo, fomos posicionadas consoante o seu chamado, para que ocorra o trabalhar de Cristo em nosso ser, a fim de trazer com isso o reconhecimento e o exercício do senhorio de Deus em nossas vidas.</w:t>
      </w:r>
    </w:p>
    <w:p/>
    <w:p>
      <w:r>
        <w:t>Diante disso, vale lembrar que apesar de toda habilidade, independência financeira,</w:t>
      </w:r>
    </w:p>
    <w:p>
      <w:r>
        <w:t>sucesso profissional ou o que for que tenhamos, tudo isso foi proporcionado pelo Senhor. Sendo dom que Deus nos deu para que Ele seja glorificado através do nosso viver, resultado da transformação e renovação das nossas mentes, efeito do não se amoldar ao padrão deste mundo, mas ao do Senhor.</w:t>
      </w:r>
    </w:p>
    <w:p/>
    <w:p>
      <w:r>
        <w:t>Logo, devemos ser servas gratas, dedicando o que temos a Deus, de forma a expressar</w:t>
      </w:r>
    </w:p>
    <w:p>
      <w:r>
        <w:t>um amor sincero, procurando viver em paz, execrando tudo aquilo que nos afasta do desfrute com Cristo.</w:t>
      </w:r>
    </w:p>
    <w:p>
      <w:r>
        <w:t>Outrossim, o servo do Senhor precisa desenvolver sua adoração com fervor, de forma constante, sendo paciente, alimentando esperança em seu coração, orando com perseverança, crendo que o sacrifício de Jesus na cruz nos deu vida eterna com Ele, sendo cientes que apesar de vivermos em meio a situações difíceis, nada saiu do controle de Deus.</w:t>
      </w:r>
    </w:p>
    <w:p/>
    <w:p>
      <w:r>
        <w:t>Ele é Deus e o seu poder derruba barreiras ao longo da caminhada.</w:t>
      </w:r>
    </w:p>
    <w:p>
      <w:r>
        <w:t>Portanto, o viver cristão nos leva a experimentar e comprovar o continuamente qual seja a</w:t>
      </w:r>
    </w:p>
    <w:p>
      <w:r>
        <w:t>boa, agradável e perfeita vontade de Deus, provando e vivenciando diariamente das</w:t>
      </w:r>
    </w:p>
    <w:p>
      <w:r>
        <w:t>experiências proporcionadas por Cristo, resultando com isso a ter um maior conhecimento acerca do poder de Deus sobre nós.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