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*Lugar de adoração *</w:t>
      </w:r>
    </w:p>
    <w:p>
      <w:r>
        <w:t>“Jesus declarou: “Creia em mim, mulher: está próxima a hora em que vocês não adorarão o Pai nem neste monte, nem em Jerusalém. Vocês, samaritanos, adoram o que não conhecem; nós adoramos o que conhecemos, pois a salvação vem dos judeus. No entanto, está chegando a hora, e de fato já chegou, em que os verdadeiros adoradores adorarão o Pai em espírito e em verdade. São estes os adoradores que o Pai procura. Deus é espírito, e é necessário que os seus adoradores o adorem em espírito e em verdade”.”</w:t>
      </w:r>
    </w:p>
    <w:p>
      <w:r>
        <w:t>João 4:21-24 NVI</w:t>
      </w:r>
    </w:p>
    <w:p/>
    <w:p>
      <w:r>
        <w:t>*Mantenha o foco na verdadeira adoração e no único digno de recebê-la.*</w:t>
      </w:r>
    </w:p>
    <w:p/>
    <w:p>
      <w:r>
        <w:t>https://open.spotify.com/episode/1LZU96MDDlPuSfOaUXNhZK?si=9cNpIElrSxWVyiy4ynwJPg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