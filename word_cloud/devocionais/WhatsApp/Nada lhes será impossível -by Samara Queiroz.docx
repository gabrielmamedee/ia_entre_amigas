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*Nada lhes será impossível*</w:t>
      </w:r>
    </w:p>
    <w:p>
      <w:r>
        <w:t>“Respondeu Jesus: “Ó geração incrédula e perversa, até quando estarei com vocês? Até quando terei que suportá-los? Tragam-me o menino”.</w:t>
      </w:r>
    </w:p>
    <w:p/>
    <w:p>
      <w:r>
        <w:t>Ele respondeu: “Porque a fé que vocês têm é pequena. Eu asseguro que, se vocês tiverem fé do tamanho de um grão de mostarda, poderão dizer a este monte: ‘Vá daqui para lá’, e ele irá. Nada será impossível para vocês. Mas esta espécie só sai pela oração e pelo jejum”.”</w:t>
      </w:r>
    </w:p>
    <w:p>
      <w:r>
        <w:t>Mateus 17:17, 20-21 NVI</w:t>
      </w:r>
    </w:p>
    <w:p/>
    <w:p>
      <w:r>
        <w:t>*Movendo montes, curando pessoas, vivendo o sobrenatural de Deus*</w:t>
      </w:r>
    </w:p>
    <w:p/>
    <w:p>
      <w:r>
        <w:t>https://open.spotify.com/episode/2DwLZxP85p6HANjTWsmXFD?si=8lavrWHXQjGG1W22hwd6aQ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