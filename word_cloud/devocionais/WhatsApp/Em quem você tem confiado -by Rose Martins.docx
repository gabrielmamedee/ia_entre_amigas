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quem você tem confiado?*</w:t>
      </w:r>
    </w:p>
    <w:p>
      <w:r>
        <w:t>"Assim diz o Senhor: 'Maldito é o homem que confia nos homens, que faz da humanidade mortal a sua força, mas cujo coração se afasta do Senhor.</w:t>
      </w:r>
    </w:p>
    <w:p>
      <w:r>
        <w:t>'Mas bendito é o homem cuja confiança está no Senhor, cuja confiança nele está.'"</w:t>
      </w:r>
    </w:p>
    <w:p>
      <w:r>
        <w:t>(Jeremias 17:5,7)</w:t>
      </w:r>
    </w:p>
    <w:p/>
    <w:p>
      <w:r>
        <w:t>Por causa da sua infidelidade, idolatria, desobediência e rebeldia, as profecias para o povo de Judá eram profecias de dor, sofrimento, cárcere e escravidão.</w:t>
      </w:r>
    </w:p>
    <w:p/>
    <w:p>
      <w:r>
        <w:t>O povo de Judá estava em crise. Assim como eles, nós também estamos em crise. Crise de valores, de espiritualidade, crise econômica... Crise existencial.</w:t>
      </w:r>
    </w:p>
    <w:p>
      <w:r>
        <w:t>O homem tem desafiado Deus. Usado sua liberdade de expressão para ultrajar o nome de Jesus Cristo publicamente. O homem tem confiado em sua própria força, poder e capacidade de projetar e realizar as coisas, tem se sentido autossuficiente.</w:t>
      </w:r>
    </w:p>
    <w:p>
      <w:r>
        <w:t>O egoísmo tem tomado conta da sua existência e com isso ele tem se afastado de Deus.</w:t>
      </w:r>
    </w:p>
    <w:p/>
    <w:p>
      <w:r>
        <w:t>Tudo isso trouxe consequências devastadoras, porque quando o homem se afasta de Deus sua alma é consumida pelo vazio existencial, sua vida passa a não ter sentido, não ter propósito. Torna-se uma vida seca.</w:t>
      </w:r>
    </w:p>
    <w:p/>
    <w:p>
      <w:r>
        <w:t>Coloque a sua confiança no Senhor e quando a crise chegar, você não a temerá  e mal algum te abalará. Porque o Senhor tem promessas de bençãos para tua vida, Ele é o teu provedor e Ele não é homem para mentir. Quem confia nEle não se frustra. Somente Ele tem palavras de vida eterna!</w:t>
      </w:r>
    </w:p>
    <w:p/>
    <w:p>
      <w:r>
        <w:t>*Que Deus esteja em você! Amém.*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