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base da confiança do servo do Senhor*</w:t>
      </w:r>
    </w:p>
    <w:p>
      <w:r>
        <w:t>_Alguns confiam em carros e outros em cavalos, mas nós confiamos no nome do Senhor nosso Deus. Eles vacilam e caem, mas nós nos erguemos e estamos firmes._ Salmos 20:7,8</w:t>
      </w:r>
    </w:p>
    <w:p/>
    <w:p>
      <w:r>
        <w:t>A base da confiança daqueles que servem a Cristo não está na força humana, e ao lermos a Palavra de Deus somos agraciadas com os ensinamentos emanados dela. É ela quem nos fornece um maior conhecimento acerca de quem é o Senhor, nos levando a uma aproximação mais íntima com Ele, e com isso somos fortalecidas, não vacilando em meio as lutas, mas a cada batalha vamos sendo firmadas, pois a base da nossa confiança está no Senhor Deus.</w:t>
      </w:r>
    </w:p>
    <w:p/>
    <w:p>
      <w:r>
        <w:t>Há muito tempo temos travado batalhas espirituais e se não estivermos firmadas na base correta seremos derrotadas. Porém, ao colocar a base em Cristo, surgem resultados surpreendentes. Se vacilarmos e cairmos, é Ele quem nos ergue e coloca-nos firmes sobre a Rocha pois fazemos parte do exército do Senhor.</w:t>
      </w:r>
    </w:p>
    <w:p/>
    <w:p>
      <w:r>
        <w:t>Outrossim, a convocação para esse exército nos ensina a sermos soldados vigilantes, capacitadas pelo poder do Espírito Santo para sermos chamadas à luta em qualquer momento, isto é, o soldado age de maneira perspicaz, investindo constantemente no seu treinamento a fim de ter a aptidão necessária para batalhar.</w:t>
      </w:r>
    </w:p>
    <w:p/>
    <w:p>
      <w:r>
        <w:t>Assim sendo, não devemos baixar a guarda, mesmo em tempos de aparente paz, porque estamos em treinamento intenso e não sabemos quando seremos chamadas para guerrear. _Por isso, vistam toda a armadura de Deus, para que possam resistir no dia mau e permanecer inabaláveis, depois de terem feito tudo._ Efésios 6:13.</w:t>
      </w:r>
    </w:p>
    <w:p/>
    <w:p>
      <w:r>
        <w:t>Portanto, mesmo em momentos difíceis, a luta travada sendo gigante, chegando ao ponto de desfalecermos. NÃO DESISTA! devemos exercitar o que temos aprendido, crendo que é Deus quem renovará as nossas forças, e nos levantará, nos mantendo firmes na fé, porque não confiamos na força do homem, mas no poder do nosso Pai.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