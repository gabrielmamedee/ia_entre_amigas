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*Tempo de qualidade com Deus*</w:t>
      </w:r>
    </w:p>
    <w:p>
      <w:r>
        <w:t>_Orem continuamente._ 1 Tessalonicenses 5:17</w:t>
      </w:r>
    </w:p>
    <w:p/>
    <w:p>
      <w:r>
        <w:t>Orem no Espírito em todas as ocasiões, com toda oração e súplica; tendo isso em mente, estejam atentos e perseverem na oração por todos os santos. Efésios 6:18</w:t>
      </w:r>
    </w:p>
    <w:p/>
    <w:p>
      <w:r>
        <w:t>Há uma determinação nos versículos acima a respeito dessa atitude de vigilância, que faz parte da base cristã, isto é, a oração deverá ser praticada pelos filhos de Deus, de forma regular e frequente. Porque, ela é uma das principais disciplinas espirituais, auxiliando-nos a conservar a comunhão com Deus, tornando nosso relacionamento cada vez mais íntimo com o Senhor, revestido com a sabedoria e o discernimento vindos do alto, estando sensíveis ao Espírito para que possamos aplicar aquilo que foi revelado.</w:t>
      </w:r>
    </w:p>
    <w:p>
      <w:r>
        <w:t>Portanto, a oração é um canal onde há derramamento de bênçãos. Outrossim, através dela recebemos e também somos portadores das mesmas. Logo, sua prática é essencial, porque durante a oração há arrependimento, gratidão, adoração, intercessão por outras pessoas, etc., o Espírito vai conduzindo a mesma. Enfim, orar é abrir o canal de comunicação entre o homem e Deus, de modo que nessa aproximação ocorra o derramar do poder do Espírito e sejamos constituídas mais de Cristo para expressá-lo em nosso viver.</w:t>
      </w:r>
    </w:p>
    <w:p>
      <w:r>
        <w:t>Todavia, será que estamos reservando um tempo para praticarmos essa disciplina espiritual? Ou estamos negligenciando a mesma?</w:t>
      </w:r>
    </w:p>
    <w:p>
      <w:r>
        <w:t>Lembre-se que tempo de oração é tempo de qualidade com Deus. Ter uma vida de oração é determinante. Portanto, sua prática deve ser contínua, e em todas as ocasiões, desenvolvida com perseverança e fé, sendo o Senhor que vai nos capacitando para isso.</w:t>
      </w:r>
    </w:p>
    <w:p>
      <w:r>
        <w:t>E quanto mais próximas ao Senhor, mais revestidas estaremos do poder emanado pelo Espírito. Consequentemente, o grau de revelações será maior, trazendo discernimento e sabedoria para vencermos as ciladas do maligno. Enfim, estejamos atentas e perseverantes na oração, usufruindo de tempo de qualidade com nosso Deus.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