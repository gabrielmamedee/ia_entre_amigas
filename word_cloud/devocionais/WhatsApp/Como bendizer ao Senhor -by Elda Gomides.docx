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*Como bendizer ao Senhor?*</w:t>
      </w:r>
    </w:p>
    <w:p>
      <w:r>
        <w:t>_“Bendiga o Senhor a minha alma! Bendiga o Senhor todo o meu ser!” (Salmos 103.1)._</w:t>
      </w:r>
    </w:p>
    <w:p/>
    <w:p>
      <w:r>
        <w:t>Você já pensou o que é o “tudo” em você?</w:t>
      </w:r>
    </w:p>
    <w:p>
      <w:r>
        <w:t>Somos essencialmente uma alma, que usa o corpo para se comunicar com o mundo, e usa o espírito para se comunicar com Deus.</w:t>
      </w:r>
    </w:p>
    <w:p>
      <w:r>
        <w:t>E é com esta tri unidade que devemos louvar ao Senhor.</w:t>
      </w:r>
    </w:p>
    <w:p>
      <w:r>
        <w:t>Na alma estão os sentimentos, sentidos, instintos, intelecto e volição.</w:t>
      </w:r>
    </w:p>
    <w:p>
      <w:r>
        <w:t>No corpo, tudo o que usamos: mãos, pés, boca, olhos... E o nosso espírito, que nos une ao Espírito Santo, para glorificar a Deus com tudo isso. Por isto, precisamos cuidar das nossas vidas física, emocional e espiritual, para que, juntas vivam a plenitude do Espírito, na Luz de Cristo.</w:t>
      </w:r>
    </w:p>
    <w:p/>
    <w:p>
      <w:r>
        <w:t>Deus abençoe sua vida!</w:t>
      </w:r>
    </w:p>
    <w:p/>
    <w:p>
      <w:r>
        <w:t>Elda Gomides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