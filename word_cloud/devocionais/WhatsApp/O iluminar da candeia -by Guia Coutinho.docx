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iluminar da candeia*</w:t>
      </w:r>
    </w:p>
    <w:p>
      <w:r>
        <w:t>_”Ninguém acende uma candeia e a esconde num jarro ou a coloca debaixo de uma cama. Pelo contrário, coloca-a num lugar apropriado, de modo que os que entram possam ver a luz.”_ Lucas 8:16</w:t>
      </w:r>
    </w:p>
    <w:p/>
    <w:p>
      <w:r>
        <w:t>As parábolas proferidas por Jesus trazem ensinamentos simples e objetivos, para que possamos praticá-los. A parábola acima cientifica que a função de uma candeia é iluminar o ambiente onde ela se encontra, propagando luz, deixando o local radiante.</w:t>
      </w:r>
    </w:p>
    <w:p/>
    <w:p>
      <w:r>
        <w:t>Assim, como filhas de Deus temos a incumbência de levar a luz de Cristo para as pessoas.</w:t>
      </w:r>
    </w:p>
    <w:p>
      <w:r>
        <w:t>Outrossim, uma candeia deve ser colocada em um lugar apropriado. Portanto, analise que o servo de Deus ao utilizar a luz de Cristo, desenvolve um padrão de vida submisso ao Senhor, e com isso, vai aplicando ao seu modo de viver requisitos fundamentados na Palavra de Deus, usando princípios que revelam em suas atitudes um crescimento espiritual. Então, esse posicionamento apropriado refletirá a luz de Cristo, alcançando outras pessoas.</w:t>
      </w:r>
    </w:p>
    <w:p>
      <w:r>
        <w:t>Atente que a luz trazida por uma candeia é algo simples, porém, tem um poder imenso. Veja a diferença que ela faz quando chega em um lugar onde há escuridão. Assim, deve ser o viver cristão, de forma simples vai levando a luz do Senhor para que as trevas sejam dissipadas e vidas sejam iluminadas. É o poder de Deus trazendo luz.</w:t>
      </w:r>
    </w:p>
    <w:p>
      <w:r>
        <w:t>Portanto, não tem sentido esconder essa luz maravilhosa, que pela misericórdia de Deus um dia chegou até nós e iluminou nossos corações, debaixo de um alqueire, isto é, sem funcionalidade. Mas, posicioná-la de forma condizente para que o brilho da mesma seja para a glória de Deus.</w:t>
      </w:r>
    </w:p>
    <w:p>
      <w:r>
        <w:t>Logo, não deixemos que a luz que há em nossos corações seja ofuscada ou escondida. Precisamos levar ao mundo a luz provinda de Cristo, para que o iluminar Dele transforme vidas que se encontram na escuridão em vidas cheias de Sua luz, enxergando através da Palavra o verdadeiro caminho a ser seguido, por meio da iluminação dada pelo Espírito Santo nos corações.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