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*Palavras que geram vida*</w:t>
      </w:r>
    </w:p>
    <w:p>
      <w:r>
        <w:t>_”São muitos os que dizem a meu respeito: “Deus nunca o salvará!” Mas tu, Senhor, és o escudo que me protege; és a minha glória e me fazes andar</w:t>
      </w:r>
    </w:p>
    <w:p>
      <w:r>
        <w:t>de cabeça erguida. Ao Senhor clamo em alta voz, e do seu santo monte ele me</w:t>
      </w:r>
    </w:p>
    <w:p>
      <w:r>
        <w:t>responde”. (Sl 3:2-4)._</w:t>
      </w:r>
    </w:p>
    <w:p/>
    <w:p>
      <w:r>
        <w:t>As vezes escutamos pessoas proferindo palavras de desestímulo. Atitude que só traz</w:t>
      </w:r>
    </w:p>
    <w:p>
      <w:r>
        <w:t>tristeza para quem as escuta.</w:t>
      </w:r>
    </w:p>
    <w:p/>
    <w:p>
      <w:r>
        <w:t>Porém, aqueles que abrem seus ouvidos para as palavras</w:t>
      </w:r>
    </w:p>
    <w:p>
      <w:r>
        <w:t>que o Espírito Santo está dizendo vai encontrar uma fonte inesgotável de força e vigor.</w:t>
      </w:r>
    </w:p>
    <w:p/>
    <w:p>
      <w:r>
        <w:t>O salmista nos mostra que apesar de tantas coisas se unirem para o enfraquecer e tentar fazê-lo desistir, ele não se curvou perante a situação, porque ele sabia a quem recorrer, convicto que seu clamor não ficaria sem resposta.</w:t>
      </w:r>
    </w:p>
    <w:p/>
    <w:p>
      <w:r>
        <w:t>Assim, não dê ouvidos a palavras proferidas com o intuito de te enfraquecer e fazer com</w:t>
      </w:r>
    </w:p>
    <w:p>
      <w:r>
        <w:t>que ocorra sua desistência na caminhada cristã.</w:t>
      </w:r>
    </w:p>
    <w:p>
      <w:r>
        <w:t>Entretanto, para isso é necessário nos dispor a escutar o que o Espírito Santo quer nos</w:t>
      </w:r>
    </w:p>
    <w:p>
      <w:r>
        <w:t>dizer, ou seja, estar sensível ao seu falar. Sendo essa sensibilidade fruto de nossa</w:t>
      </w:r>
    </w:p>
    <w:p>
      <w:r>
        <w:t>comunhão com Ele. Diante disso, como vai sua comunhão com o Espírito Santo?</w:t>
      </w:r>
    </w:p>
    <w:p/>
    <w:p>
      <w:r>
        <w:t>No livro de Efésios 6:10-13 há uma tremenda lição para praticar: “ Finalmente,</w:t>
      </w:r>
    </w:p>
    <w:p>
      <w:r>
        <w:t>fortaleçam-se no Senhor e no seu forte poder. Vistam toda a armadura de Deus, para</w:t>
      </w:r>
    </w:p>
    <w:p>
      <w:r>
        <w:t>poderem ficar firmes contra as ciladas do diabo, pois a nossa luta não é contra pessoas, mas contra os poderes e autoridades, contra os dominadores deste mundo de</w:t>
      </w:r>
    </w:p>
    <w:p>
      <w:r>
        <w:t>trevas, contra as forças espirituais do mal nas regiões celestiais. Por isso, vistam toda</w:t>
      </w:r>
    </w:p>
    <w:p>
      <w:r>
        <w:t>a armadura de Deus, para que possam resistir no dia mau e permanecer inabaláveis,</w:t>
      </w:r>
    </w:p>
    <w:p>
      <w:r>
        <w:t>depois de terem feito tudo.” Encorajo você a ler Efésios 6, a fim de conhecer essa</w:t>
      </w:r>
    </w:p>
    <w:p>
      <w:r>
        <w:t>armadura que te reveste com o poder de Deus, de maneira a desenvolver essa</w:t>
      </w:r>
    </w:p>
    <w:p>
      <w:r>
        <w:t>sensibilidade para escutar o Espírito Santo, gerando atitudes que glorifiquem a Deus.</w:t>
      </w:r>
    </w:p>
    <w:p>
      <w:r>
        <w:t>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