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Sejamos sábias, esforçando-nos em conhecer mais o nosso Senhor!</w:t>
      </w:r>
    </w:p>
    <w:p>
      <w:r>
        <w:t>“CONHEÇAMOS o Senhor; ESFORCEMO-NOS por conhecê-lo. Tão certo como nasce o sol, ele aparecerá; virá para nós como as chuvas de inverno, como as chuvas de primavera que regam a terra.” Oseias 6:3</w:t>
      </w:r>
    </w:p>
    <w:p/>
    <w:p>
      <w:r>
        <w:t>📣 A religião atrai pessoas fragilizadas e atormentadas pelo medo, culpa e enlouquecidas pela ganância! Cristo nos atrai pelo Seu amor, libertando-nos pela Sua Verdade.</w:t>
      </w:r>
    </w:p>
    <w:p/>
    <w:p>
      <w:r>
        <w:t>⚠️ Muitos falsos mestres e obreiros subjugam seus fiéis a doutrinas humanas, fazendo com que esses fiquem aprisionados a um falso evangelho! Jesus Cristo é o Bom Pastor que cuida e dá a vida pela Suas ovelhas.</w:t>
      </w:r>
    </w:p>
    <w:p/>
    <w:p>
      <w:r>
        <w:t>🧭 Vivemos dias que as pessoas buscam o imediatismo, estão muito mais interessadas nas bênçãos do que no Abençoador! Muito mais em dogmas e doutrinas da Igreja do que em um relacionamento com Cristo, muito mais em momentos de fogo, do que em conhecer e se aprofundar na Palavra de Deus.</w:t>
      </w:r>
    </w:p>
    <w:p/>
    <w:p>
      <w:r>
        <w:t>🚼 Não estejamos, como tantos outros, buscando os nossos próprios interesses, “negociando” e “barganhando” a fé, ao invés de buscar intimidade com o Criador para  conhecer nossa missão e propósito no Reino de Deus.</w:t>
      </w:r>
    </w:p>
    <w:p/>
    <w:p>
      <w:r>
        <w:t>Ilcione Maciel Bandeira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