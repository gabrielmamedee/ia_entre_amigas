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poder do Perdão*</w:t>
      </w:r>
    </w:p>
    <w:p>
      <w:r>
        <w:t>Porque, se perdoardes aos homens as suas ofensas, também vosso Pai vos perdoará. Mateus 6:14.</w:t>
      </w:r>
    </w:p>
    <w:p/>
    <w:p>
      <w:r>
        <w:t>*Como temos reagido diante das ofensas*?</w:t>
      </w:r>
    </w:p>
    <w:p/>
    <w:p>
      <w:r>
        <w:t>Eu não sei quem te feriu, quem te magoou ou quem te arruinou por dentro. Mas eu sei que você precisa usar esses acontecimentos para ser bênção na vida de quem te feriu. E por mais que seja bem desafiador, é possível em Deus através de seus ensinamentos práticos.</w:t>
      </w:r>
    </w:p>
    <w:p>
      <w:r>
        <w:t>Para tanto, é preciso deixar de lado o orgulho e agir em sabedoria e humildade. É aconselhar quem errou e não apontar-lhe o dedo. É, antes de mais nada, olhar para dentro de si e retirar as traves dos nossos olhos. É dar exemplo...</w:t>
      </w:r>
    </w:p>
    <w:p/>
    <w:p>
      <w:r>
        <w:t>*O perdão liberta de prisões emocionais*.</w:t>
      </w:r>
    </w:p>
    <w:p>
      <w:r>
        <w:t>*O perdão te leva pra mais perto do Pai*.</w:t>
      </w:r>
    </w:p>
    <w:p>
      <w:r>
        <w:t>*O perdão cura e sara as feridas*.</w:t>
      </w:r>
    </w:p>
    <w:p>
      <w:r>
        <w:t>*O perdão traz bálsamo e unção ao coração*.</w:t>
      </w:r>
    </w:p>
    <w:p>
      <w:r>
        <w:t>*O perdão te faz ser mais parecida com o Pai*.</w:t>
      </w:r>
    </w:p>
    <w:p/>
    <w:p>
      <w:r>
        <w:t>Nenhum peso pode estar sobre seus ombros, tenha um coração pronto e disponível a obedecer. Portanto, decida perdoar hoje quem te feriu!</w:t>
      </w:r>
    </w:p>
    <w:p/>
    <w:p>
      <w:r>
        <w:t>*O Senhor te diz hoje:é possível, você consegue, deixa Eu te lavar hoje pois você nasceu para ser livre e o peso do pecado um dia já foi carregado por mim*.</w:t>
      </w:r>
    </w:p>
    <w:p>
      <w:r>
        <w:t>*Eu te Ajudo*</w:t>
      </w:r>
    </w:p>
    <w:p>
      <w:r>
        <w:t>*Eu te Envolvo*</w:t>
      </w:r>
    </w:p>
    <w:p>
      <w:r>
        <w:t>*Eu te Amo*♥️♥️♥️</w:t>
      </w:r>
    </w:p>
    <w:p/>
    <w:p>
      <w:r>
        <w:t>Erika Ribeiro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