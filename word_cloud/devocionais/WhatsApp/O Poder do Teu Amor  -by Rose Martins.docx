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Poder do Teu Amor*</w:t>
      </w:r>
    </w:p>
    <w:p>
      <w:r>
        <w:t>“Alegra o coração do teu servo, pois a ti, Senhor, elevo a minha alma.</w:t>
      </w:r>
    </w:p>
    <w:p>
      <w:r>
        <w:t>Tu és bondoso e perdoador, Senhor, rico em graça para com todos os</w:t>
      </w:r>
    </w:p>
    <w:p>
      <w:r>
        <w:t>que te invocam (Sl 86:4,5).</w:t>
      </w:r>
    </w:p>
    <w:p/>
    <w:p>
      <w:r>
        <w:t>Um dos encontros que mais admiro é o encontro de Paulo com Jesus, mas hoje quero falar do meu encontro especial com Ele.</w:t>
      </w:r>
    </w:p>
    <w:p>
      <w:r>
        <w:t>Porque foi a experiência mais fantástica que já tive e também um divisor de águas em minha vida!</w:t>
      </w:r>
    </w:p>
    <w:p/>
    <w:p>
      <w:r>
        <w:t>Antes desse encontro, passei aproximadamente 27 anos como</w:t>
      </w:r>
    </w:p>
    <w:p>
      <w:r>
        <w:t>frequentadora de igreja.</w:t>
      </w:r>
    </w:p>
    <w:p>
      <w:r>
        <w:t>Isso porque tinha uma religião, sabia quem é Deus, no entanto não tinha nenhum relacionamento com Ele. Nem conseguia compreender como alguém poderia ter intimidade com Deus.</w:t>
      </w:r>
    </w:p>
    <w:p>
      <w:r>
        <w:t>Na verdade, quando estava passando por algum problema, conseguia falar com o Senhor.</w:t>
      </w:r>
    </w:p>
    <w:p>
      <w:r>
        <w:t>Até sentia a mão Dele sobre mim!</w:t>
      </w:r>
    </w:p>
    <w:p>
      <w:r>
        <w:t>Mas quando frequentava a igreja e via as pessoas se derramando aos pés do Senhor, com o coração quebrantado, as emoções à flor da pele, pensava mais em ser um desequilíbrio emocional, uma histeria</w:t>
      </w:r>
    </w:p>
    <w:p>
      <w:r>
        <w:t>coletiva.</w:t>
      </w:r>
    </w:p>
    <w:p>
      <w:r>
        <w:t>Sempre fui muito racional para compreender aquela situação,</w:t>
      </w:r>
    </w:p>
    <w:p>
      <w:r>
        <w:t>visto que tudo aquilo era muita exposição para mim.</w:t>
      </w:r>
    </w:p>
    <w:p>
      <w:r>
        <w:t>No entanto, aprouve ao Senhor me conceder um encontro</w:t>
      </w:r>
    </w:p>
    <w:p>
      <w:r>
        <w:t>extraordinário com Ele.</w:t>
      </w:r>
    </w:p>
    <w:p>
      <w:r>
        <w:t>Em janeiro de 2007, eu e minha família estávamos passando por um daqueles tantos momentos difíceis de nossas vidas, em que eu precisava ser forte e muito decidida, pois meu esposo seria submetido a mais uma cirurgia  de alto risco (até hoje, só cardíaca já foram 6) e teria que dar total assistência a ele. Naquela ocasião nossas filhas eram pequenas, ainda muito dependentes de mim. Tive que deixá-las sob os cuidados de pessoas da família de</w:t>
      </w:r>
    </w:p>
    <w:p>
      <w:r>
        <w:t>meu esposo, as quais elas não tinham muito contato.</w:t>
      </w:r>
    </w:p>
    <w:p>
      <w:r>
        <w:t>Durante o período no hospital, uma pessoa querida me pediu para</w:t>
      </w:r>
    </w:p>
    <w:p>
      <w:r>
        <w:t>meditar no Salmo 86.</w:t>
      </w:r>
    </w:p>
    <w:p>
      <w:r>
        <w:t>Era como um bálsamo na minha vida!</w:t>
      </w:r>
    </w:p>
    <w:p>
      <w:r>
        <w:t>As palavras iam entrando no meu coração e quando menos percebi,</w:t>
      </w:r>
    </w:p>
    <w:p>
      <w:r>
        <w:t>estava totalmente de coração quebrantado.</w:t>
      </w:r>
    </w:p>
    <w:p>
      <w:r>
        <w:t>Passado o período de internação e recuperação, precisava congregar numa igreja e, com o coração extremamente grato a Deus por tudo, eu e minha família fomos até a Cidade Viva, naquele tempo os irmãos congregavam no</w:t>
      </w:r>
    </w:p>
    <w:p>
      <w:r>
        <w:t>num Shopping em João Pessoa. Não havia nada igual ao que já tinha experimentado. O louvor, as orações, a pregação do Pr. Sérgio… O Senhor usava cada detalhe para falar ao meu coração.</w:t>
      </w:r>
    </w:p>
    <w:p>
      <w:r>
        <w:t>Naquele dia senti o poder do amor</w:t>
      </w:r>
    </w:p>
    <w:p>
      <w:r>
        <w:t>de Deus e hoje tenho plena convicção de que as fraquezas que há em mim podem ser vencidas pelo Poder do Espírito Santo. Como diz o louvor:</w:t>
      </w:r>
    </w:p>
    <w:p/>
    <w:p>
      <w:r>
        <w:t>“Junto a Ti, Teu amor me envolve.</w:t>
      </w:r>
    </w:p>
    <w:p>
      <w:r>
        <w:t>Atrai-me para ao Teu lado estar.</w:t>
      </w:r>
    </w:p>
    <w:p>
      <w:r>
        <w:t>Espero em Ti e subo como águia.</w:t>
      </w:r>
    </w:p>
    <w:p>
      <w:r>
        <w:t>Nas asas do Espírito contigo voarei,</w:t>
      </w:r>
    </w:p>
    <w:p>
      <w:r>
        <w:t>No poder do Teu amor”.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