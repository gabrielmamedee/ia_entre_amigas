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*Transportando o fardo*</w:t>
      </w:r>
    </w:p>
    <w:p>
      <w:r>
        <w:t>_”Venham a mim, todos os que estão cansados e sobrecarregados, e eu lhes darei descanso. Tomem sobre vocês o meu jugo e aprendam de mim, pois sou manso e humilde de coração, e vocês encontrarão descanso para as suas almas. Pois o meu jugo é suave e o meu fardo é leve"._ Mateus 11:28-30</w:t>
      </w:r>
    </w:p>
    <w:p/>
    <w:p>
      <w:r>
        <w:t>Tem períodos na vida que andamos sobrecarregadas e cansadas. A situação vai drenando as nossas forças, surgindo a fraqueza e o desencorajamento para carregar o fardo. Ele está pesado e estamos nos sentindo sobrecarregadas. Porém, Deus fala através de sua palavra, e assim, coloquemos em prática aquilo que está nela. O Senhor nos chama de forma amorosa e nos diz que aquilo que nos cansa e traz exaustão, Ele o torna suave e leve.</w:t>
      </w:r>
    </w:p>
    <w:p>
      <w:r>
        <w:t>Mas como??? Se a situação permanece e o fardo precisa ser transportado!!!!Como???</w:t>
      </w:r>
    </w:p>
    <w:p>
      <w:r>
        <w:t>Mesmo que a situação continue, notaremos que não estaremos mais carregando o fardo sozinhas. O segredo está em ir ao Senhor. Sim, não adianta ficar se lamentando, murmurando ou vitimizando, temos o Senhor nos chamando. Atenda a esse chamado porque é Ele quem modificará a forma que conduziremos a carga. Atente que não a carregaremos sozinhas, o Senhor estará conosco nos auxiliando nessa empreitada.</w:t>
      </w:r>
    </w:p>
    <w:p>
      <w:r>
        <w:t>Outrossim, o jugo simboliza algo que requer obediência e aceitação, e o Senhor garante que ao nos achegarmos a Ele, o cansaço e a sobrecarga não produzirão mais o efeito oriundo da fadiga. Porém, em Cristo teremos descanso. E, o ato de descansar nos proporcionará tranquilidade, não estaremos mais afadigadas, mas relaxadas. A força que estava se esvaindo, será renovada pelo poder do Espírito Santo. Então, reagiremos, prontas para seguir adiante, destemidas e confiantes naquele que nos promete um jugo suave e leve, estaremos seguras em Deus e o fardo vai sendo transportado.</w:t>
      </w:r>
    </w:p>
    <w:p>
      <w:r>
        <w:t>Assim, não se deixe conduzir por um jugo que tira sua vitalidade e faz com que você paulatinamente vá morrendo espiritualmente. Mas, tenha atitudes que demonstre fé, crendo que aquele que chama é poderoso para transformar qualquer situação.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