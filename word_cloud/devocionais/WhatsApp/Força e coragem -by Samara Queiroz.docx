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*Força e coragem*</w:t>
      </w:r>
    </w:p>
    <w:p>
      <w:r>
        <w:t>“Não fui eu que ordenei a você? Seja forte e corajoso! Não se apavore nem desanime, pois o Senhor, o seu Deus, estará com você por onde você andar”.”</w:t>
      </w:r>
    </w:p>
    <w:p>
      <w:r>
        <w:t>Josué 1:9 NVI</w:t>
      </w:r>
    </w:p>
    <w:p/>
    <w:p>
      <w:r>
        <w:t>*Enfrente desafios na certeza de que não está sozinho e lembre-se dessas palavras do Senhor: “Seja forte e corajoso”!*</w:t>
      </w:r>
    </w:p>
    <w:p/>
    <w:p>
      <w:r>
        <w:t>https://open.spotify.com/episode/5ESXE0wUtVEEmC292NpnBB?si=Yk-4S0puRD-nzxM97GYcBg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