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*Cultive com o Senhor e a colheita será maravilhosa*</w:t>
      </w:r>
    </w:p>
    <w:p>
      <w:r>
        <w:t>“Como é feliz quem teme ao Senhor, quem anda em seus caminhos!</w:t>
      </w:r>
    </w:p>
    <w:p>
      <w:r>
        <w:t>Você comerá do fruto do seu trabalho, e será feliz e próspero.</w:t>
      </w:r>
    </w:p>
    <w:p>
      <w:r>
        <w:t>Sua mulher será como videira frutífera em sua casa; seus filhos serão como brotos de oliveira ao redor da sua mesa. Assim será abençoado o homem que teme ao Senhor! Que o Senhor o abençoe desde Sião, para que você veja a prosperidade de Jerusalém todos os dias da sua vida, e veja os filhos dos seus filhos. Haja paz em Israel!” Salmos 128:1-6</w:t>
      </w:r>
    </w:p>
    <w:p/>
    <w:p>
      <w:r>
        <w:t>Existem nas relações humanas um leque de opções para escolhermos como devemos agir. Porém, antes de fazermos qualquer escolha devemos atentar que há resultados advindos delas. Com relação a família, é bom saber que ela é um instituto criado por Deus, por conseguinte encontra em Cristo o requisito primordial para desenvolver características segundo o padrão Dele.</w:t>
      </w:r>
    </w:p>
    <w:p>
      <w:r>
        <w:t>Diante disso, o exercício desse requisito resultará na expressão do poder do Espírito Santo refletido no lar, consequentemente o efeito dessa escolha será uma família atuando como sal e luz na sociedade, Mateus 5: 13,14</w:t>
      </w:r>
    </w:p>
    <w:p>
      <w:r>
        <w:t>Assim, como cristãos, ao semearmos boas sementes, nosso Pai vai nos proporcionar uma colheita sobremodo excelente, isto é, iremos colher bons frutos que conterão em seu interior boas sementes, as quais serão plantadas em outros campos e assim, novas colheitas serão ceifadas no tempo de Deus e a expressão de Cristo será propagada.</w:t>
      </w:r>
    </w:p>
    <w:p>
      <w:r>
        <w:t>Logo, o exercício prático na família em escolhas baseadas em princípios bíblicos será como o cultivo da boa semente, prosperando no devido tempo, desenvolvendo frutos, que cultivados de acordo com os ensinamentos de Jesus germinarão. Portanto, cultivemos a boa semente em nossas famílias, esperando em Cristo o resultado de uma colheita maravilhosa.</w:t>
      </w:r>
    </w:p>
    <w:p/>
    <w:p>
      <w:r>
        <w:t>Guia Coutinho</w:t>
      </w:r>
    </w:p>
    <w:p>
      <w:r>
        <w:t>Rede Entre Amigas</w:t>
      </w:r>
    </w:p>
    <w:p>
      <w:r>
        <w:t>Igreja Cidade Viva</w:t>
      </w:r>
    </w:p>
    <w:p>
      <w:r>
        <w:t>www.cidadeviva.org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