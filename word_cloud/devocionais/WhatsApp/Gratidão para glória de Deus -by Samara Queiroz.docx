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*Gratidão para glória de Deus*</w:t>
      </w:r>
    </w:p>
    <w:p>
      <w:r>
        <w:t>“Apesar disso, vocês fizeram bem em participar de minhas tribulações. Como vocês sabem, filipenses, nos seus primeiros dias no evangelho, quando parti da Macedônia, nenhuma igreja partilhou comigo no que se refere a dar e receber, exceto vocês; pois, estando eu em Tessalônica, vocês me mandaram ajuda, não apenas uma vez, mas duas, quando tive necessidade. Não que eu esteja procurando ofertas, mas o que pode ser creditado na conta de vocês. Recebi tudo, e o que tenho é mais que suficiente. Estou amplamente suprido, agora que recebi de Epafrodito os donativos que vocês enviaram. São uma oferta de aroma suave, um sacrifício aceitável e agradável a Deus. O meu Deus suprirá todas as necessidades de vocês, de acordo com as suas gloriosas riquezas em Cristo Jesus. A nosso Deus e Pai seja a glória para todo o sempre. Amém.”</w:t>
      </w:r>
    </w:p>
    <w:p>
      <w:r>
        <w:t>Filipenses 4:14-20 NVI</w:t>
      </w:r>
    </w:p>
    <w:p/>
    <w:p>
      <w:r>
        <w:t>*Aprendendo a ser grato e a dar feedback*</w:t>
      </w:r>
    </w:p>
    <w:p/>
    <w:p>
      <w:r>
        <w:t>Gratidão para a glória de Deus - Fp 4.14 de Samara Queiroz</w:t>
      </w:r>
    </w:p>
    <w:p>
      <w:r>
        <w:t>https://open.spotify.com/episode/5ts3kbeel3Sdgy5QCccgxr?si=lrzS9c_oQueAaMa12RBEuw</w:t>
      </w:r>
    </w:p>
    <w:p/>
    <w:p>
      <w:r>
        <w:t>Samara Queiroz</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