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*Buscando socorro*</w:t>
      </w:r>
    </w:p>
    <w:p>
      <w:r>
        <w:t>_Levanto os meus olhos para os montes e pergunto: De onde me vem o socorro?</w:t>
      </w:r>
    </w:p>
    <w:p>
      <w:r>
        <w:t>O meu socorro vem do Senhor, que fez os céus e a terra. Ele não permitirá que você tropece; o seu protetor se manterá alerta._ Salmos 121:1-3</w:t>
      </w:r>
    </w:p>
    <w:p/>
    <w:p>
      <w:r>
        <w:t>É bastante prazeroso vivenciar momentos que nos trazem alegria, ou seja, queremos que eles se perpetuem no tempo. Diferentemente das situações que nos trazem dor e sofrimento. Assim, como estou reagindo diante dessas situações? Será que posso tirar lições delas, também? Onde estou buscando socorro?</w:t>
      </w:r>
    </w:p>
    <w:p>
      <w:r>
        <w:t>Ao analisarmos tais situações com uma maior acuidade, concluiremos que cada deserto atravessado teve algum propósito. Que sem a existência deles talvez não tivessem ocorrido as modificações necessárias para nos firmar na fé. E, ao relembrarmos a trajetória, notaremos que o Senhor esteve conosco todo o tempo. E, fomos vitoriosas de alguma forma. O Senhor guardou nossos corações! Amém.</w:t>
      </w:r>
    </w:p>
    <w:p>
      <w:r>
        <w:t>Então, se temos um novo deserto a percorrer, a primeira atitude é clamar pelo socorro do Senhor, ir diante Dele. Portanto, em Cristo não tropeçaremos, porque não será permitido por Ele ficarmos no meio do deserto. Porém, o Senhor será a nossa nuvem durante o dia e a sarça de fogo ao longo da noite, isto é, ao buscarmos continuamente a Sua presença, chegaremos ao fim do percurso, enaltecendo o Nome Dele.</w:t>
      </w:r>
    </w:p>
    <w:p>
      <w:r>
        <w:t>E uma das lições aprendidas é que nunca sairemos do deserto da mesma forma que iniciamos o mesmo. Sairemos mais fortes espiritualmente, pois foi o Senhor quem nos sustentou, alimentou e forneceu o que precisávamos. Assim, mesmo cercadas de todos os lados, continuaremos firmes na fé, porque saberemos de onde virá o nosso socorro.</w:t>
      </w:r>
    </w:p>
    <w:p>
      <w:r>
        <w:t>Oremos para que sejamos capacitadas durante todo o trajeto, exalando o bom perfume de Cristo, com passos firmes e olhos fitos no Deus da nossa salvação, desfrutando da sua graça, com bom ânimo, aguardando Nele, crendo que o impossível para os homens se realizará no possível de Deus, para honra e glória Dele.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