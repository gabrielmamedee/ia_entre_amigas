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mão direita vitoriosa do Senhor ​*</w:t>
      </w:r>
    </w:p>
    <w:p>
      <w:r>
        <w:t>_Eu os tirei dos confins da terra, de seus recantos mais distantes eu os chamei. Eu disse: "Você é meu servo"; eu o escolhi e não o rejeitei. Por isso não tema, pois estou com você; não tenha medo, pois sou o seu Deus. Eu o fortalecerei e o ajudarei; Eu o segurarei com a minha mão direita vitoriosa._ Isaías 41:9,10</w:t>
      </w:r>
    </w:p>
    <w:p/>
    <w:p>
      <w:r>
        <w:t>O Senhor é quem tira o pecador arrependido dos “confins da terra”, de seus recantos mais distantes, colocando-o em uma posição em que há livre acesso ao Pai através de Jesus Cristo. E um dia a sua graça nos alcançou e através da fé em Cristo Jesus houve o processo de resgate e não há mais o distanciamento entre nós e Deus.</w:t>
      </w:r>
    </w:p>
    <w:p>
      <w:r>
        <w:t>A Palavra vem cientificar-nos que Deus é aquele que faz tudo por completo. E a partir do atendimento ao seu chamado, veremos que é Ele próprio que garante o cumprimento da sua palavra em nossas vidas, encorajando-nos através da fé a ter nossa esperança depositada Nele.</w:t>
      </w:r>
    </w:p>
    <w:p/>
    <w:p>
      <w:r>
        <w:t>É bem interessante o significado acerca da mão direita para o povo judeu, isto é, dar a mão direita a alguém era firmar um compromisso de fidelidade, símbolo de poder e força. Deus está com sua mão direita vitoriosa nos segurando.</w:t>
      </w:r>
    </w:p>
    <w:p>
      <w:r>
        <w:t>Embora, o medo possa nos assediar, a fidelidade Dele nos encoraja continuamente ao desenvolvimento da fé, crendo plenamente em suas promessas. Então, enfrentaremos o medo, adotando posicionamentos consoante à Palavra de Deus.</w:t>
      </w:r>
    </w:p>
    <w:p>
      <w:r>
        <w:t>Que tal ler novamente os versículos acima com uma oração? A palavra de Deus é poderosa, e nela confiamos. Sendo Ele que nos diz: Eu o fortalecerei e o ajudarei. Além disso, examine que foi Deus que nos escolheu, estando sempre conosco. Logo, joguemos fora todo medo e adotemos posturas apontadas para o Senhor.</w:t>
      </w:r>
    </w:p>
    <w:p>
      <w:r>
        <w:t>Portanto, não devemos dar brechas para que as raízes do medo se instalem em nossos corações. Mas, que elas sejam totalmente arrancadas e possamos dar testemunho que os filhos do Senhor são sustentados pela mão direita vitoriosa do Pai.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