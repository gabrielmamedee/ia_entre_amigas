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*Metas à Luz da Bíblia - Como alcançar suas metas - Vontade Intensa*</w:t>
      </w:r>
    </w:p>
    <w:p>
      <w:r>
        <w:t>_”Eu vim para que tenham vida e a tenham plenamente."_ João 10:10b NVI</w:t>
      </w:r>
    </w:p>
    <w:p/>
    <w:p>
      <w:r>
        <w:t>Nosso Senhor tinha uma meta, um objetivo claro, e Ele viveu totalmente para isso. Veio para que tivéssemos vida plena.</w:t>
      </w:r>
    </w:p>
    <w:p>
      <w:r>
        <w:t>Como você identifica uma vontade intensa, uma paixão? É o que mantém pessoas trabalhando todas as horas, levantando cedo e dormindo tarde. Sonhos dominam conversas, pensamentos e ações.</w:t>
      </w:r>
    </w:p>
    <w:p/>
    <w:p>
      <w:r>
        <w:t>Tire um momento para pensar nas metas que você mesmo definiu e tente responder a estas questões:</w:t>
      </w:r>
    </w:p>
    <w:p/>
    <w:p>
      <w:r>
        <w:t>1. Quanto eu estou comprometido para alcançar estas metas?</w:t>
      </w:r>
    </w:p>
    <w:p>
      <w:r>
        <w:t>2. Debaixo de que condições eu poderia desistir delas?</w:t>
      </w:r>
    </w:p>
    <w:p>
      <w:r>
        <w:t>3. O que significativamente poderia aumentar minha vontade de alcançar estas metas?</w:t>
      </w:r>
    </w:p>
    <w:p/>
    <w:p>
      <w:r>
        <w:t>Criando uma intensa vontade, com as bênçãos do Senhor, eu posso realizar sonhos impossíveis. Desenvolva uma vontade sincera para atingir uma meta. Um desejo ou um dia de sonho não tem substância nenhuma, é vago, sem forma e não suportado por ações.</w:t>
      </w:r>
    </w:p>
    <w:p/>
    <w:p>
      <w:r>
        <w:t>Desejo coloca ações dentro dos seus planos.</w:t>
      </w:r>
    </w:p>
    <w:p>
      <w:r>
        <w:t>Vontade é o primeiro passo, a fundação para que uma meta seja alcançada.</w:t>
      </w:r>
    </w:p>
    <w:p/>
    <w:p>
      <w:r>
        <w:t>Oração</w:t>
      </w:r>
    </w:p>
    <w:p>
      <w:r>
        <w:t>Jesus maravilhoso, temos todas as possibilidades de ser felizes em Ti, porque já pagaste em alto preço, preço de vida, preço de sangue derramado, os nossos pecados. Em Ti somos libertos e podemos viver plenamente. Perseguimos essa plenitude, em meio às derrotas, em meio às lutas, em meio às tribulações, porque sabemos que em Ti podemos alcançá-la. Dá-nos uma vontade intensa de alcançar metas para Ti e perseguí-las com todas as nossas forças para, no final de tudo, glorificarmos o Teu nome e alcançarmos a verdadeira felicidade. Aleluia!</w:t>
      </w:r>
    </w:p>
    <w:p/>
    <w:p>
      <w:r>
        <w:t>Samara Queiroz</w:t>
      </w:r>
    </w:p>
    <w:p>
      <w:r>
        <w:t>Rede Entre Amigas</w:t>
      </w:r>
    </w:p>
    <w:p>
      <w:r>
        <w:t>Igreja Cidade Viva 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