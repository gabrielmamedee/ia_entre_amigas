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*As lamentações serão substituídas por louvor e adoração a Deus*</w:t>
      </w:r>
    </w:p>
    <w:p>
      <w:r>
        <w:t>“Até quando, Senhor? Para sempre te esquecerás de mim? Até quando esconderás de mim o teu rosto? Até quando terei inquietações e tristeza no coração dia após dia? Até quando o meu inimigo triunfará sobre mim? Olha para mim e responde, Senhor meu Deus. Ilumina os meus olhos, do contrário dormirei o sono da morte; os meus inimigos dirão: "Eu o venci", e os meus adversários festejarão o meu fracasso. Eu, porém, confio em teu amor; o meu coração exulta em tua salvação. Quero cantar ao Senhor pelo bem que me tem feito.” Salmos 13:1-6</w:t>
      </w:r>
    </w:p>
    <w:p/>
    <w:p>
      <w:r>
        <w:t>Inicialmente, ao escrever esse salmo Davi demonstrou tremenda angústia em seu coração. Ele reiteradamente externou sua aflição, repetindo por 04 (quatro) vezes o “até quando”, ou seja, para ele tinha chegado o limite de tempo para que houvesse a solução do seu problema. Em seu clamor, verificamos que a lamentação dilacerava o seu íntimo, de forma que sua queixa parecia que o Deus de Israel tinha esquecido de Davi, isto é, ele mostrava muita tristeza e inquietação em seu coração.</w:t>
      </w:r>
    </w:p>
    <w:p/>
    <w:p>
      <w:r>
        <w:t>As vezes estamos na mesma situação, apesar de servimos a Deus, orarmos, jejuarmos, lermos a Palavra, surgem situações em nossas vidas que persistem em nos angustiar, e então, vem o “até quando Senhor?”. Todavia, devemos lembrar que tudo tem um propósito para os planos de Deus.</w:t>
      </w:r>
    </w:p>
    <w:p>
      <w:r>
        <w:t>Davi reagiu, não esquecendo da aliança que Deus fez, das suas promessas, dos milagres, da salvação, libertação, cura, e tantos outros feitos e características inerentes a Deus. Assim, como ocorreu mudanças no decorrer do salmo, surgindo um novo ânimo, também acontecerá em nossas vidas, porque é o próprio Deus quem opera, nos dando visão e aumentando nossa confiança, mostrando o seu amor e a sua fidelidade. E, Davi amava e confiava no Deus da sua salvação, de modo que o salmo termina com Davi expressando a vontade que agora estava no seu coração: cantar a Deus, pelo bem que tinha feito a ele.</w:t>
      </w:r>
    </w:p>
    <w:p>
      <w:r>
        <w:t>Diante disso, vamos trazer à mente o quanto o Senhor já fez em nossas vidas e na de nossas famílias. Ele tem nos sustentado continuamente, e assim, aquilo que iniciou como um queixume será substituído por louvor e adoração a Deus.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