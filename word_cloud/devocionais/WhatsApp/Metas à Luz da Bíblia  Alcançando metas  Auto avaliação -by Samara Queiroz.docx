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Alcançando metas - Auto avaliação*</w:t>
      </w:r>
    </w:p>
    <w:p>
      <w:r>
        <w:t>_"E vocês?", perguntou ele. "Quem vocês dizem que eu sou?"_ Mateus 16:15 NVI</w:t>
      </w:r>
    </w:p>
    <w:p/>
    <w:p>
      <w:r>
        <w:t>O Senhor sempre nos ensinou a fazer perguntas dando seu próprio exemplo. Ele não quer que vivamos uma vida sem significado e sem reflexão.</w:t>
      </w:r>
    </w:p>
    <w:p>
      <w:r>
        <w:t>Nós somos obras-primas das mãos do Pai, criadas para exaltar e glorificar Seu santo nome.</w:t>
      </w:r>
    </w:p>
    <w:p/>
    <w:p>
      <w:r>
        <w:t>Responda sobre si mesmo:</w:t>
      </w:r>
    </w:p>
    <w:p/>
    <w:p>
      <w:r>
        <w:t>1. Estou eu agora onde queria estar há 10 anos?</w:t>
      </w:r>
    </w:p>
    <w:p>
      <w:r>
        <w:t>2. Eu sou tão feliz quanto eu quero ser?</w:t>
      </w:r>
    </w:p>
    <w:p>
      <w:r>
        <w:t>3. Eu amo o jeito que eu vivo minha vida atualmente?</w:t>
      </w:r>
    </w:p>
    <w:p>
      <w:r>
        <w:t>4. A vida que eu vivo agora é a vida que eu nasci para viver?</w:t>
      </w:r>
    </w:p>
    <w:p>
      <w:r>
        <w:t>5. Meus sonhos de infância são uma realidade na minha vida hoje?</w:t>
      </w:r>
    </w:p>
    <w:p>
      <w:r>
        <w:t>6. Se eu morresse hoje, eu estaria satisfeito com o jeito que estou vivendo minha vida até então?</w:t>
      </w:r>
    </w:p>
    <w:p/>
    <w:p>
      <w:r>
        <w:t>Oração</w:t>
      </w:r>
    </w:p>
    <w:p/>
    <w:p>
      <w:r>
        <w:t>Paizinho querido, muda nossa vida, Senhor. Quero tomar decisões e mudar direções. Quero responder sempre "SIM" às perguntas relativas à minha existência e aos sonhos que Tu mesmo me deste. A partir de agora, viverei plenamente e, seguindo os passos de Jesus, eu crerei, viverei pela fé e serei feliz em tudo o que fizer. As respostas "não" não terão domínio sobre mim. Ao contrário, serão o impulso de que preciso para iniciar todas as mudanças. Vem, Senhor, sem barreiras e faz o Teu querer em mim. SIM, Jesus! "Tu és o Cristo, o Filho do Deus vivo" Mateus 16:16b NVI e nós queremos uma vida de obediência semelhante à Tua para a glória de Deus pai,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