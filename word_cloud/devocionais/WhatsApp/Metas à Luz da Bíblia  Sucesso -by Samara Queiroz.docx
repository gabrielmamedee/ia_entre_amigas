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*Metas à Luz da Bíblia - Sucesso*</w:t>
      </w:r>
    </w:p>
    <w:p>
      <w:r>
        <w:t>_"Se o machado está cego e sua lâmina não foi afiada, é preciso golpear com mais força; agir com sabedoria assegura o sucesso."_ Eclesiastes 10:10 NVI.</w:t>
      </w:r>
    </w:p>
    <w:p/>
    <w:p>
      <w:r>
        <w:t>Sucesso é a progressiva realização no tempo de alvos pessoais predeterminados. Não vem por acidente, você não pode comprá-lo, herdá-lo ou casar-se com ele. O sucesso depende de um processo contínuo de definição de alvos e conquistas durante a vida.</w:t>
      </w:r>
    </w:p>
    <w:p>
      <w:r>
        <w:t>Os Seis Pilares do Sucesso - Ministério, Família, Espiritual, Intelectual, Físico e Financeiro. Vamos desenvolver alvos nestas seis áreas da vida. Para garantir uma vida mais equilibrada, comece a examinar e a mudar os fundamentos do seu dia a dia. Quão forte está cada um dos seus pilares?</w:t>
      </w:r>
    </w:p>
    <w:p/>
    <w:p>
      <w:r>
        <w:t>Oração</w:t>
      </w:r>
    </w:p>
    <w:p/>
    <w:p>
      <w:r>
        <w:t>Senhor, Tu és o arquiteto do universo. Tu fizeste todas as coisas em ordem. Ensina-nos a dar ordem em nossas vidas, ordem vinda do Céu. Que nossos pilares sejam todos fortalecidos em Ti, no alicerce da Tua Palavra, cuidado e amor. Firmados em Ti, encontraremos equilíbrio. Se um dos nossos pilares está muito fraco ou muitos, ajuda-nos, Senhor, restaura-nos, Pai, ergue-nos. Faz-nos grandes em Ti. Traz-nos de volta ao lugar santo da Tua vontade, em nome de Jesus, amém!</w:t>
      </w:r>
    </w:p>
    <w:p>
      <w:r>
        <w:t>E o principal de todos: JESUS! Louvado seja o Seu nome!</w:t>
      </w:r>
    </w:p>
    <w:p>
      <w:r>
        <w:t>Aproveitem este período para agradecer o dom da vida e, ao invés de olhar para as frustrações, olhem para as conquistas. Tenho certeza de que não foram poucas. Que 2022, na presença do Senhor, tenhamos saúde, esperança e muito amor para dar. Amo muito vcs!!</w:t>
      </w:r>
    </w:p>
    <w:p/>
    <w:p>
      <w:r>
        <w:t>Bjos,</w:t>
      </w:r>
    </w:p>
    <w:p/>
    <w:p>
      <w:r>
        <w:t>Samara Queiroz</w:t>
      </w:r>
    </w:p>
    <w:p>
      <w:r>
        <w:t>Rede Entre Amigas</w:t>
      </w:r>
    </w:p>
    <w:p>
      <w:r>
        <w:t>Igreja Cidade Viva</w:t>
      </w:r>
    </w:p>
    <w:p>
      <w:r>
        <w:t>www.cidadeviva.org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