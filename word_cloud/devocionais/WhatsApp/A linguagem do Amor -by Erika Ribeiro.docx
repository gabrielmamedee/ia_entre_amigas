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linguagem do Amor*</w:t>
      </w:r>
    </w:p>
    <w:p>
      <w:r>
        <w:t>_”Ninguém tem maior amor do que aquele que dá a sua vida pelos seus amigos”. João 15:13_</w:t>
      </w:r>
    </w:p>
    <w:p/>
    <w:p>
      <w:r>
        <w:t>Jesus é o maior exemplo de Amor.</w:t>
      </w:r>
    </w:p>
    <w:p>
      <w:r>
        <w:t>Ele expressou todas as linguagens de Amor, porque Ele é o próprio Amor.</w:t>
      </w:r>
    </w:p>
    <w:p>
      <w:r>
        <w:t>Ele se deu por Amor como o melhor presente para nós.</w:t>
      </w:r>
    </w:p>
    <w:p>
      <w:r>
        <w:t>Jesus nos deixa usufruir de tempo de qualidade com Ele.</w:t>
      </w:r>
    </w:p>
    <w:p>
      <w:r>
        <w:t>Jesus nos diz palavras de afirmação.</w:t>
      </w:r>
    </w:p>
    <w:p/>
    <w:p>
      <w:r>
        <w:t>_"Você é a menina dos meus olhos."_</w:t>
      </w:r>
    </w:p>
    <w:p/>
    <w:p>
      <w:r>
        <w:t>Você é nação santa.</w:t>
      </w:r>
    </w:p>
    <w:p>
      <w:r>
        <w:t>Você é sacerdócio real.</w:t>
      </w:r>
    </w:p>
    <w:p>
      <w:r>
        <w:t>Jesus nos serve todos os dias, através dos seus anjos.</w:t>
      </w:r>
    </w:p>
    <w:p>
      <w:r>
        <w:t>Jesus nos toca todos os dias com o seu doce e sublime amor.</w:t>
      </w:r>
    </w:p>
    <w:p>
      <w:r>
        <w:t>Quando somos tocadas por Ele, usufruímos da unção do seu poder.</w:t>
      </w:r>
    </w:p>
    <w:p>
      <w:r>
        <w:t>Podemos sentir que saiu virtude para nós!</w:t>
      </w:r>
    </w:p>
    <w:p/>
    <w:p>
      <w:r>
        <w:t>*Qual é a sua linguagem de Amor*?</w:t>
      </w:r>
    </w:p>
    <w:p/>
    <w:p>
      <w:r>
        <w:t>Todas nós expressamos uma linguagem diferente.</w:t>
      </w:r>
    </w:p>
    <w:p>
      <w:r>
        <w:t>Eu conheci a minha linguagem de amor, me deixando ser amor na vida de pessoas.</w:t>
      </w:r>
    </w:p>
    <w:p>
      <w:r>
        <w:t>Eu amo tocar e ser tocada por pessoas.</w:t>
      </w:r>
    </w:p>
    <w:p>
      <w:r>
        <w:t>Eu descobri que a minha linguagem de amor era o toque quando eu tocava e cantava pra bebês, no ventre das suas mães, e eles me respondiam o toque mexendo para mim. A minha voz e o meu toque atravessavam aquela placenta. Isso é tão fantástico para mim que não sei expressar com palavras.</w:t>
      </w:r>
    </w:p>
    <w:p>
      <w:r>
        <w:t>É tangível o poder do toque na vida de alguém, mesmo que esteja tão guardado no ventre da sua mãe.</w:t>
      </w:r>
    </w:p>
    <w:p>
      <w:r>
        <w:t>Eu te incentivo a descobrir a sua linguagem de amor e se deleitar nela.</w:t>
      </w:r>
    </w:p>
    <w:p>
      <w:r>
        <w:t>Lembre-se: você nasceu para expressar o amor de Deus que já foi derramado em seu coração.</w:t>
      </w:r>
    </w:p>
    <w:p/>
    <w:p>
      <w:r>
        <w:t>- Ame</w:t>
      </w:r>
    </w:p>
    <w:p>
      <w:r>
        <w:t>- Toque</w:t>
      </w:r>
    </w:p>
    <w:p>
      <w:r>
        <w:t>- Presenteie</w:t>
      </w:r>
    </w:p>
    <w:p>
      <w:r>
        <w:t>- Declare</w:t>
      </w:r>
    </w:p>
    <w:p>
      <w:r>
        <w:t>- Tenha tempo de qualidade.</w:t>
      </w:r>
    </w:p>
    <w:p/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