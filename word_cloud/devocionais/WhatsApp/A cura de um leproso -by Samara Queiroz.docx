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cura de um leproso*</w:t>
      </w:r>
    </w:p>
    <w:p>
      <w:r>
        <w:t>“Quando ele desceu do monte, grandes multidões o seguiram. Um leproso, aproximando-se, adorou-o de joelhos e disse: “Senhor, se quiseres, podes purificar-me!” Jesus estendeu a mão, tocou nele e disse: “Quero. Seja purificado!” Imediatamente ele foi purificado da lepra. Em seguida Jesus lhe disse: “Olhe, não conte isso a ninguém. Mas vá mostrar-se ao sacerdote e apresente a oferta que Moisés ordenou, para que sirva de testemunho”.”</w:t>
      </w:r>
    </w:p>
    <w:p>
      <w:r>
        <w:t>Mateus8:1-4NVI</w:t>
      </w:r>
    </w:p>
    <w:p/>
    <w:p>
      <w:r>
        <w:t>Aí vai um programa pra você: episódio Poder sobre a lepra - Mt. 8.1 de Samara Queiroz</w:t>
      </w:r>
    </w:p>
    <w:p>
      <w:r>
        <w:t>https://open.spotify.com/episode/42gBJEHCN4s5cNnOrxmr6h?si=ueNo_tHdQyiVbEO6hHNaPw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