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*Exemplo de fé*</w:t>
      </w:r>
    </w:p>
    <w:p>
      <w:r>
        <w:t>“Tendo terminado de dizer tudo isso ao povo, Jesus entrou em Cafarnaum. Ali estava o servo de um centurião, doente e quase à morte, a quem seu senhor estimava muito. Ele ouviu falar de Jesus e enviou-lhe alguns líderes religiosos dos judeus, pedindo-lhe que fosse curar o seu servo. Chegando-se a Jesus, suplicaram-lhe com insistência: “Este homem merece que lhe faças isso, porque ama a nossa nação e construiu a nossa sinagoga”. Jesus foi com eles. Já estava perto da casa quando o centurião mandou amigos dizerem a Jesus: “Senhor, não te incomodes, pois não mereço receber-te debaixo do meu teto. Por isso, nem me considerei digno de ir ao teu encontro. Mas dize uma palavra, e o meu servo será curado. Pois eu também sou homem sujeito a autoridade e com soldados sob o meu comando. Digo a um: Vá, e ele vai; e a outro: Venha, e ele vem. Digo a meu servo: Faça isto, e ele faz”. Ao ouvir isso, Jesus admirou-se dele e, voltando-se para a multidão que o seguia, disse: “Eu digo que nem em Israel encontrei tamanha fé”. Então os homens que haviam sido enviados voltaram para casa e encontraram o servo restabelecido.”</w:t>
      </w:r>
    </w:p>
    <w:p>
      <w:r>
        <w:t>Lucas 7:1-10 NVI</w:t>
      </w:r>
    </w:p>
    <w:p/>
    <w:p>
      <w:r>
        <w:t>*Quando o exercício da fé abre portas para a cura do Senhor*</w:t>
      </w:r>
    </w:p>
    <w:p/>
    <w:p>
      <w:r>
        <w:t>https://open.spotify.com/episode/7EDn8PVgvYDAv8vTmUBWOR?si=AR49Bpm4Q8eJVQFzBQJLGw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