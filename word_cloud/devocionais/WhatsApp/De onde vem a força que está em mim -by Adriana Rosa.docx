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 onde vem a força que está em mim?*</w:t>
      </w:r>
    </w:p>
    <w:p>
      <w:r>
        <w:t>_O Senhor é a força do seu povo, a fortaleza que salva o seu ungido. _ Sl 28:8</w:t>
      </w:r>
    </w:p>
    <w:p/>
    <w:p>
      <w:r>
        <w:t>Fortaleza é uma palavra de grande significado. Nos dá ideia de segurança, força, lugar protegido...Na bíblia, ela é usada como uma firmeza mediante a dificuldades, em derrotar o medo e na perseverança do bem e da justiça. O ungido é a pessoa que recebeu o óleo da unção, consagrado, o escolhido de Deus (2Cor1:21-22). O Senhor Deus nos ama tanto que deu Seu único Filho, Jesus Cristo, para nos salvar. Ele se oferece a nós como refúgio diante as adversidades para alívio de nossas dores, temores, injustiças e perseguições (Sl31:1-3).</w:t>
      </w:r>
    </w:p>
    <w:p/>
    <w:p>
      <w:r>
        <w:t>Como é bom saber que temos e servimos a um Deus que é por nós, que é nosso refúgio e fortaleza. Nós somos falhas, o pecado nos colocou essa imperfeição, porém nosso Deus é tão rico em amor, misericórdia e compaixão que perdoa nossos pecados, desde que tenhamos um coração verdadeiramente arrependido - Quem é comparável a Ti, ó Deus, que perdoas o pecado e esqueces a transgressão do remanescente da Sua herança? Tu, que não permaneces irado pra sempre, mas tens prazer em mostrar amor. Mq7:18.</w:t>
      </w:r>
    </w:p>
    <w:p/>
    <w:p>
      <w:r>
        <w:t>Oração: Senhor, nosso Deus e Pai, entrego nossas vidas em Suas mãos. Sede nosso refúgio e fortaleza em qualquer situação de adversidade. O Senhor é o nosso único e verdadeiro Deus, é incomparável e soberano, rico em amor e bondade, encha nossos corações com Seu Santo Espírito, para que assim, tenhamos um coração verdadeiramente arrependido, grato e disposto a ser transformado pelo Senhor! Que Seu nome seja honrado e glorificado com nossas atitudes e palavras, em nome de Jesus. Amém!</w:t>
      </w:r>
    </w:p>
    <w:p/>
    <w:p>
      <w:r>
        <w:t>Adriana Rosa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