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dádiva de um novo ano*</w:t>
      </w:r>
    </w:p>
    <w:p>
      <w:r>
        <w:t>Provem, e vejam como o Senhor é bom. Como é feliz o homem que nele se refugia! Salmos 34:8</w:t>
      </w:r>
    </w:p>
    <w:p>
      <w:r>
        <w:t>Aleluia! Dêem graças ao Senhor porque ele é bom; o seu amor dura para sempre.</w:t>
      </w:r>
    </w:p>
    <w:p>
      <w:r>
        <w:t>Salmos 106:1</w:t>
      </w:r>
    </w:p>
    <w:p>
      <w:r>
        <w:t>Consagre ao Senhor tudo o que você faz, e os seus planos serão bem-sucedidos. Provérbios 16:3</w:t>
      </w:r>
    </w:p>
    <w:p/>
    <w:p>
      <w:r>
        <w:t>Saiba que o dom da vida é um presente dado por Deus, assim, reflita acerca das misericórdias do Senhor. Em Lamentações 3:22-26, temos que: Graças ao grande amor do Senhor é que não somos consumidos, pois as suas misericórdias são inesgotáveis. Renovam-se cada manhã; grande é a tua fidelidade! Digo a mim mesmo: A minha porção é o Senhor; portanto, nele porei a minha esperança. O Senhor é bom para com aqueles cuja esperança está nele, para com aqueles que o buscam; é bom esperar tranquilo pela salvação do Senhor.</w:t>
      </w:r>
    </w:p>
    <w:p/>
    <w:p>
      <w:r>
        <w:t>Rapidamente, sem demora, devemos aproveitar o dia que se chama HOJE, de maneira a abrir nossos corações para que eles sejam preenchidos com o Espírito Santo. Orando, pela oportunidade que foi dada para que possamos nos consagrar a Deus. Não perdendo as chances oferecidas pelo Pai.</w:t>
      </w:r>
    </w:p>
    <w:p/>
    <w:p>
      <w:r>
        <w:t>Celebremos o início de um novo tempo que começa e peçamos o auxílio do Consolador para que tenhamos dias melhores, contados na presença do Senhor, entendendo que é o Senhor o supridor de todas as nossas necessidades. Ele é quem nos dá as circunstâncias favoráveis para a realização das coisas.</w:t>
      </w:r>
    </w:p>
    <w:p>
      <w:r>
        <w:t>Diante disso, reflita que não somos órfãs, mas temos um Pai zeloso, que cuida de nós e que o nosso futuro está nas mãos Dele. Então, sejamos aquelas que se dispõem a viver na presença de Deus, pois é Ele quem fortalece o cansado e dá vigor ao que está sem forças. Ele é o EU SOU.</w:t>
      </w:r>
    </w:p>
    <w:p/>
    <w:p>
      <w:r>
        <w:t>Que o novo ano nos mostre o desejo do coração do Pai, e através do ato de consagração ocorra transformação em nosso viver para a glória de Deus. Amém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