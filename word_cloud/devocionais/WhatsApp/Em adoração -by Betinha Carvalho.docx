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*Em adoração*</w:t>
      </w:r>
    </w:p>
    <w:p>
      <w:r>
        <w:t>_”Venham! Adoremos prostrados e ajoelhemos diante do Senhor, o nosso Criador”. (Sl 95:6)._</w:t>
      </w:r>
    </w:p>
    <w:p/>
    <w:p>
      <w:r>
        <w:t>Você aguarda com alegre expectativa a oportunidade de assistir aos cultos?</w:t>
      </w:r>
    </w:p>
    <w:p/>
    <w:p>
      <w:r>
        <w:t>Será que podemos afirmar juntamente com Davi: “Alegrei-me quando disseram: vamos à casa do</w:t>
      </w:r>
    </w:p>
    <w:p>
      <w:r>
        <w:t>Senhor!” (Sl 122:1)?</w:t>
      </w:r>
    </w:p>
    <w:p/>
    <w:p>
      <w:r>
        <w:t>Quando pensamos em adoração, temos em mente uma experiência de elevar nosso coração a Deus e sentir Sua presença.</w:t>
      </w:r>
    </w:p>
    <w:p>
      <w:r>
        <w:t>Nosso coração será tomado de um sentimento de gratidão ao meditar sobre quem é Jesus, tudo o que faz por nós e o quanto nos ama (Cf. Cl 1:13-23).</w:t>
      </w:r>
    </w:p>
    <w:p/>
    <w:p>
      <w:r>
        <w:t>Nossa adoração ao Senhor dever ser diuturna. Devemos ter nossos</w:t>
      </w:r>
    </w:p>
    <w:p>
      <w:r>
        <w:t>momentos de solitude com Ele, mas também momentos em conexão, como igreja do Senhor.</w:t>
      </w:r>
    </w:p>
    <w:p/>
    <w:p>
      <w:r>
        <w:t>Quando O adoramos na Congregação, nos comunicamos em espírito com os irmãos; sentimo-nos em sintonia com a Palavra, além de sermos obedientes ao nosso Deus quando nos adverte: _“Não deixemos de reunir-nos como igreja, segundo o costume de alguns, mas encorajemo-nos uns aos outros, ainda mais quando vocês vêem que se aproxima o Dia”. (Hb.10:25)._</w:t>
      </w:r>
    </w:p>
    <w:p/>
    <w:p>
      <w:r>
        <w:t>Adoração é um estilo de vida!</w:t>
      </w:r>
    </w:p>
    <w:p/>
    <w:p>
      <w:r>
        <w:t>Betinha Carvalho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