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*Anjos designados por Deus*</w:t>
      </w:r>
    </w:p>
    <w:p>
      <w:r>
        <w:t>_Se você fizer do Altíssimo o seu refúgio, nenhum mal o atingirá, desgraça alguma chegará à sua tenda. Porque a seus anjos ele dará ordens a seu respeito, para que o protejam em todos os seus caminhos; com as mãos eles o segurarão, para que você não tropece em alguma pedra._ Salmos 91:9-12</w:t>
      </w:r>
    </w:p>
    <w:p/>
    <w:p>
      <w:r>
        <w:t>Quando estamos em perigo precisamos ir atrás de um refúgio, ou seja, procurar um lugar onde poderemos nos livrar do mesmo; servindo como amparo, proteção e conforto. E, o refúgio do Altíssimo é o melhor lugar para ficarmos.</w:t>
      </w:r>
    </w:p>
    <w:p/>
    <w:p>
      <w:r>
        <w:t>Assim sendo, como filhas amadas e cuidadas pelo Pai, há necessidade de procurarmos essa proteção, e quando agimos de acordo com a orientação dada pela palavra acima, haverá a determinação do próprio Deus para que seus anjos executem suas ordens em prol de cada uma de nós. Então, estamos esperando o quê????</w:t>
      </w:r>
    </w:p>
    <w:p>
      <w:r>
        <w:t>O próprio Deus dará ordens aos anjos acerca das suas filhas, que somos nós!!! Anjos agirão de acordo com a vontade do Senhor. Logo, sem demora deveremos sempre buscar esse abrigo. Sim, fazendo do Altíssimo nosso refúgio, para que a promessa que está descrita nos versículos cumpra-se em nossas vidas.</w:t>
      </w:r>
    </w:p>
    <w:p>
      <w:r>
        <w:t>Atente que há uma condicional, isto é, buscar Deus em primeiro lugar, e isso vai depender de cada uma de nós, ou seja, com atitudes que nos conduzam para esse abrigo. Portanto, oremos para colocarmos a Palavra de Deus em ação no nosso viver, sedimentada em nossos corações, com reconhecimento acerca da soberania do Pai, demonstrando fé e confiança em suas promessas.</w:t>
      </w:r>
    </w:p>
    <w:p>
      <w:r>
        <w:t>Nos versículos retrocitados é bem explícito que Ele não prometeu tirar as pedras do caminho, mas sim, que os anjos Dele nos protegerão em todo o caminho; com as mãos eles nos segurarão para não tropeçarmos. Então, mesmo existindo pedras pelo caminho, temos disponível um refúgio e anjos designados por Deus, que estarão agindo de forma a auxiliar-nos ao longo da caminhada cristã.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