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*Desistir não é opção*</w:t>
      </w:r>
    </w:p>
    <w:p>
      <w:r>
        <w:t>Leia: Lucas 5:1-11</w:t>
      </w:r>
    </w:p>
    <w:p/>
    <w:p>
      <w:r>
        <w:t>Nesta passagem, conta como Jesus chama Simão Pedro, Tiago e João, para serem seus discípulos.</w:t>
      </w:r>
    </w:p>
    <w:p/>
    <w:p>
      <w:r>
        <w:t>Depois de uma noite de pescaria sem sucesso, pois não haviam pescado nada, esses pescadores provavelmente estavam cansados e desanimados.</w:t>
      </w:r>
    </w:p>
    <w:p/>
    <w:p>
      <w:r>
        <w:t>Chega Jesus, com uma multidão que lhe seguia, pede o barco de Pedro emprestado para que ele possa pregar.</w:t>
      </w:r>
    </w:p>
    <w:p>
      <w:r>
        <w:t>Pedro que já estava lavando suas redes, com certeza ansioso para ir para casa descansar, depois de uma noite frustrante de trabalho, concede seu barco.</w:t>
      </w:r>
    </w:p>
    <w:p/>
    <w:p>
      <w:r>
        <w:t>Jesus prega para o povo e quando termina convida, Pedro, Tiago e João, para irem a águas mais profundas (lugar de intimidade e confiança) pescar novamente.</w:t>
      </w:r>
    </w:p>
    <w:p/>
    <w:p>
      <w:r>
        <w:t>Fala sério gente!</w:t>
      </w:r>
    </w:p>
    <w:p>
      <w:r>
        <w:t>Não sei vocês, mas eu iria pensar: “Jesus só pode estar de brincadeira comigo. O que Ele entende de pescaria?”</w:t>
      </w:r>
    </w:p>
    <w:p/>
    <w:p>
      <w:r>
        <w:t>Pedro questionou mas obedeceu: _”Mestre, esforçamo-nos a noite inteira e não pegamos nada. Mas, porque és tu quem está dizendo isto, vou lançar as redes”. (Lc 5:5)._</w:t>
      </w:r>
    </w:p>
    <w:p/>
    <w:p>
      <w:r>
        <w:t>A Bíblia conta que a pesca foi tão grande que os barcos quase afundaram.</w:t>
      </w:r>
    </w:p>
    <w:p>
      <w:r>
        <w:t>Por causa da obediência, esses pescadores viveram um milagre.</w:t>
      </w:r>
    </w:p>
    <w:p>
      <w:r>
        <w:t>Não mais do jeito deles, com o conhecimento deles, mas debaixo da palavra de Jesus, do jeito de Jesus.</w:t>
      </w:r>
    </w:p>
    <w:p/>
    <w:p>
      <w:r>
        <w:t>Você pode estar como esses pescadores, cansada, frustrada, querendo desistir.</w:t>
      </w:r>
    </w:p>
    <w:p/>
    <w:p>
      <w:r>
        <w:t>Que tal, deixar Jesus entrar nesse barco?</w:t>
      </w:r>
    </w:p>
    <w:p>
      <w:r>
        <w:t>Às vezes, estamos prestes a viver um milagre, só precisamos deixar Jesus comandar o barco.</w:t>
      </w:r>
    </w:p>
    <w:p/>
    <w:p>
      <w:r>
        <w:t>Pense nisso!</w:t>
      </w:r>
    </w:p>
    <w:p>
      <w:r>
        <w:t>Não é hora de desistir!</w:t>
      </w:r>
    </w:p>
    <w:p/>
    <w:p>
      <w:r>
        <w:t>Deus te abençoe!</w:t>
      </w:r>
    </w:p>
    <w:p/>
    <w:p>
      <w:r>
        <w:t>Emanuelle França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