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*Tudo para Ele*</w:t>
        <w:br/>
        <w:br/>
        <w:t>“Tudo o que fizerem, façam de todo o coração, como para o Senhor, e não para os homens,</w:t>
        <w:br/>
        <w:t>sabendo que receberão do Senhor a recompensa da herança. É a Cristo, o Senhor, que vocês</w:t>
        <w:br/>
        <w:t>estão servindo.”</w:t>
        <w:br/>
        <w:br/>
        <w:t>Colossenses 3:23-24 NVI</w:t>
        <w:br/>
        <w:br/>
        <w:t>Desde o início na minha caminhada com Cristo, há mais ou menos 17 anos, sempre ardeu no</w:t>
        <w:br/>
        <w:t>meu coração o serviço, eu amo fazer algo em prol do Reino, sempre fui de algum ministério na</w:t>
        <w:br/>
        <w:t>igreja, sempre encaixei de alguma forma na minha realidade de vida o servir, seja sem filhos,</w:t>
        <w:br/>
        <w:t>com filhos, eles pequenos...Eu estava sempre lá, e ainda estou! 🥰</w:t>
        <w:br/>
        <w:br/>
        <w:t>Porém esse versículo sempre pesou em meu coração porque eu não servia a Cristo em tudo na</w:t>
        <w:br/>
        <w:t>minha vida, na igreja tava nota 10, mas e no serviço doméstico da minha casa, por exemplo?</w:t>
        <w:br/>
        <w:br/>
        <w:t>Conciliar tantas coisas é um desafio para mim, e acredito que seja para muitas 😅</w:t>
        <w:br/>
        <w:br/>
        <w:t>Coloquei na minha geladeira um outro que é: “Assim, quer vocês comam, quer bebam, quer</w:t>
        <w:br/>
        <w:t>façam qualquer outra coisa, façam tudo para a glória de Deus.”</w:t>
        <w:br/>
        <w:br/>
        <w:t>1 Coríntios 10:31 NVI</w:t>
        <w:br/>
        <w:br/>
        <w:t>Para me lembrar sempre que mesmo em meio aquele serviço diário e muitas vezes cansativo,</w:t>
        <w:br/>
        <w:t>depois de um dia inteiro de trabalho fora de casa, também era para Glória de Deus, e Ele me</w:t>
        <w:br/>
        <w:t>ensina todos os dias a fazer esse exercício, porque minhas irmãs, não é fácil não é mesmo?</w:t>
        <w:br/>
        <w:br/>
        <w:t>Mas ainda bem que Ele não nos exige perfeição, porque o que Ele quer mesmo é o nosso</w:t>
        <w:br/>
        <w:t>coração, e que em meio a tantas tarefas enxerguemos a Cristo em tudo e façamos tudo para</w:t>
        <w:br/>
        <w:t>Ele.</w:t>
        <w:br/>
        <w:br/>
        <w:t>Se você não precisa fazer essas tarefas, reflita em outras áreas da sua vida, esse foi um exemplo</w:t>
        <w:br/>
        <w:t>de uma das coisas na minha que preciso servir mais a Jesus, afinal, Ele é tudo!</w:t>
        <w:br/>
        <w:br/>
        <w:t>Deus te abençoe!</w:t>
        <w:br/>
        <w:br/>
        <w:t>Thayce Hauschild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