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*Prestação de contas*</w:t>
        <w:br/>
        <w:br/>
        <w:t>_”Pois todos nós devemos comparecer perante o tribunal de Cristo, para que cada um receba</w:t>
        <w:br/>
        <w:t>de acordo com as obras praticadas por meio do corpo, quer sejam boas quer sejam más.” (2 Co</w:t>
        <w:br/>
        <w:t>5:10)._</w:t>
        <w:br/>
        <w:br/>
        <w:t>Ao ler Jó 31:14, algo chama nossa atenção: “que farei quando Deus me confrontar?</w:t>
        <w:br/>
        <w:br/>
        <w:t>Que responderei quando chamado a prestar contas?”</w:t>
        <w:br/>
        <w:br/>
        <w:t>Diante dessa interpelação,</w:t>
        <w:br/>
        <w:br/>
        <w:t>chegamos à conclusão que somos responsáveis pelas nossas ações. E, o assunto gera</w:t>
        <w:br/>
        <w:br/>
        <w:t>vários questionamentos acerca de nossas atitudes, despertando em alguns o medo, a</w:t>
        <w:br/>
        <w:t>indiferença</w:t>
        <w:br/>
        <w:br/>
        <w:t>ou o encorajamento. Assim, como tenho desenvolvido os dons e talentos dados por Deus?</w:t>
        <w:br/>
        <w:br/>
        <w:t>E minha vida de serva do Senhor como está? Será que estou sendo obediente ou não?</w:t>
        <w:br/>
        <w:br/>
        <w:t>A admoestação efetuada atua como alerta, isto é, que todos compareceremos perante o</w:t>
        <w:br/>
        <w:t>tribunal de Cristo. Não haverá desculpas ao negligenciarmos tamanha advertência, apesar de</w:t>
        <w:br/>
        <w:t>sabermos que em Cristo somos livres, isso não nos dá o direito de agirmos com leviandade,</w:t>
        <w:br/>
        <w:t>mas de maneira prudente, com temor a Deus, para que surja equilíbrio em nossas ações.</w:t>
        <w:br/>
        <w:br/>
        <w:t>Assim sendo, a prestação de contas é fato, não havendo como ser descartada ou que sejam</w:t>
        <w:br/>
        <w:t>criadas desculpas que nos livre dela. Haverá sim, respostas consoante as obras praticadas por</w:t>
        <w:br/>
        <w:t>meio do corpo, quer sejam boas quer sejam más. Logo, ela serve de alerta para buscarmos</w:t>
        <w:br/>
        <w:t>mais</w:t>
        <w:br/>
        <w:br/>
        <w:t>de Cristo, procurando o centro da vontade de Deus, agindo com sabedoria e discernimento,</w:t>
        <w:br/>
        <w:br/>
        <w:t>guiados pelo Espírito Santo e não por aquilo que vemos ou achamos.</w:t>
        <w:br/>
        <w:br/>
        <w:t>Portanto, haverá cooperação na construção dessa prestação de contas, pois ela será alvo do</w:t>
        <w:br/>
        <w:br/>
        <w:t>mover do Espírito Santo na vida daqueles que não agem com apatia ou negligência, mas que</w:t>
        <w:br/>
        <w:br/>
        <w:t>procuram permanecer na posição de pessoas dispostas a exercerem as diversas funções dadas</w:t>
        <w:br/>
        <w:br/>
        <w:t>por Deus de forma ativa, para glorificação do nome Dele.</w:t>
        <w:br/>
        <w:br/>
        <w:t>Então, ao demonstrarmos que houve a aplicação da verdade e que ocorreu o crescimento</w:t>
        <w:br/>
        <w:br/>
        <w:t>saudável em Cristo, resultados positivos serão obtidos para nossas vidas e também para o</w:t>
        <w:br/>
        <w:t>Corpo de Cristo, de modo que teremos a anuência do Pai, e naquele dia ocorrerá a aprovação</w:t>
        <w:br/>
        <w:t>na prestação de contas daquilo que fizemos ao longo da vida. Amém.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