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Espírito Santo nos liberta do pecado*</w:t>
        <w:br/>
        <w:br/>
        <w:t>"Portanto, agora já não há condenação para os que estão em Cristo Jesus, porque por meio de</w:t>
        <w:br/>
        <w:t>Cristo Jesus a lei do Espírito de vida me libertou da lei do pecado e da morte" (Rm 8:1-2).</w:t>
        <w:br/>
        <w:br/>
        <w:t>Somos criação de Deus, feita a Sua imagem e semelhança, somos feitas de carne e espírito, de</w:t>
        <w:br/>
        <w:t>forma harmônica e equilibrada.</w:t>
        <w:br/>
        <w:br/>
        <w:t>Na queda, quando o pecado se instalou na criação de Deus, essa harmonia se dissociou e a</w:t>
        <w:br/>
        <w:t>carne começou a militar contra o espírito.</w:t>
        <w:br/>
        <w:br/>
        <w:t>Nesse mesmo texto de Romanos diz que, quem vive segundo a carne tem a mente voltada para</w:t>
        <w:br/>
        <w:t>os desejos da carne, que leva a morte, é inimigo de Deus por não se submeter ao Senhor e por</w:t>
        <w:br/>
        <w:t>isso não pode agradar a Deus. Já o que vive pelo Espírito, tem a mente voltada para o que o</w:t>
        <w:br/>
        <w:t>Espírito deseja, tem domínio próprio, sabedoria, tem vida e paz, e assim obedece e agrada a</w:t>
        <w:br/>
        <w:t>Deus.</w:t>
        <w:br/>
        <w:br/>
        <w:t>Então, mediante essa revelação, a quem estamos nos deixando dominar, pelo Espírito ou pela</w:t>
        <w:br/>
        <w:t>carne?</w:t>
        <w:br/>
        <w:br/>
        <w:t>Se estamos livres do domínio do pecado, é porque estamos nos deixando dominar livremente</w:t>
        <w:br/>
        <w:t>pelo Espírito Santo que mortifica nossa carnalidade e nos vivifica na justiça, nos tornamos</w:t>
        <w:br/>
        <w:t>filhas por adoção de Deus, Suas herdeiras.</w:t>
        <w:br/>
        <w:br/>
        <w:t>"Se pelo Espírito fizerem morrer os atos do corpo, viverão, porque todos os que são guiados</w:t>
        <w:br/>
        <w:t>pelo Espírito de Deus são filhos de Deus" (Rm 8:13-14).</w:t>
        <w:br/>
        <w:br/>
        <w:t>Que a paz e a graça de Cristo esteja sobre nós!</w:t>
        <w:br/>
        <w:br/>
        <w:t>Adriana Rosa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