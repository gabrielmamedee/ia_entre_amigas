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 de oração*</w:t>
        <w:br/>
        <w:br/>
        <w:t>Saibam que o Senhor escolheu o piedoso; o Senhor ouvirá quando eu o invocar.</w:t>
        <w:br/>
        <w:br/>
        <w:t>Salmos 4:3</w:t>
        <w:br/>
        <w:br/>
        <w:t>Quando clamamos o Senhor nos ouve, não importa quanto tempo você não dobra seus</w:t>
        <w:br/>
        <w:t>joelhos, mesmo que seu tempo não tenha sido o bastante e, muitas vezes, até sinta vergonha</w:t>
        <w:br/>
        <w:t>de falar com Deus. Não se preocupe, Ele conhece um coração quebrantado, e está sempre</w:t>
        <w:br/>
        <w:t>pronto a estender a mão ao caído.</w:t>
        <w:br/>
        <w:br/>
        <w:t>Porque o cair é do homem, mas o levantar é de Deus.</w:t>
        <w:br/>
        <w:br/>
        <w:t>Miquéias 7:8 – *Ó inimiga minha, não te alegres a meu respeito; ainda que eu tenha caído,</w:t>
        <w:br/>
        <w:t>levantar-me-ei; se morar nas trevas, o SENHOR será a minha luz.*</w:t>
        <w:br/>
        <w:br/>
        <w:t>Temos um acusador sempre pronto a nos mostrar nossos erros e nos envergonhar, mas Deus</w:t>
        <w:br/>
        <w:t>conhece nosso coração. O preço foi pago, e foi alto, busquemos ao Senhor enquanto podemos</w:t>
        <w:br/>
        <w:t>achá-lo. Ele diz, vem!!!</w:t>
        <w:br/>
        <w:br/>
        <w:t>Que nossa vida de oração seja motivo de orgulho diante de Deus, que nossas mãos não se</w:t>
        <w:br/>
        <w:t>encontrem vazias na sua presença.</w:t>
        <w:br/>
        <w:br/>
        <w:t>Minha oração é: 'Senhor dá-me um povo, me faz ser útil ao teu reino, me unge à pregar as boas</w:t>
        <w:br/>
        <w:t>novas aos quebrantados, envia-me a mim 🙏, e perdoa todas as vezes que não fui ao teu</w:t>
        <w:br/>
        <w:t>encontro.</w:t>
        <w:br/>
        <w:br/>
        <w:t>Eis-me aqui Paizinho, usa-me para tua glória, eu me desfaço de tudo que me afasta de ti, abro</w:t>
        <w:br/>
        <w:t>mão dos meus sonhos, e me entrego ao teu chamado. Porque os teus sonhos são maiores que</w:t>
        <w:br/>
        <w:t>os meus.</w:t>
        <w:br/>
        <w:br/>
        <w:t>Em nome de Jesus, amém 󰚥'.</w:t>
        <w:br/>
        <w:br/>
        <w:t>Da mesma forma o Espírito nos ajuda em nossa fraqueza, pois não sabemos como orar, mas o</w:t>
        <w:br/>
        <w:t>próprio Espírito intercede por nós, com gemidos inexprimíveis. E aquele que sonda os corações</w:t>
        <w:br/>
        <w:t>conhece a intenção do Espírito, porque o Espírito intercede pelos santos de acordo com a</w:t>
        <w:br/>
        <w:t>vontade de Deus. Romanos 8:26-27</w:t>
        <w:br/>
        <w:br/>
        <w:t>Luciana Pires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