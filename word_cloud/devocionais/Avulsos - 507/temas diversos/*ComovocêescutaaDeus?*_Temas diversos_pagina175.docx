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você escuta a Deus?*</w:t>
        <w:br/>
        <w:br/>
        <w:t>"Pois a inconstância dos inexperientes os matará, e a falsa segurança dos tolos os destruirá,</w:t>
        <w:br/>
        <w:t>mas quem; me ouvir; viverá em segurança e estará tranquilo, sem temer nenhum" (Pv</w:t>
        <w:br/>
        <w:t>1:32-33).</w:t>
        <w:br/>
        <w:br/>
        <w:t>Quem ouvir a Deus, não temerá enfrentar as intempéries da vida. Nossa existência nesta terra</w:t>
        <w:br/>
        <w:t>é de altos e baixos, coisa normal em mundo de pecado, porém, Jesus nos disse pra não</w:t>
        <w:br/>
        <w:t>temermos, pois Ele estará conosco em todo o tempo.</w:t>
        <w:br/>
        <w:br/>
        <w:t>Entretanto, Ele nos alerta a afastarmos de tudo que pode nos afastar da vida eterna: a</w:t>
        <w:br/>
        <w:t>estultícia, as más companhias que podem nos levar a caminhos de perdição; a desobediência</w:t>
        <w:br/>
        <w:t>aos Seus mandamentos.</w:t>
        <w:br/>
        <w:br/>
        <w:t>Mas, então, como ouvimos a Deus?</w:t>
        <w:br/>
        <w:br/>
        <w:t>Nós falamos com Deus através da oração e Ele fala conosco através da Bíblia porque ela não só</w:t>
        <w:br/>
        <w:t>revela, mas é a própria Palavra de Deus.</w:t>
        <w:br/>
        <w:br/>
        <w:t>Quem não busca intimidade com Deus lendo a Bíblia, vai se confiar apenas em pessoas que</w:t>
        <w:br/>
        <w:t>pregam doutrinas, muitas vezes, não legitimadas pelo Evangelho.</w:t>
        <w:br/>
        <w:br/>
        <w:t>Você acredita, mesmo, que Deus não fala diretamente com você?</w:t>
        <w:br/>
        <w:br/>
        <w:t>A Bíblia nos garante que o Senhor inclina os Seu ouvidos para nos escutar (Sl 116:2), por isso</w:t>
        <w:br/>
        <w:t>devemos buscá-lo em oração. Uma pessoa que não ler a Bíblia, está sujeita a acreditar em todo</w:t>
        <w:br/>
        <w:t>tipo de doutrina inventada pelo homem.</w:t>
        <w:br/>
        <w:br/>
        <w:t>A bíblia age como vacina contra falsos pregadores. Lê-la nos leva a amizade e comunhão com o</w:t>
        <w:br/>
        <w:t>Senhor Jesus, que é o melhor Ser do universo!</w:t>
        <w:br/>
        <w:br/>
        <w:t>Crendo nisso, eu quero lhe motivar a criar o hábito diário de ler a Bíblia, visto ser ela a Palavra</w:t>
        <w:br/>
        <w:t>que nos liberta, nos conforta, nos protege e nos mostra o caminho para vida eterna.</w:t>
        <w:br/>
        <w:br/>
        <w:t>Que essas palavras sejam apreendidas pela sua mente e guardadas no seu coração.</w:t>
        <w:br/>
        <w:br/>
        <w:t>Amém!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