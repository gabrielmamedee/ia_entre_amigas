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agir da mulher sábia</w:t>
        <w:br/>
        <w:br/>
        <w:t>“A mulher sábia edifica a sua casa; mas com as próprias mãos a insensata derruba a</w:t>
        <w:br/>
        <w:t>sua” (Provérbios 14:1)</w:t>
        <w:br/>
        <w:br/>
        <w:t>O conhecimento da Palavra de Deus é imprescindível para que possamos compreender o</w:t>
        <w:br/>
        <w:t>propósito do Senhor para nossas vidas, de maneira que ao exercitar seus ensinamentos, há luz,</w:t>
        <w:br/>
        <w:t>mas ao agir como néscias deixamos de receber as revelações</w:t>
        <w:br/>
        <w:br/>
        <w:t>dadas pelo Espírito Santo, obtendo com isso resultados não exitosos.</w:t>
        <w:br/>
        <w:br/>
        <w:t>Todavia, é no Senhor que vamos encontrar a verdadeira fonte da sabedoria, assim, ao beber</w:t>
        <w:br/>
        <w:t>desta fonte somos supridas com a sabedoria do alto, fazendo a diferença</w:t>
        <w:br/>
        <w:br/>
        <w:t>nos relacionamentos, e essa mudança reflete em nossa casa, ou seja, os relacionamentos</w:t>
        <w:br/>
        <w:t>familiares vão sendo edificados de forma segura, e essa edificação deverá ser pautada na</w:t>
        <w:br/>
        <w:br/>
        <w:t>Palavra de Deus, obtendo com isso um lar saudável que glorifica o nome do Senhor.</w:t>
        <w:br/>
        <w:br/>
        <w:t>Assim, a mulher sábia procura diligentemente levar sua família à presença do</w:t>
        <w:br/>
        <w:br/>
        <w:t>Senhor, fazendo com que ocorra o que está em Provérbios 14:26-27</w:t>
        <w:br/>
        <w:br/>
        <w:t>“Aquele que teme o Senhor possui uma fortaleza segura, refúgio para os seus</w:t>
        <w:br/>
        <w:br/>
        <w:t>filhos.</w:t>
        <w:br/>
        <w:br/>
        <w:t>O temor do Senhor é fonte de vida, e afasta das armadilhas da morte”.</w:t>
        <w:br/>
        <w:br/>
        <w:t>Logo, ela procura levar todos de sua família a encontrar segurança e proteção no</w:t>
        <w:br/>
        <w:br/>
        <w:t>Senhor, a fim de que sejam selados pelo poder do Espírito Santo, guardados no nome</w:t>
        <w:br/>
        <w:br/>
        <w:t>santo de Jesus, invocando o sangue do Senhor sobre sua família. Então, o procedimento da</w:t>
        <w:br/>
        <w:t>mulher sábia fará a diferença em seu lar, de modo que vai havendo edificação.</w:t>
        <w:br/>
        <w:br/>
        <w:t>Oremos para sermos mulheres sábias em nossos lares, consoante o poder do</w:t>
        <w:br/>
        <w:br/>
        <w:t>Espírito Santo seremos usadas por Ele. Não devemos agir como negligentes, pois</w:t>
        <w:br/>
        <w:br/>
        <w:t>agindo assim, estaremos contribuindo para que ocorra uma desestruturação nas nossas</w:t>
        <w:br/>
        <w:t>famílias. Mas, ao agir com a sabedoria vinda do alto, seremos pacificadoras em nossos</w:t>
        <w:br/>
        <w:br/>
        <w:t>lares, zelando por nossos familiares que são bençãos de Deus para nós.</w:t>
        <w:br/>
        <w:br/>
        <w:t>Sejamos diligentes e sábias, no nome santo de Jesus.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