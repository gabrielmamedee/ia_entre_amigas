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graça do Senhor é suficiente.*</w:t>
        <w:br/>
        <w:br/>
        <w:t>“Mas ele me disse: "Minha graça é suficiente para você, pois o meu poder se aperfeiçoa na</w:t>
        <w:br/>
        <w:t>fraqueza". Portanto, eu me gloriarei ainda mais alegremente em minhas fraquezas, para que o</w:t>
        <w:br/>
        <w:t>poder de Cristo repouse em mim.</w:t>
        <w:br/>
        <w:br/>
        <w:t>Por isso, por amor de Cristo, regozijo-me nas fraquezas, nos insultos, nas necessidades, nas</w:t>
        <w:br/>
        <w:t>perseguições, nas angústias. Pois, quando sou fraco é que sou forte” (2 Cor 12:9,10).</w:t>
        <w:br/>
        <w:br/>
        <w:t>O apóstolo Paulo no contexto em que escreveu esses versículos, mostrou que ele estava</w:t>
        <w:br/>
        <w:t>passando por sérias dificuldades, de modo que pediu ao Senhor que tirasse aquilo que o levava</w:t>
        <w:br/>
        <w:t>a padecer.</w:t>
        <w:br/>
        <w:br/>
        <w:t>Mas, o seu pedido teve a seguinte resposta: “Minha graça é suficiente para você, pois o meu</w:t>
        <w:br/>
        <w:t>poder se aperfeiçoa na fraqueza”.</w:t>
        <w:br/>
        <w:br/>
        <w:t>Ao ler tal resposta conclui que muitas vezes as nossas orações a Deus ficam adstritas a pedir</w:t>
        <w:br/>
        <w:t>que Ele tire aquilo que nos aflige, esquecendo que a graça do Senhor é plena e mesmo com</w:t>
        <w:br/>
        <w:t>aquele “espinho doloroso” que carregamos na carne, ela é suficiente para nos fortalecer e nos</w:t>
        <w:br/>
        <w:t>mostrar que através de nossas dores o Senhor continua a trabalhar.</w:t>
        <w:br/>
        <w:br/>
        <w:t>É difícil e doloroso? Sim, é um espinho. Porém, a finalidade do mesmo é nos aperfeiçoar,</w:t>
        <w:br/>
        <w:t>levando-nos a amadurecer espiritualmente, pois somos fracos e carecemos das misericórdias</w:t>
        <w:br/>
        <w:t>de Deus.</w:t>
        <w:br/>
        <w:br/>
        <w:t>Outrossim, é revelado que Cristo é aquele que nos abastece com suprimentos, pois nossas</w:t>
        <w:br/>
        <w:t>vidas terão que passar pelo crivo da santificação, e assim, ao ser carregado o “espinho na</w:t>
        <w:br/>
        <w:t>carne”, este servirá para que a graça do Senhor seja manifestada sobre nós. E, a graça como um</w:t>
        <w:br/>
        <w:t>presente imerecido de Deus para nós, é plena, de maneira que passamos a compreender que</w:t>
        <w:br/>
        <w:t>seu alcance nos encoraja e fortalece. Então, passamos a ser fortes e corajosos em Cristo. Não</w:t>
        <w:br/>
        <w:t>somos autossuficientes. Aleluias!!!</w:t>
        <w:br/>
        <w:br/>
        <w:t>Portanto, deveremos encarar nossos sofrimentos como oportunidades de glorificar o nome de</w:t>
        <w:br/>
        <w:t>Deus, confiando plenamente que Ele permite determinadas situações para que o Espírito Santo</w:t>
        <w:br/>
        <w:t>faça-nos crescer e, para que a Palavra viva e eficaz seja praticada no exercício da fé durante o</w:t>
        <w:br/>
        <w:t>processo de santificação.</w:t>
        <w:br/>
        <w:br/>
        <w:t>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