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ABRE A PORTA*</w:t>
        <w:br/>
        <w:br/>
        <w:t>“Peçam, e será dado; busquem, e encontrarão; batam, e a porta será aberta. Pois todo o que</w:t>
        <w:br/>
        <w:t>pede recebe; o que busca encontra; e àquele que bate, a porta será aberta.” (Mt 7:7-8).</w:t>
        <w:br/>
        <w:br/>
        <w:t>Quais prioridades você adotará na pós-pandemia?</w:t>
        <w:br/>
        <w:br/>
        <w:t>Quais mudanças você precisará fazer na sua vida?</w:t>
        <w:br/>
        <w:br/>
        <w:t>Quais caminhos seguir?</w:t>
        <w:br/>
        <w:br/>
        <w:t>Os já conhecidos da sua rotina ou buscará novos caminhos?</w:t>
        <w:br/>
        <w:br/>
        <w:t>Não há nada mais confortador do que saber que no “novo” encontrarás Jesus com as chaves na</w:t>
        <w:br/>
        <w:t>mão para uma “porta nova”.</w:t>
        <w:br/>
        <w:br/>
        <w:t>Assim diz Ele: “quero abrir uma porta pra você e eu tenho as chaves”.</w:t>
        <w:br/>
        <w:br/>
        <w:t>Ele tem as marcas do preço que já foi pago para que você e eu vivamos plenamente.</w:t>
        <w:br/>
        <w:br/>
        <w:t>Qual o medo de enfrentar um novo começo?</w:t>
        <w:br/>
        <w:br/>
        <w:t>Os desafios?</w:t>
        <w:br/>
        <w:br/>
        <w:t>Os medos?</w:t>
        <w:br/>
        <w:br/>
        <w:t>As inseguranças?</w:t>
        <w:br/>
        <w:br/>
        <w:t>Observe que Jesus está lhe oportunizando conhecer novas ferramentas para o “novo”</w:t>
        <w:br/>
        <w:t>acontecer, seja na sua dinâmica social, seja na sua vida espiritual.</w:t>
        <w:br/>
        <w:br/>
        <w:t>Deus está abrindo porta diante de você. Porta aberta é sinal de cordialidade, de boas vindas.</w:t>
        <w:br/>
        <w:br/>
        <w:t>Jesus tem as chaves!</w:t>
        <w:br/>
        <w:br/>
        <w:t>Aceite este convite: “Vou descortinar diante de você a visão daquilo que poderá realizar, e do</w:t>
        <w:br/>
        <w:t>que poderá significar na sua vida”.</w:t>
        <w:br/>
        <w:br/>
        <w:t>Como Deus ver adiante, Ele iluminará seu caminho.</w:t>
        <w:br/>
        <w:br/>
        <w:t>Faça um novo começo, tenha novos propósitos e novas realizações, pois a promessa é: “Tudo</w:t>
        <w:br/>
        <w:t>posso nAquele que me fortalece” (Fp. 4:13).</w:t>
        <w:br/>
        <w:br/>
        <w:t>Enoque andou 300 anos com Deus. Nosso desafio é andar, pela Graça, com o nosso Criador!</w:t>
        <w:br/>
        <w:br/>
        <w:t>Que o Senhor lhe inspire a buscar conhecer o “novo”, com as “chaves” dadas por Jesus!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