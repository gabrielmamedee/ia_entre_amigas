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*Confie no Senhor de todo seu coração*</w:t>
        <w:br/>
        <w:br/>
        <w:t>"Confie no Senhor de todo o seu coração e não se apoie em seu próprio entendimento;</w:t>
        <w:br/>
        <w:t>reconheça o Senhor em todos os seus caminhos, e Ele endireitara as suas veredas." Pv 3:5-6</w:t>
        <w:br/>
        <w:br/>
        <w:t>O livro de Provérbios nos afirma que "O temor do Senhor é o princípio do conhecimento (Pv</w:t>
        <w:br/>
        <w:t>1:7). O conhecimento da verdade é a sabedoria que o Espírito Santo nos concede quando</w:t>
        <w:br/>
        <w:t>queremos ardentemente adquirir o entendimento de Deus, que nos dá livremente. A sabedoria</w:t>
        <w:br/>
        <w:t>endireita o nosso proceder, nos faz ter sensatez nas palavras e nos pensamentos, passamos a</w:t>
        <w:br/>
        <w:t>ter clareza de justiça e do discernimento. Os mandamentos do Senhor nos dão prosperidade e</w:t>
        <w:br/>
        <w:t>paz.</w:t>
        <w:br/>
        <w:br/>
        <w:t>O nosso coração é enganoso. O Senhor sonda tanto nossa intenção, como nosso pensar, como</w:t>
        <w:br/>
        <w:t>está escrito em Jr 17:9-10. Por isso, devemos sempre nos entregar aos cuidados de Deus,</w:t>
        <w:br/>
        <w:t>porque somos falhas, imperfeitas e pecadoras. Não é fácil refrear nossa impulsividade,</w:t>
        <w:br/>
        <w:t>dominar nossa carnalidade; isso é possível com nossa intimidade diária com o nosso Senhor</w:t>
        <w:br/>
        <w:t>Jesus Cristo e com o estudo de Seus ensinamentos bíblicos. Deus é misericordioso, perfeito,</w:t>
        <w:br/>
        <w:t>bondoso e amoroso. Só Ele é capaz de endireitar nosso sentimento, nossa atitude e nosso</w:t>
        <w:br/>
        <w:t>pensar. Isso ocorre quando nos afastamos das nossas más condutas e pensamentos, e</w:t>
        <w:br/>
        <w:t>suplicamos pelo Seu perdão e misericórdia.</w:t>
        <w:br/>
        <w:br/>
        <w:t>Em tudo que fizermos, devemos entregar e confiar na ação de Deus sobre nossa vida, fazermos</w:t>
        <w:br/>
        <w:t>sempre o bem, é então testemunharemos as maravilhas que o Senhor tem para cada uma de</w:t>
        <w:br/>
        <w:t>nós, para honrar e glorificar o Seu supremo nome. Amém!</w:t>
        <w:br/>
        <w:br/>
        <w:t>A soberana presença de Deus em nossa vida, em tudo o que fazemos, nos protege de todo o</w:t>
        <w:br/>
        <w:t>mal e nos encoraja a enfrentarmos toda e qualquer adversidade: "Não terá medo da</w:t>
        <w:br/>
        <w:t>calamidade repentina, nem da ruína que atinge os ímpios, pois o Senhor será sua segurança e</w:t>
        <w:br/>
        <w:t>o impedirá de cair em armadilha" Pv 3:25-26.</w:t>
        <w:br/>
        <w:br/>
        <w:t>Que o Senhor Jesus Cristo nos abençoe hoje e sempre! Amém!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