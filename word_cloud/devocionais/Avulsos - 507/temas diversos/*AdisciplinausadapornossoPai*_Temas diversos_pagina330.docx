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disciplina usada por nosso Pai*</w:t>
        <w:br/>
        <w:br/>
        <w:t>_”Todo o que ama a disciplina ama o conhecimento, mas aquele que odeia a repreensão é</w:t>
        <w:br/>
        <w:t>tolo”. (Pr 12:1).</w:t>
        <w:br/>
        <w:br/>
        <w:t>_”Suportem as dificuldades, recebendo-as como disciplina; Deus os trata como filhos. Pois,</w:t>
        <w:br/>
        <w:t>qual o filho que não é disciplinado por seu pai? Se vocês não são disciplinados, e a disciplina é</w:t>
        <w:br/>
        <w:t>para todos os filhos, então vocês não são filhos legítimos, mas sim ilegítimos”. (Hb 12:7,8)._</w:t>
        <w:br/>
        <w:br/>
        <w:t>A disciplina dada por Deus não deve ser enxergada como um castigo, ou seja, não</w:t>
        <w:br/>
        <w:br/>
        <w:t>devemos agir com pré-julgamentos que iniciam de um conceito em que o ato de</w:t>
        <w:br/>
        <w:br/>
        <w:t>disciplina deverá estar necessariamente atrelado ao merecimento de uma “punição”.</w:t>
        <w:br/>
        <w:br/>
        <w:t>Mas, quando entendemos que a ação de disciplinar não fica adstrita a essa definição,</w:t>
        <w:br/>
        <w:br/>
        <w:t>isto é, que Deus ao usar a disciplina demonstra que somos importantes e amadas por Ele</w:t>
        <w:br/>
        <w:br/>
        <w:t>e através da lição dada, somos corrigidas e/ou ensinadas a combater aquilo que poderá</w:t>
        <w:br/>
        <w:br/>
        <w:t>nos trazer prejuízos que possam interferir no nosso relacionamento com o Pai, passamos a</w:t>
        <w:br/>
        <w:t>desenvolver em nossas mentes outra forma de ver a situação.</w:t>
        <w:br/>
        <w:br/>
        <w:t>Ademais, o ato de disciplinar é um instrumento necessário para a formação do caráter de uma</w:t>
        <w:br/>
        <w:t>pessoa, e como filhas legítimas precisamos de mudanças para que Cristo cresça em nós.</w:t>
        <w:br/>
        <w:br/>
        <w:t>Portanto, se necessário Deus usará formas para corrigir-nos, mesmo indo de encontro ao</w:t>
        <w:br/>
        <w:br/>
        <w:t>que achamos que é o melhor para nós. Logo, o amor de Deus também age através de</w:t>
        <w:br/>
        <w:br/>
        <w:t>disciplinas em nossas vidas.</w:t>
        <w:br/>
        <w:br/>
        <w:t>Então, como filhas legítimas de Deus, ele usará situações</w:t>
        <w:br/>
        <w:br/>
        <w:t>para que sejam evitados danos ulteriores.</w:t>
        <w:br/>
        <w:br/>
        <w:t>Em Isaías 55:9 está escrito: “Assim como os céus são mais altos do que a terra,</w:t>
        <w:br/>
        <w:br/>
        <w:t>também os meus caminhos são mais altos do que os seus caminhos e os meus</w:t>
        <w:br/>
        <w:br/>
        <w:t>pensamentos mais altos do que os seus pensamentos”.</w:t>
        <w:br/>
        <w:br/>
        <w:t>Diante de tão maravilhoso</w:t>
        <w:br/>
        <w:br/>
        <w:t>cuidado, sem demora oremos pedindo auxílio ao Espírito Santo para que possamos alcançar o</w:t>
        <w:br/>
        <w:t>entendimento necessário acerca da dimensão do que o Senhor quer de nós, porque Ele tem</w:t>
        <w:br/>
        <w:t>planos maiores e melhores que os nossos.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