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*SEM ORAÇÃO NÃO HÁ COMUNHÃO*</w:t>
        <w:br/>
        <w:br/>
        <w:t>_“Ó Senhor, Deus de Abraão, de Isaque e de Israel, que hoje fique conhecido que tu és Deus</w:t>
        <w:br/>
        <w:t>em Israel e que sou o teu servo e que fiz todas estas coisas por ordem tua”._ (1Rs 18:36).</w:t>
        <w:br/>
        <w:br/>
        <w:t>A oração é tão importante, hoje, como fora para os dias do profeta Elias.</w:t>
        <w:br/>
        <w:br/>
        <w:t>É por meio dela que chegamos à presença do Pai. Pela oração estabelecemos a qualidade da</w:t>
        <w:br/>
        <w:t>nossa comunhão com Deus.</w:t>
        <w:br/>
        <w:br/>
        <w:t>A oração eficaz exige inteireza de coração, confiança e honra ao Pai.</w:t>
        <w:br/>
        <w:br/>
        <w:t>Quando tomamos a atitude de buscarmos essa intimidade, o Senhor nos honra e inclina Seus</w:t>
        <w:br/>
        <w:t>ouvidos para ouvir as nossas orações.</w:t>
        <w:br/>
        <w:br/>
        <w:t>Por isso, não podemos estar em vida de pecados e acreditar que temos comunhão com Deus.</w:t>
        <w:br/>
        <w:br/>
        <w:t>Precisamos, antes de tudo, abrir a porta de nossas vidas para o Senhor: “Eis que estou à porta</w:t>
        <w:br/>
        <w:t>e bato. Se alguém ouvir a minha voz e abrir a porta, entrarei e cearei com ele, e ele comigo.”</w:t>
        <w:br/>
        <w:t>(Ap 3:20).</w:t>
        <w:br/>
        <w:br/>
        <w:t>Elias nos ensina que a sua oração se tornou um exercício diário para manter sua vida de</w:t>
        <w:br/>
        <w:t>transparência diante de Deus.</w:t>
        <w:br/>
        <w:br/>
        <w:t>A comunhão com Deus fortalece a nossa fé - elemento substancioso e fundamental para</w:t>
        <w:br/>
        <w:t>estarmos “no” e “com” o Pai.</w:t>
        <w:br/>
        <w:br/>
        <w:t>De forma literal, Elias nos mostrou o resultado da verdadeira comunhão com Deus através da</w:t>
        <w:br/>
        <w:t>oração, quando “se deitou sobre o menino três vezes e clamou ao Senhor: Ó Senhor, meu</w:t>
        <w:br/>
        <w:t>Deus, faze voltar a vida a este menino! O Senhor ouviu o clamor de Elias, e a vida voltou ao</w:t>
        <w:br/>
        <w:t>menino, e ele viveu. Então Elias levou o menino para baixo, entregou-o à mãe e disse: Veja, seu</w:t>
        <w:br/>
        <w:t>filho está vivo! Então a mulher disse a Elias: Agora sei que tu és um homem de Deus e que a</w:t>
        <w:br/>
        <w:t>palavra do Senhor, vinda da tua boca, é a verdade”. (1 Rs 17:21-24).</w:t>
        <w:br/>
        <w:br/>
        <w:t>Oração e Comunhão, portanto, andam de mãos dadas. São disciplinas espirituais</w:t>
        <w:br/>
        <w:t>interdependentes.</w:t>
        <w:br/>
        <w:br/>
        <w:t>Vejamos seus efeitos:</w:t>
        <w:br/>
        <w:br/>
        <w:t>- concilia-nos com Deus; - enche-nos de paz; - dá-nos esperança; - fortalece-nos</w:t>
        <w:br/>
        <w:t>espiritualmente;- ensina-nos a ser agradecidos;- aperfeiçoa nosso caráter.</w:t>
        <w:br/>
        <w:br/>
        <w:t>Aplicação:</w:t>
        <w:br/>
        <w:br/>
        <w:t>Vamos seguir os exemplos dos profetas e buscar um lugar reservado, onde possamos, através</w:t>
        <w:br/>
        <w:t>da oração, nos derramar em intensa comunhão com o Senhor?</w:t>
        <w:br/>
        <w:br/>
        <w:t>Só assim, veremos a glória de Deus!</w:t>
        <w:br/>
        <w:br/>
        <w:t>Crava no nosso coração, essa verdade, Paizinho!</w:t>
        <w:br/>
        <w:br/>
        <w:t>Betinha Carvalho</w:t>
        <w:br/>
        <w:br/>
        <w:t>Rede Entre Amigas</w:t>
        <w:br/>
        <w:br/>
        <w:t>Igreja Cidade Vivawww.cidadeviva.org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