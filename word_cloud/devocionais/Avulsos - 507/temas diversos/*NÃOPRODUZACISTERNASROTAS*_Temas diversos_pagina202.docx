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PRODUZA CISTERNAS ROTAS*</w:t>
        <w:br/>
        <w:br/>
        <w:t>“A palavra do Senhor veio a mim: “Vá proclamar aos ouvidos de Jerusalém: “Eu me lembro de</w:t>
        <w:br/>
        <w:t>sua fidelidade quando você era jovem: como noiva, você me amava e me seguia pelo deserto,</w:t>
        <w:br/>
        <w:t>por uma terra não semeada. Israel, meu povo, era santo para o Senhor, os primeiros frutos de</w:t>
        <w:br/>
        <w:t>sua colheita; todos os que o devoravam eram considerados culpados, e a desgraça os</w:t>
        <w:br/>
        <w:t>alcançava”, declara o Senhor.” (Jr 2:1-3).</w:t>
        <w:br/>
        <w:br/>
        <w:t>O meu povo cometeu dois crimes: eles me abandonaram, a mim, a fonte de água viva; e</w:t>
        <w:br/>
        <w:t>cavaram as suas próprias cisternas, cisternas rachadas que não retêm água.” (Jr 2:13).</w:t>
        <w:br/>
        <w:br/>
        <w:t>A cisterna é um local que serve para o armazenamento de água, precisando que ocorra</w:t>
        <w:br/>
        <w:t>renovação constante desse líquido, a fim de que não fique impróprio para o uso.</w:t>
        <w:br/>
        <w:br/>
        <w:t>A manutenção da cisterna quando negligenciada faz com que a mesma apresente rachaduras,</w:t>
        <w:br/>
        <w:t>com isso não existe a retenção do líquido e/ou ocorre um processo de contaminação da água.</w:t>
        <w:br/>
        <w:br/>
        <w:t>Estamos cientes que água é essencial à vida e com a geração de cisternas rotas, a finalidade</w:t>
        <w:br/>
        <w:t>fica prejudicada, ou seja, elas não satisfazem ninguém.</w:t>
        <w:br/>
        <w:br/>
        <w:t>No início da caminhada cristã declaramos nossa fidelidade ao Senhor, procurando uma vida de</w:t>
        <w:br/>
        <w:t>santificação, não importando se estamos em desertos ou oásis. Mas, com o passar do tempo,</w:t>
        <w:br/>
        <w:t>pode ser que não apresentemos mais aquele vigor inicial.</w:t>
        <w:br/>
        <w:br/>
        <w:t>O que aconteceu?</w:t>
        <w:br/>
        <w:br/>
        <w:t>Desculpas são emitidas.</w:t>
        <w:br/>
        <w:br/>
        <w:t>Porém, ao fazer uma inspeção detalhada iremos notar que a causa foi instalada sutilmente,</w:t>
        <w:br/>
        <w:t>resultando no surgimento de “fissuras” que</w:t>
        <w:br/>
        <w:br/>
        <w:t>foram provocadas por negligência. Cada um cavou sua própria cisterna, a água que</w:t>
        <w:br/>
        <w:t>inicialmente era límpida foi trocada por águas turvas, houve interrupção no beber contínuo na</w:t>
        <w:br/>
        <w:t>fonte da vida. Entretanto, o manancial de águas vivas está disponível, Ele é fonte inesgotável de</w:t>
        <w:br/>
        <w:t>riquezas.</w:t>
        <w:br/>
        <w:br/>
        <w:t>Então, busquemos beber sempre dessa fonte: Jesus Cristo.</w:t>
        <w:br/>
        <w:br/>
        <w:t>Logo, estaremos desperdiçando nosso vigor ao gerar nossas próprias cisternas, ou seja, ao</w:t>
        <w:br/>
        <w:t>adotarmos decisões e atitudes sem a dependência no Senhor, essas cisternas possuirão a</w:t>
        <w:br/>
        <w:t>aparência de algo que pode nos saciar, mas na realidade são apenas cisternas rotas, que</w:t>
        <w:br/>
        <w:t>resultarão vários danos em nossas vidas.</w:t>
        <w:br/>
        <w:br/>
        <w:t>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