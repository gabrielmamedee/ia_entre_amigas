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*Deserto é lugar de Experiência*</w:t>
        <w:br/>
        <w:br/>
        <w:t>*Eu não sei qual é o seu deserto, mas sei que o deserto é a escola de Deus*.</w:t>
        <w:br/>
        <w:br/>
        <w:t>"Voz do que clama no deserto: Preparai o caminho do Senhor; endireitai no ermo vereda a</w:t>
        <w:br/>
        <w:t>nosso Deus." Isaías 40.3.</w:t>
        <w:br/>
        <w:br/>
        <w:t>João era a voz que clamava no deserto.</w:t>
        <w:br/>
        <w:br/>
        <w:t>E você é a voz que clama no deserto da sua vida?</w:t>
        <w:br/>
        <w:br/>
        <w:t>*Talvez a sua vida seja um deserto de alegria, paz e saúde.*</w:t>
        <w:br/>
        <w:br/>
        <w:t>*Talvez você esteja em escassez em algumas áreas.*</w:t>
        <w:br/>
        <w:br/>
        <w:t>João tinha uma mensagem de arrependimento.</w:t>
        <w:br/>
        <w:br/>
        <w:t>E você, qual tem sido a sua mensagem?</w:t>
        <w:br/>
        <w:br/>
        <w:t>Você é a pessoa que abre caminhos para você e seus filhos.</w:t>
        <w:br/>
        <w:br/>
        <w:t>*Você nasceu para cumprir o chamado e o propósito*.</w:t>
        <w:br/>
        <w:br/>
        <w:t>*Você nasceu de novo com o propósito de ser tabernáculo de Deus.*</w:t>
        <w:br/>
        <w:br/>
        <w:t>*Você é a morada de Deus*.</w:t>
        <w:br/>
        <w:br/>
        <w:t>Você tem valorizado essa presença?</w:t>
        <w:br/>
        <w:br/>
        <w:t>Você já parou para pensar que a vida Zoe (vida de Deus) mora em nós?</w:t>
        <w:br/>
        <w:br/>
        <w:t>*Dentro da sua casa você tem respeitado essa presença*?</w:t>
        <w:br/>
        <w:br/>
        <w:t>*Você tem ensinado os seus filhos a honrarem essa presença*?</w:t>
        <w:br/>
        <w:br/>
        <w:t>*Jesus congrega em sua casa*?</w:t>
        <w:br/>
        <w:br/>
        <w:t>Congregar significa, intimamente, estar juntos, reunidos.</w:t>
        <w:br/>
        <w:br/>
        <w:t>*O Espírito Santo quer agir na sua casa.*</w:t>
        <w:br/>
        <w:br/>
        <w:t>*Deixa Ele ser a sua morada.*</w:t>
        <w:br/>
        <w:br/>
        <w:t>Erika Ribeiro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