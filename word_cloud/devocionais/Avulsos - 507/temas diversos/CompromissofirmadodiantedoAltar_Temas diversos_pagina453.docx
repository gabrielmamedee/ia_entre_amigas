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Compromisso firmado diante do Altar</w:t>
        <w:br/>
        <w:br/>
        <w:t>Disse então o homem: "Esta, sim, é osso dos meus ossos e carne da minha carne! Ela será</w:t>
        <w:br/>
        <w:t>chamada mulher, porque do homem foi tirada". Por essa razão, o homem deixará pai e mãe e</w:t>
        <w:br/>
        <w:t xml:space="preserve">se unirá à sua mulher, e eles se tornarão uma só carne. Gênesis 2:23,24 </w:t>
        <w:br/>
        <w:br/>
        <w:t>Em cerimônias de casamento é comum os noivos firmarem votos perante um altar. O ato que</w:t>
        <w:br/>
        <w:t>foi executado para algumas pessoas pode representar apenas um mero cumprimento de</w:t>
        <w:br/>
        <w:t>formalidades. Porém, para outras é um compromisso firmado diante de Deus, e digno de</w:t>
        <w:br/>
        <w:t>merecer todo cuidado para que seja protegido e executado.</w:t>
        <w:br/>
        <w:br/>
        <w:t>Ao analisarmos um casamento onde Cristo é colocado como fundamento, verifica-se que os</w:t>
        <w:br/>
        <w:t>cônjuges procuram cumprir com as reponsabilidades advindas do compromisso firmado. Não</w:t>
        <w:br/>
        <w:t>sendo o casamento regido simplesmente por uma questão de sentimentalismo, mas</w:t>
        <w:br/>
        <w:t>praticando o amor de Cristo para a preservação de um bem maior.</w:t>
        <w:br/>
        <w:br/>
        <w:t>Logo, o altar é um lugar onde fazemos votos, todavia ele serve também para apresentar</w:t>
        <w:br/>
        <w:t>sacrifícios. E, ao analisarmos que um altar é lugar de oferecimento sacrificial, somos</w:t>
        <w:br/>
        <w:t>cientificados que teremos que adotar atitudes condizentes, dentre as quais a renúncia, o</w:t>
        <w:br/>
        <w:t xml:space="preserve">perdão, ou seja, tomar atitudes a fim de que o resultado almejado seja agradável a Deus. </w:t>
        <w:br/>
        <w:br/>
        <w:t>Neste ano farei 42 anos do início do namoro com meu esposo, e 37 anos de casada. Durante</w:t>
        <w:br/>
        <w:t>esse período o Senhor tem nos mostrado que devemos procurar pôr em prática os</w:t>
        <w:br/>
        <w:t>ensinamentos da Palavra, crendo no poder operante Dele. Há sacrifícios?? Sim. Contudo eles</w:t>
        <w:br/>
        <w:t>redundarão em vitórias para a glória de Deus. E, ao procurarmos abandonar o estilo de vida</w:t>
        <w:br/>
        <w:t>ditado pelo mundo, trazendo Cristo para o nosso casamento, somos desafiados a andar em</w:t>
        <w:br/>
        <w:t>temor a Deus, de maneira a não buscar uma satisfação individualizada e egoísta. Então, com</w:t>
        <w:br/>
        <w:t>isso transformações são feitas pelo Espírito Santo em nossas vidas e a caminhada fica melhor a</w:t>
        <w:br/>
        <w:t>três, isto é, Deus, marido e esposa.</w:t>
        <w:br/>
        <w:br/>
        <w:t>Portanto, não desista do seu casamento, coloque-o diante do altar de Deus, orando e</w:t>
        <w:br/>
        <w:t xml:space="preserve">consagrando o mesmo ao Senhor, crendo que é Ele quem renova e restaura todas as coisas. </w:t>
        <w:br/>
        <w:br/>
        <w:t xml:space="preserve">      Guia Coutinho</w:t>
        <w:br/>
        <w:br/>
        <w:t xml:space="preserve">      Rede Entre Amigas</w:t>
        <w:br/>
        <w:br/>
        <w:t xml:space="preserve">      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