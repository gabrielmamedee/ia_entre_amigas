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*Ouro e Pedras Preciosas*</w:t>
        <w:br/>
        <w:br/>
        <w:t>Os céus e a terra passarão, mas as minhas palavras jamais passarão.' (Mt 24:35)</w:t>
        <w:br/>
        <w:br/>
        <w:t>Esse tempo tem modificado muita coisa dentro e fora de nós! Você já parou para pensar que</w:t>
        <w:br/>
        <w:t>tudo aquilo que não é ouro e pedra preciosa está sendo abalado? Tantas coisas que antes</w:t>
        <w:br/>
        <w:t>ocupavam o topo de nossas listas pessoais tiveram que ser deixadas um pouco de lado, pois o</w:t>
        <w:br/>
        <w:t>que mais importa agora é preservar a nossa vida e daqueles que fazem parte dela. Nesse ponto</w:t>
        <w:br/>
        <w:t>entram em cena o nosso relacionamento com o Senhor, nosso tempo em família, a renda para</w:t>
        <w:br/>
        <w:t>o nosso sustento e o ajudar o próximo, essa ordem de valores nunca será abalada, pois nos foi</w:t>
        <w:br/>
        <w:t>dada por Deus, busque-a e você a encontrará!! Ele se responsabiliza em preservá-la</w:t>
        <w:br/>
        <w:t>independente de crise, são ouro e pedras preciosas, jamais se abalarão, deixarão um legado</w:t>
        <w:br/>
        <w:t>para as futuras gerações e faz um bem enorme para nós!!!</w:t>
        <w:br/>
        <w:br/>
        <w:t>Você tem um tesouro, abra-o, desfrute-o!!!</w:t>
        <w:br/>
        <w:br/>
        <w:t>"Tudo o que não é eterno é eternamente inútil" C.S. Lewis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