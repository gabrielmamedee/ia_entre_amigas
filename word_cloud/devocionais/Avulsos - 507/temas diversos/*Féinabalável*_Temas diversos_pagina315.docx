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*Fé inabalável*</w:t>
        <w:br/>
        <w:br/>
        <w:t>_” [...] Saí nu do ventre da minha mãe, e nu partirei. O Senhor o deu, o Senhor o levou; louvado</w:t>
        <w:br/>
        <w:t>seja o nome do Senhor”. (Jó 1:21)._</w:t>
        <w:br/>
        <w:br/>
        <w:t>Não é fácil se colocar na posição em que Jó se encontrava, porque ele tinha acabado de</w:t>
        <w:br/>
        <w:t>receber notícias terríveis. Não havia perdido somente bens</w:t>
        <w:br/>
        <w:br/>
        <w:t>materiais, mas todos os filhos e filhas. Por experiência própria, quando perdemos um ente</w:t>
        <w:br/>
        <w:t>querido, a dor é tão imensa que nos sufoca, falta-nos o ar</w:t>
        <w:br/>
        <w:br/>
        <w:t>para respirar. Chegamos a duvidar da realidade. Não há palavras que possam expressar o</w:t>
        <w:br/>
        <w:t>sentimento de perda. No entanto, Jó aceitou e louvou o nome do Senhor. Porque sua fé está</w:t>
        <w:br/>
        <w:t>firmada no próprio Deus, o Deus que é justo e bom.</w:t>
        <w:br/>
        <w:br/>
        <w:t>O Deus fiel e eterno.</w:t>
        <w:br/>
        <w:br/>
        <w:t>Aquele que criou e sustenta todas coisas.</w:t>
        <w:br/>
        <w:br/>
        <w:t>Vivemos em um contexto em que o desejo egoísta de ganho, tem lotado igrejas, levado</w:t>
        <w:br/>
        <w:t>pessoas aos mais longínquos lugares. Mas, diante do NÃO de</w:t>
        <w:br/>
        <w:br/>
        <w:t>Deus as pessoas tem se afastado dEle. É uma fé firmada no que Deus pode dar, como se Ele</w:t>
        <w:br/>
        <w:t>fosse “o gênio da lâmpada”. Estamos querendo inverter os papeis, pois é Deus que nos usa</w:t>
        <w:br/>
        <w:t>para o propósito dEle e não nós que usamos Deus para o que desejamos.</w:t>
        <w:br/>
        <w:br/>
        <w:t>À despeito de todas as perdas e enfermidades, Jó, embora tenha questionado seu sofrimento,</w:t>
        <w:br/>
        <w:t>permanece com sua fé inabalável, reconhece sua pequenez e humildemente suplica a</w:t>
        <w:br/>
        <w:t>misericórdia do único que é digno e que tem poder</w:t>
        <w:br/>
        <w:br/>
        <w:t>para salvá-lo.</w:t>
        <w:br/>
        <w:br/>
        <w:t>O Senhor conhecia Jó no íntimo de seu ser e sabia que ele era um homem íntegro, temente a</w:t>
        <w:br/>
        <w:t>Deus, e mesmo assim a fé de Jó foi provada.</w:t>
        <w:br/>
        <w:br/>
        <w:t>Ele passou pelas mais diversas provações, mas depois de provado, foi aprovado, visto que</w:t>
        <w:br/>
        <w:br/>
        <w:t>ele permaneceu firme em Deus.</w:t>
        <w:br/>
        <w:br/>
        <w:t>“Feliz é o homem que persevera na provação, porque depois de aprovado receberá a coroa da</w:t>
        <w:br/>
        <w:t>vida que Deus prometeu aos que o amam”. (Tg 1:12).</w:t>
        <w:br/>
        <w:br/>
        <w:t>Que possamos permanecer em Deus, não importando as circunstâncias, em nome de Jesus.</w:t>
        <w:br/>
        <w:t>Amém!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