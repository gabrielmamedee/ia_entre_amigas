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Deus poderoso!</w:t>
        <w:br/>
        <w:br/>
        <w:t>O Senhor é quem te guarda; o Senhor é a tua sombra à tua direita. O sol não te molestará de</w:t>
        <w:br/>
        <w:t>dia nem a lua de noite.</w:t>
        <w:br/>
        <w:br/>
        <w:t>Tem uma canção que diz: pra que temer? Se Cristo é contigo, se Ele é teu amigo, pra que se</w:t>
        <w:br/>
        <w:t>abater? Pra que ficar, assim desse jeito? Ninguém é perfeito, Jesus ama vc!</w:t>
        <w:br/>
        <w:br/>
        <w:t>A bíblia nos diz que o Senhor é a nossa força, Ele é a nossa torre forte. O nosso Deus não</w:t>
        <w:br/>
        <w:t>dorme! Problemas? Todos passamos e muitas vezes é para que o nome de Deus seja glorificado</w:t>
        <w:br/>
        <w:t>diante das lutas. Não tenha medo, siga em frente, Deus é contigo! É Ele que te guarda,</w:t>
        <w:br/>
        <w:t>sustenta, que te livra e que acorda todas as manhãs. A bíblia diz que com Cristo nos somos</w:t>
        <w:br/>
        <w:t>mais que vencedores. O Senhor irá adiante de ti e te fará andar por lugares altos, não há o que</w:t>
        <w:br/>
        <w:t>temer tendo a a nossa frente o Leão da tribo de Judá que peleja por mim e por Vc.</w:t>
        <w:br/>
        <w:br/>
        <w:t>Deus te abençoe!</w:t>
        <w:br/>
        <w:br/>
        <w:t>Flávia Barreto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