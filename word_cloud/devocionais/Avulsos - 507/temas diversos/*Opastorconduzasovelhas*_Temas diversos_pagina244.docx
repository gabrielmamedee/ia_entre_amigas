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pastor conduz as ovelhas*</w:t>
        <w:br/>
        <w:br/>
        <w:t>_”O Senhor é o meu pastor; de nada terei falta. Em verdes pastagens me faz repousar e me</w:t>
        <w:br/>
        <w:t>conduz a águas tranquilas; restaura-me o vigor. Guia-me nas veredas da justiça por amor do</w:t>
        <w:br/>
        <w:t>seu nome. Mesmo quando eu andar por um vale de trevas e morte, não temerei perigo algum,</w:t>
        <w:br/>
        <w:t>pois tu estás comigo; a tua vara e o teu cajado me protegem”. (Sl 23:1-4)._</w:t>
        <w:br/>
        <w:br/>
        <w:t>Ovelhas são animais medrosos. Elas estão sempre sob a proteção do pastor, deixando-se</w:t>
        <w:br/>
        <w:t>conduzir para que possam comer e beber, de forma a ocorrer seu fortalecimento e descanso.</w:t>
        <w:br/>
        <w:br/>
        <w:t>Assim, o agir do pastor é contínuo, pois o rebanho precisa ser conduzido.</w:t>
        <w:br/>
        <w:br/>
        <w:t>Há uma jornada a ser feita pelo cristão, para que seja alcançado o destino dele, ou seja, o</w:t>
        <w:br/>
        <w:t>Reino.</w:t>
        <w:br/>
        <w:br/>
        <w:t>E, ao longo do percurso poderão surgir situações como a apresentada pelo salmista, de treva e</w:t>
        <w:br/>
        <w:t>morte, ou seja, ainda que passemos por isso, o nosso pastor estará conosco.</w:t>
        <w:br/>
        <w:br/>
        <w:t>Entretanto, como devemos nos portar diante do surgimento dos vales?</w:t>
        <w:br/>
        <w:br/>
        <w:t>As “ovelhas” não devem temer. Analise que o salmista se locomove, ele anda, não fica parado,</w:t>
        <w:br/>
        <w:t>mas ele está em ação, mesmo com aquela situação, a sua confiança está no seu pastor. Porque</w:t>
        <w:br/>
        <w:t>é Ele que o conduzirá até o final do vale.</w:t>
        <w:br/>
        <w:br/>
        <w:t>Observe que na condução os instrumentos usados pelo pastor são simples: um cajado e uma</w:t>
        <w:br/>
        <w:t>vara.</w:t>
        <w:br/>
        <w:br/>
        <w:t>Diante disso, vemos que o cuidado com as ovelhas é singelo, sem complexidade.</w:t>
        <w:br/>
        <w:br/>
        <w:t>As “ovelhas” são cuidadas por meio da própria Palavra, que é o cajado, dando o apoio</w:t>
        <w:br/>
        <w:t>necessário e o devido fortalecimento, e ao mesmo tempo o pastor usa a vara para que ocorra</w:t>
        <w:br/>
        <w:t>disciplina, correção e a manutenção da ovelha no caminho.</w:t>
        <w:br/>
        <w:br/>
        <w:t>Por conseguinte, essa condução vai fazendo com que o vale de trevas e de morte seja deixado</w:t>
        <w:br/>
        <w:t>para traz.</w:t>
        <w:br/>
        <w:br/>
        <w:t>Logo, não estamos isentas dos sofrimentos.</w:t>
        <w:br/>
        <w:br/>
        <w:t>Contudo, mesmo sendo medrosa, a ovelha confia no seu pastor, e essa atitude vence todo o</w:t>
        <w:br/>
        <w:t>medo, pois quem cuida, guia e protege é o Senhor, de modo que o rebanho é Dele. E, nós</w:t>
        <w:br/>
        <w:t>fazemos parte do mesmo.</w:t>
        <w:br/>
        <w:br/>
        <w:t>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