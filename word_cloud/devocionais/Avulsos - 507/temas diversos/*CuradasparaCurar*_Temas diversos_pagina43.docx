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*Curadas para Curar*</w:t>
        <w:br/>
        <w:br/>
        <w:t>Onde você precisa ser curada? No corpo? Na alma? No espírito?</w:t>
        <w:br/>
        <w:br/>
        <w:t>"Eis que lhe trarei a ela saúde e cura e as sararei; e lhes revelarei abundância de paz e verdade"</w:t>
        <w:br/>
        <w:t>. Jeremias 33:6.</w:t>
        <w:br/>
        <w:br/>
        <w:t>Nós somos justiça de Deus em Cristo. A nossa alma precisa está no controle do Espírito Santo</w:t>
        <w:br/>
        <w:t>para que possamos manter equilíbrio emocional. O amor a palavra e a prática dela nos deixará</w:t>
        <w:br/>
        <w:t>mais fortes em Deus. Precisamos renovar a nossa mente com a palavra, pois a nossa</w:t>
        <w:br/>
        <w:t>perseverança e firmeza nela nos fará passar pelas circunstâncias de forma sobrenatural.</w:t>
        <w:br/>
        <w:br/>
        <w:t>O Senhor permite que passemos por algumas circunstâncias para amadurecermos e</w:t>
        <w:br/>
        <w:t>crescermos para que assim possamos ajudar nosso próximo. O Senhor nos chamou para ser</w:t>
        <w:br/>
        <w:t>bênção na vida de pessoas, só precisamos estar disponíveis a ajudar.</w:t>
        <w:br/>
        <w:br/>
        <w:t>Você nasceu para ser um sucesso onde você está plantada. A nossa intercessão vai abrir portas</w:t>
        <w:br/>
        <w:t>para pessoas serem curadas.</w:t>
        <w:br/>
        <w:br/>
        <w:t>Você foi chamada para ser representante de Deus para falar em Seu nome. Você foi curada</w:t>
        <w:br/>
        <w:t>para curar.</w:t>
        <w:br/>
        <w:br/>
        <w:t>Sejamos sensíveis a presença que carregamos.</w:t>
        <w:br/>
        <w:br/>
        <w:t>Erika Ribeiro</w:t>
        <w:br/>
        <w:br/>
        <w:t>Rede Entre Amigas</w:t>
        <w:br/>
        <w:br/>
        <w:t>Igreja Cidade Viva.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