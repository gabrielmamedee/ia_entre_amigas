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*Surpresa?*</w:t>
        <w:br/>
        <w:br/>
        <w:t>_“Pela fé a prostituta Raabe, por ter acolhido os espiões, não foi morta com os que haviam sido</w:t>
        <w:br/>
        <w:t>desobedientes”. (Hb 11:31)._</w:t>
        <w:br/>
        <w:br/>
        <w:t>Raabe é um dos grandes troféus da graça de Deus em toda a Bíblia. Duas vezes elogiada no</w:t>
        <w:br/>
        <w:t>Novo Testamento, ela está entre as cinco mulheres mencionadas na genealogia de</w:t>
        <w:br/>
        <w:br/>
        <w:t>Jesus. Era Cananeia, criada em ambiente pagão; não de linhagem nobre, era uma “dama da</w:t>
        <w:br/>
        <w:t>noite”. A tradução judaica a coloca entre as quatro mulheres mais bonitas de Israel.</w:t>
        <w:br/>
        <w:br/>
        <w:t>Será que o autor de Hebreus não poderia ter se referido a Raabe sem mencionar que ela era</w:t>
        <w:br/>
        <w:t>prostituta? Mas sua intenção foi outra.</w:t>
        <w:br/>
        <w:br/>
        <w:t>Ele quis deixar claro que Deus não vê as pessoas como nós vemos.</w:t>
        <w:br/>
        <w:br/>
        <w:t>Dificilmente imaginaríamos que Deus pudesse incluir uma prostituta em Seus planos ou que</w:t>
        <w:br/>
        <w:t>colocasse o nome dela na galeria dos grandes heróis da fé (Hb 11:31).</w:t>
        <w:br/>
        <w:br/>
        <w:t>Essa atuação de Deus levou Paulo a afirmar: _“Mas Deus escolheu as coisas loucas do mundo</w:t>
        <w:br/>
        <w:t>para envergonhar os sábios, e escolheu as coisas fracas do mundo para envergonhar as fortes.</w:t>
        <w:br/>
        <w:t>Ele escolheu as coisas insignificantes do mundo, as desprezadas e as que nada são, para reduzir</w:t>
        <w:br/>
        <w:t>a nada as que são, para que ninguém se vanglorie diante dele. É, porém, por iniciativa dele que</w:t>
        <w:br/>
        <w:t>vocês estão em Cristo Jesus, o qual se tornou sabedoria de Deus para nós, isto é, justiça,</w:t>
        <w:br/>
        <w:t>santidade e redenção”. (1 Co 1:27-30)._</w:t>
        <w:br/>
        <w:br/>
        <w:t>Que mudança a graça de Deus pode realizar na vida de alguém! Deus foi ao encontro de uma</w:t>
        <w:br/>
        <w:t>jovem que disse: “Eu quero mudar”, e levou em conta sua fé, não sua “profissão”.</w:t>
        <w:br/>
        <w:br/>
        <w:t>Raabe é uma dessas surpresas. Ela creu e confessou sobre o poder do Senhor: _“[...] porque o</w:t>
        <w:br/>
        <w:t>Senhor vosso Deus é Deus em cima nos céus e em baixo na terra”. (Js 2:11)._</w:t>
        <w:br/>
        <w:br/>
        <w:t>A história de Raabe nos deixa a lição de que antes de receber a promessa, Deus sempre nos</w:t>
        <w:br/>
        <w:t>prepara para ela, e a obediência é o caminho que nos fará alcançar a promessa.</w:t>
        <w:br/>
        <w:br/>
        <w:t>Betinha Carvalho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