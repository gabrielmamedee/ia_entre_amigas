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Mulheres Especiais</w:t>
        <w:br/>
        <w:br/>
        <w:t>A palavra de Deus nos relata em Provérbios 31-10.</w:t>
        <w:br/>
        <w:br/>
        <w:t>Mulher virtuosa, quem a achará? O seu valor muito excede o de finas joias.</w:t>
        <w:br/>
        <w:br/>
        <w:t>Essa mulher era cheia de sabedoria, tinha um relacionamento de muito amor com seu marido</w:t>
        <w:br/>
        <w:t>e filhos, tinha sempre palavras bondosas ao tratar com o próximo, mesmo sendo uma</w:t>
        <w:br/>
        <w:t>empresária, ainda estava a par do bom andamento de seu lar e trazia consigo a simplicidade.</w:t>
        <w:br/>
        <w:br/>
        <w:t>O mais importante é que ela tinha uma grande  intimidade no seu relacionamento com Deus.</w:t>
        <w:br/>
        <w:br/>
        <w:t>Era uma mulher muito especial, admirada pelo marido, filhos, por suas obras e pelo próprio</w:t>
        <w:br/>
        <w:t>Deus.</w:t>
        <w:br/>
        <w:br/>
        <w:t>Sejamos imitadores dessa mulher virtuosa.</w:t>
        <w:br/>
        <w:br/>
        <w:t>Somos muitas, somos únicas, somos mulheres especiais.</w:t>
        <w:br/>
        <w:br/>
        <w:t>Josenilda Alves</w:t>
        <w:br/>
        <w:br/>
        <w:t>Rede Entre Amigas</w:t>
        <w:br/>
        <w:br/>
        <w:t>Igreja Cidade Viva</w:t>
        <w:br/>
        <w:br/>
        <w:t>w.w.w.cidadeviva.or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