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*DEUS DE MILAGRES*</w:t>
        <w:br/>
        <w:br/>
        <w:t>“ ... Ana se levantou, com a alma amargurada, chorou muito e orou ao Senhor. E fez um voto,</w:t>
        <w:br/>
        <w:t>dizendo: “Ó Senhor dos Exércitos, se tu deres atenção à humilhação de tua serva, te lembrares</w:t>
        <w:br/>
        <w:t>de mim e não te esqueceres de tua serva, mas lhe deres um filho, então eu o dedicarei ao</w:t>
        <w:br/>
        <w:t>Senhor por todos os dias de sua vida, e o seu cabelo e a sua barba nunca serão cortados”. (1</w:t>
        <w:br/>
        <w:t>Sm 1:9b-11).</w:t>
        <w:br/>
        <w:br/>
        <w:t>“Então Ana orou assim: “Meu coração exulta no Senhor; no Senhor minha força é exaltada.</w:t>
        <w:br/>
        <w:t>Minha boca se exalta sobre os meus inimigos, pois me alegro em tua libertação. Não há</w:t>
        <w:br/>
        <w:t>ninguém santo como o Senhor; não há outro além de ti; não há rocha alguma como o nosso</w:t>
        <w:br/>
        <w:t>Deus.” (1 Sm 2:1,2).</w:t>
        <w:br/>
        <w:br/>
        <w:t>Há momentos que estamos com o coração triste, chorando e orando ao Senhor por uma causa</w:t>
        <w:br/>
        <w:t>de difícil resolução.</w:t>
        <w:br/>
        <w:br/>
        <w:t>Ana estava vivendo a infertilidade e na sociedade da época era uma situação extremamente</w:t>
        <w:br/>
        <w:t>difícil e cruel.</w:t>
        <w:br/>
        <w:br/>
        <w:t>Apesar de sua alma está amargurada com tantas humilhações, desprezos e julgamentos, ela</w:t>
        <w:br/>
        <w:t>não desistiu.</w:t>
        <w:br/>
        <w:br/>
        <w:t>Ana se levantou, foi a procura de quem podia abarcar sua causa e dá uma solução.</w:t>
        <w:br/>
        <w:br/>
        <w:t>Assim, com um coração contrito, mostrando firmeza e determinação, se humilhou diante de</w:t>
        <w:br/>
        <w:t>Deus, reconhecendo sua incapacidade.</w:t>
        <w:br/>
        <w:br/>
        <w:t>A oração de Ana tinha algo especial: um voto ao Senhor.</w:t>
        <w:br/>
        <w:br/>
        <w:t>Então, tudo mudou, Deus escutou a oração de Ana, foi gerado Samuel, que significa “ eu o pedi</w:t>
        <w:br/>
        <w:t>ao Senhor”.</w:t>
        <w:br/>
        <w:br/>
        <w:t>Deus agraciou Ana com Samuel e o usou de forma tremenda e a abençoou com porção</w:t>
        <w:br/>
        <w:t>dobrada, ou seja, ela gerou outros filhos.</w:t>
        <w:br/>
        <w:br/>
        <w:t>A situação agora era de alegria e gratidão a Deus, pois houve libertação; não há outro além</w:t>
        <w:br/>
        <w:t>Dele!</w:t>
        <w:br/>
        <w:br/>
        <w:t>Logo, aprendamos a orar para que seja feita a vontade de Deus, ou seja, o que estamos</w:t>
        <w:br/>
        <w:t>pedindo seja resolvido segundo o querer Dele, e que aquela causa tão difícil para nós seja dada</w:t>
        <w:br/>
        <w:t>a solução para a Sua glória.</w:t>
        <w:br/>
        <w:br/>
        <w:t>Assim, ao consagrarmos tudo a Deus, ele nos surpreenderá com porção dobrada, de modo a</w:t>
        <w:br/>
        <w:t>experimentarmos o poder da oração. Ele é Deus de milagres!</w:t>
        <w:br/>
        <w:br/>
        <w:t>Amém!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