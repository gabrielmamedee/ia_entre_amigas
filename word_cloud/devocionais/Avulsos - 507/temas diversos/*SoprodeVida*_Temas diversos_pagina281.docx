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*Sopro de Vida*</w:t>
        <w:br/>
        <w:br/>
        <w:t>_”E formou o Senhor Deus o homem do pó da terra e soprou-lhe nas narinas o fôlego da vida.</w:t>
        <w:br/>
        <w:t>(Gn 2:7)_.</w:t>
        <w:br/>
        <w:br/>
        <w:t>Eu tenho vivido noites sombrias e traiçoeiras. Em meio a tantas aflições, medos e esperas por</w:t>
        <w:br/>
        <w:t>notícias, eu tenho sido envolvida, protegida e acolhida de tal forma que não consigo expressar</w:t>
        <w:br/>
        <w:t>em palavras.</w:t>
        <w:br/>
        <w:br/>
        <w:t>Amadas, tantas coisas tentam me paralisar, me desestabilizar, me estagnar, mas, rapidamente,</w:t>
        <w:br/>
        <w:t>sou tomada por uma forte voz me dizendo:</w:t>
        <w:br/>
        <w:br/>
        <w:t>_Filha, não temas, Eu Sou contigo._</w:t>
        <w:br/>
        <w:br/>
        <w:t>Em uma dessas tardes, fui para o meu quarto e alí me prostrei e conversei com o Espírito Santo</w:t>
        <w:br/>
        <w:t>que em mim habita. Fui direcionada a me sentir naquele leito, tocando a vida do meu esposo</w:t>
        <w:br/>
        <w:t>pela fé e fui soprando fôlego de vida em suas narinas em um ato profético.</w:t>
        <w:br/>
        <w:br/>
        <w:t>Fui tomada por uma grande unção e de repente adormeci.</w:t>
        <w:br/>
        <w:br/>
        <w:t>Nesse sábado, fizemos um momento de louvor e oração pela sua vida!</w:t>
        <w:br/>
        <w:br/>
        <w:t>Fui ministrada por Erik (nosso filho) em louvores entoados.</w:t>
        <w:br/>
        <w:br/>
        <w:t>Em meu choro de desespero, senti como se um anjo me tocasse e me acalmasse e esse anjo</w:t>
        <w:br/>
        <w:t>era Erik.</w:t>
        <w:br/>
        <w:br/>
        <w:t>De repente, uma doce e agradável voz de um outro anjo me trouxe alívio na alma, nosso outro</w:t>
        <w:br/>
        <w:t>filho Alek orando por mim, com palavras vindas direto do trono de Deus.</w:t>
        <w:br/>
        <w:br/>
        <w:t>Nessa grandiosa experiência, pude contemplar que o importante é o amor de Deus que nos</w:t>
        <w:br/>
        <w:t>cobre de forma sobrenatural e nos acalma diante das tribulações.</w:t>
        <w:br/>
        <w:br/>
        <w:t>🙏❤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