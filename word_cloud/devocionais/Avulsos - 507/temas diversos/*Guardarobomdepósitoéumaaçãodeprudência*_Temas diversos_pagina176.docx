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*Guardar o bom depósito é uma ação de prudência*</w:t>
        <w:br/>
        <w:br/>
        <w:t>"Por essa causa também sofro, mas não me envergonho, porque sei em quem tenho crido e</w:t>
        <w:br/>
        <w:t>estou bem certo de que ele é poderoso para guardar o meu depósito até aquele dia. Retenha,</w:t>
        <w:br/>
        <w:t>com fé e amor em Cristo Jesus, o modelo da sã doutrina que você ouviu de mim. Quanto ao</w:t>
        <w:br/>
        <w:t>bom depósito, guarde-o por meio do Espírito Santo que habita em nós.” 2 Timóteo 1:12-14</w:t>
        <w:br/>
        <w:br/>
        <w:t>Apesar de primar por colocar sempre as coisas em ordem, notei que ao efetuar a arrumação</w:t>
        <w:br/>
        <w:t>nos armários da minha casa havia o acúmulo de objetos que não mais serviam. Estavam</w:t>
        <w:br/>
        <w:t>apenas ocupando espaço e deixando as coisas bagunçadas. Sabemos que o ato de armazenar</w:t>
        <w:br/>
        <w:t>tem como finalidade usufruirmos posteriormente daquilo que foi instrumento de nossa ação, e</w:t>
        <w:br/>
        <w:t>isso, poderá trazer resultados exitosos ou não.</w:t>
        <w:br/>
        <w:br/>
        <w:t>Assim sendo, nós temos também um depósito, que serve para guardarmos “coisas”. Há</w:t>
        <w:br/>
        <w:t>“gavetas” em nosso ser que precisam continuamente de limpeza e arrumação. Nossas vidas</w:t>
        <w:br/>
        <w:t>são cheias delas. Logo, como se encontram as gavetas que estão em nossos corações? Será que</w:t>
        <w:br/>
        <w:t>elas precisam urgentemente de uma faxina?</w:t>
        <w:br/>
        <w:br/>
        <w:t>Somos cientes que gavetas servem para guardar e proteger aquilo que nos é precioso, de modo</w:t>
        <w:br/>
        <w:t>que tenhamos uma maior organização. Diante disso, o que estou guardando em meu coração?</w:t>
        <w:br/>
        <w:t>Será que ele precisa de uma arrumação? Como está a minha vida?</w:t>
        <w:br/>
        <w:br/>
        <w:t>A palavra nos mostra que devemos reter aquilo que é bom e agradável a Deus, ou seja,</w:t>
        <w:br/>
        <w:t>devemos exercitar o discernimento dado pelo Espírito Santo para que desenvolvamos a mente</w:t>
        <w:br/>
        <w:t>de Cristo, de modo que o que guardarmos servirá para nossa edificação espiritual.</w:t>
        <w:br/>
        <w:br/>
        <w:t>Orações, a leitura da Palavra, jejuns, comunhão, louvores, dentre outras coisas, são peças</w:t>
        <w:br/>
        <w:t>chave que não deverão faltar em nossas “gavetas”, pois elas possuem a função de nos</w:t>
        <w:br/>
        <w:t>aproximar de Deus, nos revestindo com o poder do Espírito Santo, a fim de que possamos</w:t>
        <w:br/>
        <w:t>enfrentar o dia mal.</w:t>
        <w:br/>
        <w:br/>
        <w:t>Logo, é tempo de faxina, guarde apenas aquilo que serve para te fortalecer em Cristo. Deixe</w:t>
        <w:br/>
        <w:t>nas “gavetas” do seu ser: a fé, a esperança e o amor advindos de Cristo Jesus, isto é, devemos</w:t>
        <w:br/>
        <w:t>guardar no bom depósito o que nos leva a desenvolver com clareza quem somos. Estejamos</w:t>
        <w:br/>
        <w:t>cientes que somos fracas e pecadoras, mas a graça de Deus nos alcançou e é Dele que vem</w:t>
        <w:br/>
        <w:t>nossa capacidade. Portanto, quem nos ajudará a guardar o bom depósito é o Espírito Santo, de</w:t>
        <w:br/>
        <w:t>maneira a sermos servas fiéis e prudentes diante do Senhor. Amém.</w:t>
        <w:br/>
        <w:br/>
        <w:t>Guia Coutinho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