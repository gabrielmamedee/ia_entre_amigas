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cura junto ao Tanque de Betesda*</w:t>
        <w:br/>
        <w:br/>
        <w:t>_”Há em Jerusalém, perto da porta das Ovelhas, um tanque que, em aramaico, é chamado</w:t>
        <w:br/>
        <w:t>Betesda, tendo cinco entradas em volta. Ali costumava ficar grande número de pessoas</w:t>
        <w:br/>
        <w:t>doentes e inválidas: cegos, mancos e paralíticos. Eles esperavam um movimento nas águas. De</w:t>
        <w:br/>
        <w:t>vez em quando descia um anjo do Senhor e agitava as águas. O primeiro que entrasse no</w:t>
        <w:br/>
        <w:t>tanque, depois de agitada as águas, era curado de qualquer doença que tivesse. Um dos que</w:t>
        <w:br/>
        <w:t>estavam ali era paralítico fazia trinta e oito anos. Quando o viu deitado e soube que ele vivia</w:t>
        <w:br/>
        <w:t>naquele estado durante tanto tempo, Jesus lhe perguntou: "Você quer ser curado?” Disse o</w:t>
        <w:br/>
        <w:t>paralítico: "Senhor, não tenho ninguém que me ajude a entrar no tanque quando a água é</w:t>
        <w:br/>
        <w:t>agitada. Enquanto estou tentando entrar, outro chega antes de mim". Então Jesus lhe disse:</w:t>
        <w:br/>
        <w:t>"Levante-se! Pegue a sua maca e ande". Imediatamente o homem ficou curado, pegou a maca</w:t>
        <w:br/>
        <w:t>e começou a andar”. (Jo 5:2-9a)._</w:t>
        <w:br/>
        <w:br/>
        <w:t>Betesda, é lugar de misericórdia de Deus. Sim, no meio daquela multidão existia um homem</w:t>
        <w:br/>
        <w:t>paralítico, fazia trinta e oito anos.</w:t>
        <w:br/>
        <w:br/>
        <w:t>Porém, aquele homem, apesar de todas as circunstâncias cooperarem para que ele desistisse</w:t>
        <w:br/>
        <w:t>de buscar a sua cura, ele persistia, e Jesus teve misericórdia dele.</w:t>
        <w:br/>
        <w:br/>
        <w:t>Assim, há quanto tempo você está à espera de um milagre? Procure por quem pode resolver a</w:t>
        <w:br/>
        <w:t>situação. Exponha ao Senhor a sua luta, o que está te afligindo.</w:t>
        <w:br/>
        <w:br/>
        <w:t>Creia, Jesus não deixou de agir, para Ele não importa o tamanho do problema. Todavia, no</w:t>
        <w:br/>
        <w:t>momento oportuno para Deus chegará a solução exata.</w:t>
        <w:br/>
        <w:br/>
        <w:t>A probabilidade de cura do paralítico era pouquíssima. Mas, naquele momento estava ali o</w:t>
        <w:br/>
        <w:t>Senhor da cura. Não havia nada além do Senhor, e o sobrenatural aconteceu, ou seja, para</w:t>
        <w:br/>
        <w:t>Deus nada é impossível, e com apenas uma frase dita por Jesus houve cura.</w:t>
        <w:br/>
        <w:br/>
        <w:t>Amém!</w:t>
        <w:br/>
        <w:br/>
        <w:t>Há esperança em Cristo Jesus e o melhor Ele vai realizar. Creia que Deus é de milagres, mesmo</w:t>
        <w:br/>
        <w:t>que estejamos vivenciando uma condição dificílima, não vamos desistir. O Senhor nos chama</w:t>
        <w:br/>
        <w:t>para junto Dele. Ele tem a solução. Amém!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