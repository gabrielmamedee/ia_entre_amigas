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*ORAR É UMA ATITUDE DE AMOR* ❤</w:t>
        <w:br/>
        <w:br/>
        <w:t>*"O verdadeiro amor lança fora todo medo." (1 João 4:18)*</w:t>
        <w:br/>
        <w:br/>
        <w:t>É um privilégio orar!!</w:t>
        <w:br/>
        <w:br/>
        <w:t>É um privilégio confiar em Deus!!</w:t>
        <w:br/>
        <w:br/>
        <w:t>Nem sei como seria ter que enfrentar tudo isso sem essa fé em Deus!!</w:t>
        <w:br/>
        <w:br/>
        <w:t>A oração é a melhor fonte de força e renovo que alguém pode ter, portanto, repito, é um</w:t>
        <w:br/>
        <w:t>privilégio orar, por nós, pelo próximo, pelo Brasil, pelas nações, pela liderança, por nossos</w:t>
        <w:br/>
        <w:t>pastores, por arrependimento, por avivamento... como traz alívio entregar tudo ao único que</w:t>
        <w:br/>
        <w:t>pode fazer, lembrando sempre que pode não acontecer exatamente do jeito que desejamos,</w:t>
        <w:br/>
        <w:t>mas uma coisa é certa: Deus nos socorrerá, levantará e suprirá as nossas necessidades!! Deus</w:t>
        <w:br/>
        <w:t>não desperdiça nada, minhas irmãs!! Nós não entramos nessa pandemia por acaso, então ore e</w:t>
        <w:br/>
        <w:t>deixe o restante com o Senhor!!</w:t>
        <w:br/>
        <w:br/>
        <w:t>Desfrute desse privilégio de orar e saiba que o amor de Deus trará segurança para nós e para</w:t>
        <w:br/>
        <w:t>os nossos!! Ele vai lutar por você 󰚗❤</w:t>
        <w:br/>
        <w:br/>
        <w:t>Natássia Pessoa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