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você é por trás da máscara*?</w:t>
        <w:br/>
        <w:br/>
        <w:t>Eu sou o que a bíblia diz que eu sou.</w:t>
        <w:br/>
        <w:br/>
        <w:t>*Mas vocês, porém, são geração eleita, sacerdócio real, nação santa, povo exclusivo de Deus*.</w:t>
        <w:br/>
        <w:t>1Pedro 2:9</w:t>
        <w:br/>
        <w:br/>
        <w:t>Tantas coisas mudaram em nossas vidas.</w:t>
        <w:br/>
        <w:br/>
        <w:t>Tantos desafios para vencer todos os dias.</w:t>
        <w:br/>
        <w:br/>
        <w:t>Quantas coisas simples que não teriam o devido valor, hoje tem: um abraço, um toque, um</w:t>
        <w:br/>
        <w:t>aperto de mão, um beijo. Portanto, hoje, mais do nunca, devemos manter a essência de Cristo</w:t>
        <w:br/>
        <w:t>em nós. Ele deve ser a nossa única e exclusiva "máscara". Mesmo em meio a tantos desafios</w:t>
        <w:br/>
        <w:t>devemos estar convictas do que somos em Deus</w:t>
        <w:br/>
        <w:br/>
        <w:t>Que sejamos como Débora:</w:t>
        <w:br/>
        <w:br/>
        <w:t>Que profetizava, que liderava exércitos para ganhar batalhas.</w:t>
        <w:br/>
        <w:br/>
        <w:t>Que possamos buscar sabedoria divina como Débora para vencer as nossas guerras. E depois</w:t>
        <w:br/>
        <w:t>dessas lutas cantarmos o hino de gratidão a Deus pela nossa Vitória.</w:t>
        <w:br/>
        <w:br/>
        <w:t>Que possamos ser como Rute, com a sua lealdade.</w:t>
        <w:br/>
        <w:br/>
        <w:t>Que possamos ser como Esther, com a sua empatia.</w:t>
        <w:br/>
        <w:br/>
        <w:t>E que possamos ser como Maria, com a sua sabedoria.</w:t>
        <w:br/>
        <w:br/>
        <w:t>Nunca mais seremos as mesmas.</w:t>
        <w:br/>
        <w:br/>
        <w:t>Sejamos:</w:t>
        <w:br/>
        <w:br/>
        <w:t>Trabalhadoras,</w:t>
        <w:br/>
        <w:br/>
        <w:t>esforçadas,</w:t>
        <w:br/>
        <w:br/>
        <w:t>intercessoras e</w:t>
        <w:br/>
        <w:br/>
        <w:t>vitoriosas em nome de Jesus.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