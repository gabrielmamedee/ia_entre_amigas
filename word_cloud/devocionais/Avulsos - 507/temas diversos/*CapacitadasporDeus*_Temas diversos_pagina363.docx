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*Capacitadas por Deus*</w:t>
        <w:br/>
        <w:br/>
        <w:t>_”Vocês não sabem que dentre todos os que correm no estádio, apenas um ganha o</w:t>
        <w:br/>
        <w:t>prêmio?Corram de tal modo que alcancem o prêmio. Todos os que competem nos jogos se</w:t>
        <w:br/>
        <w:t>submetem a um treinamento rigoroso, para obter uma coroa que logo perece; mas nós o</w:t>
        <w:br/>
        <w:t>fazemos para ganhar uma coroa que dura para sempre. Sendo assim, não corro como quem</w:t>
        <w:br/>
        <w:t>corre sem alvo, e não luto como quem esmurra o ar.” (1 Co 9:24-26)._</w:t>
        <w:br/>
        <w:br/>
        <w:t>Diariamente enfrentamos dificuldades e desafios. E, isso faz com que corramos para que</w:t>
        <w:br/>
        <w:br/>
        <w:t>sejam alcançados certos prêmios. Entretanto, a capacidade de aprender a usar nossas</w:t>
        <w:br/>
        <w:t>habilidades vai depender da nossa disposição. Não somos perfeitas, nem autossuficientes, ou</w:t>
        <w:br/>
        <w:t>seja, não estamos habilitadas a viver sem depender de Deus. Qual será o “prêmio” que tanto</w:t>
        <w:br/>
        <w:t>almejamos ganhar? Ele é perecível ou durará para sempre?</w:t>
        <w:br/>
        <w:br/>
        <w:t>A Bíblia nos traz uma linda lição com a história de Moisés. Nela encontramos ensinamentos</w:t>
        <w:br/>
        <w:t>que alteram conceitos, porque eles mostram que toda capacidade do homem vem de Deus e</w:t>
        <w:br/>
        <w:t>quando nos humilhamos perante o Pai, somos levadas a</w:t>
        <w:br/>
        <w:br/>
        <w:t>reconhecer sua soberania.</w:t>
        <w:br/>
        <w:br/>
        <w:t>No Egito, Moisés teve um treinamento rigoroso. Foi aprendiz dos melhores mestres que</w:t>
        <w:br/>
        <w:t>estavam disponíveis naquela época, com isso, seu conhecimento abrangeu diversas áreas. Mas,</w:t>
        <w:br/>
        <w:t>Deus queria que ele fosse além.</w:t>
        <w:br/>
        <w:br/>
        <w:t>Então, moveu uma nova situação: o aprendizado no deserto, para que depois disso o povo</w:t>
        <w:br/>
        <w:t>hebreu pudesse entrar em Canaã.</w:t>
        <w:br/>
        <w:br/>
        <w:t>Portanto, Deus quer nos capacitar em cada fase de nossas vidas, a fim de que possamos</w:t>
        <w:br/>
        <w:t>crescer em maturidade espiritual, para sermos usadas pelo Pai e atingir propósitos que</w:t>
        <w:br/>
        <w:t>glorifiquem o nome Dele.</w:t>
        <w:br/>
        <w:br/>
        <w:t>Logo, devemos ser aquelas dispostas a correr e lutar pela coroa que não perece,</w:t>
        <w:br/>
        <w:br/>
        <w:t>buscando continuamente a capacitação de Deus para obtermos a coroa eterna. Não</w:t>
        <w:br/>
        <w:br/>
        <w:t>desperdiçando as habilidades que Ele nos deu, correndo atrás de coroas de homens que</w:t>
        <w:br/>
        <w:br/>
        <w:t>murcham e são perecíveis. Mas, correndo e lutando por um alvo: ganhar uma coroa</w:t>
        <w:br/>
        <w:br/>
        <w:t>eterna.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