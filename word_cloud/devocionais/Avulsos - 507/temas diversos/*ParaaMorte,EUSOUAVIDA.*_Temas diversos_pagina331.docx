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*Para a Morte, EU SOU A VIDA.*</w:t>
        <w:br/>
        <w:br/>
        <w:t>_”Então Jesus declarou: — Eu sou a ressurreição e a vida. Quem crê em mim, ainda que morra,</w:t>
        <w:br/>
        <w:t>viverá. E todo o que vive e crê em mim não morrerá eternamente. Você crê nisto?”. (Jo</w:t>
        <w:br/>
        <w:t>11:25-26)._</w:t>
        <w:br/>
        <w:br/>
        <w:t>Eu sou a ressurreição dos que creram em vida e já morreram, Eu sou a vida dos que crêem e</w:t>
        <w:br/>
        <w:t>morrerão.</w:t>
        <w:br/>
        <w:br/>
        <w:t>Aleluia!!!</w:t>
        <w:br/>
        <w:br/>
        <w:t>Diante da morte do seu grande amigo Lázaro, Jesus nos deu essa palavra: EU SOU A VIDA.</w:t>
        <w:br/>
        <w:br/>
        <w:t>Um Deus que foi aos enlutados, ao cheiro de morte, aos prantos em dor e disse: Quem crê em</w:t>
        <w:br/>
        <w:t>mim, ainda que morra, viverá.</w:t>
        <w:br/>
        <w:br/>
        <w:t>Uau, consegue imaginar essa cena? Ele foi no lugar de morte e disse palavras de vida eterna.</w:t>
        <w:br/>
        <w:br/>
        <w:t>Como temos vivido tempos difíceis meus amigos, como vemos a vida aqui de fato como um</w:t>
        <w:br/>
        <w:t>sopro, não é mesmo?</w:t>
        <w:br/>
        <w:br/>
        <w:t>Vejamos que Lázaro foi ressuscitado, mas mesmo assim, em algum momento morreu.</w:t>
        <w:br/>
        <w:br/>
        <w:t>Creio particularmente que em seu velório as palavras de vida estavam ecoando na mente dos</w:t>
        <w:br/>
        <w:t>que testemunharam Jesus falando anteriormente. Que palavras de consolo meus amigos!</w:t>
        <w:br/>
        <w:br/>
        <w:t>Toda a dor é por enquanto, a saudade, as lágrimas!</w:t>
        <w:br/>
        <w:br/>
        <w:t>Mas a esperança de que em breve tudo será restaurado e estaremos juntos com o Rei Jesus,</w:t>
        <w:br/>
        <w:t>nos alegra com alegria da salvação.</w:t>
        <w:br/>
        <w:br/>
        <w:t>Cremos, cremos naquele que venceu a morte, não, ela não mais nos separará do seu amor.</w:t>
        <w:br/>
        <w:br/>
        <w:t>“Passará o céu e a terra, porém as minhas palavras não passarão”. (Mt 24:35).</w:t>
        <w:br/>
        <w:br/>
        <w:t>Você crê nisso? Receba o consolo e alegria da sua salvação. Obrigada Jesus!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