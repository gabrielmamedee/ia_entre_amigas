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tua promessa dá-me vida*</w:t>
        <w:br/>
        <w:br/>
        <w:t>_Lembra-te da tua palavra ao teu servo, pela qual me deste esperança._</w:t>
        <w:br/>
        <w:br/>
        <w:t>_Este é o meu consolo no meu sofrimento: A tua promessa dá-me vida._ Salmos 119:49,50</w:t>
        <w:br/>
        <w:br/>
        <w:t>O salmista em meio ao sofrimento procurava permanecer focado na palavra. Ele pedia ao</w:t>
        <w:br/>
        <w:t>Senhor para que fosse lembrado acerca do que tinha nela, ou seja, ela é fonte de esperança e</w:t>
        <w:br/>
        <w:t>vida.</w:t>
        <w:br/>
        <w:br/>
        <w:t>Assim, é essencial apegar-nos cada vez mais aos ensinamentos trazidos pela Bíblia, a fim de</w:t>
        <w:br/>
        <w:t>que nossa fé seja alimentada continuamente, visto que as promessas de Deus estarão sempre</w:t>
        <w:br/>
        <w:t>vivas em nossas mentes, resultando consolo aos nossos corações, e mesmo em meio ao</w:t>
        <w:br/>
        <w:t>sofrimento, permaneceremos com a chama da esperança acesa.</w:t>
        <w:br/>
        <w:br/>
        <w:t>Você já experenciou uma dor intensa trazida pelo sofrimento e ao buscar refúgio na Bíblia, o</w:t>
        <w:br/>
        <w:t>resultado foi um renovo, que te deu força e vigor para lutar?</w:t>
        <w:br/>
        <w:br/>
        <w:t>É palpável que ao nos apegamos com maior intensidade às promessas de Deus nosso coração</w:t>
        <w:br/>
        <w:t>encontrará consolo, e somos impulsionadas a prosseguir, porque a Palavra desperta em nós a</w:t>
        <w:br/>
        <w:t>vida de Cristo, havendo um processo de revitalização que é precioso, nos trazendo paz, alegria,</w:t>
        <w:br/>
        <w:t>esperança e demais requisitos dados pelo Espirito Santo, que por meio da palavra derrama sua</w:t>
        <w:br/>
        <w:t>graça sobre nós.</w:t>
        <w:br/>
        <w:br/>
        <w:t>Então, através dela teremos consolo em meio ao sofrimento, existindo esperança de vida para</w:t>
        <w:br/>
        <w:t>aqueles que confiam na palavra do Senhor, porque haverá o conhecimento acerca das</w:t>
        <w:br/>
        <w:t>promessas que Deus tem para seus servos, e com isso, resultará vida e esperança nos corações</w:t>
        <w:br/>
        <w:t>dos mesmos. Amém.</w:t>
        <w:br/>
        <w:br/>
        <w:t>Guia Coutinho</w:t>
        <w:br/>
        <w:br/>
        <w:t xml:space="preserve">Rede Entre Amigas 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