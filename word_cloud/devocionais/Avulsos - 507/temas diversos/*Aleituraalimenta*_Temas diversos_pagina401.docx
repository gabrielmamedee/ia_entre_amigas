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leitura alimenta*</w:t>
        <w:br/>
        <w:br/>
        <w:t>_Toda a Escritura é inspirada por Deus e útil para o ensino, para a repreensão, para a correção</w:t>
        <w:br/>
        <w:t>e para a instrução na justiça, para que o homem de Deus seja apto e plenamente preparado</w:t>
        <w:br/>
        <w:t>para toda boa obra._ 2 Timóteo 3:16,17</w:t>
        <w:br/>
        <w:br/>
        <w:t>Ao ler o texto acima nos deparamos com a seguinte pergunta: Será que já atentamos o quanto</w:t>
        <w:br/>
        <w:t>é importante ler a Palavra de Deus diariamente?</w:t>
        <w:br/>
        <w:br/>
        <w:t>A despeito de sua resposta, há uma necessidade do servo de Deus em se alimentar da Palavra.</w:t>
        <w:br/>
        <w:t>Assim, como o alimento fornece nutrientes ao corpo, a leitura bíblica nos revigora, encorajando</w:t>
        <w:br/>
        <w:t>o servo de Deus a prosseguir em sua caminhada cristã, mostrando-nos quem somos e quem</w:t>
        <w:br/>
        <w:t>Deus é. A Bíblia é o falar de Deus.</w:t>
        <w:br/>
        <w:br/>
        <w:t>A leitura da mesma é fundamental para todos, pois passaremos a saber em como agradar</w:t>
        <w:br/>
        <w:t>nosso Pai, e o apreço por sua leitura proporcionará um relacionamento mais íntimo com Ele, de</w:t>
        <w:br/>
        <w:t>modo a ocorrer transformações em nosso viver, operadas pelo Espírito Santo.</w:t>
        <w:br/>
        <w:br/>
        <w:t>Outrossim, ao bebermos dessa fonte diariamente, teremos resultados exitosos, visto que a</w:t>
        <w:br/>
        <w:t>mesma instrui, repreende e corrige, sendo a mesma quem vai ensinar ao servo de Deus a se</w:t>
        <w:br/>
        <w:t>portar diante das circunstâncias.</w:t>
        <w:br/>
        <w:br/>
        <w:t>E, ao aplicar no dia a dia aquilo que nos foi ensinado, veremos que a própria Palavra mostra o</w:t>
        <w:br/>
        <w:t>que de fato é do agrado de Deus. Significando que precisamos conhecê-la, assim, com o auxílio</w:t>
        <w:br/>
        <w:t>do Espírito Santo iremos praticá-la, satisfazendo a vontade do Pai, trilhando o caminho</w:t>
        <w:br/>
        <w:t>apontado para Cristo Jesus.</w:t>
        <w:br/>
        <w:br/>
        <w:t>Quem já foi corrigido sabe como é dolorido. Porém, as vezes é necessário a aplicação da</w:t>
        <w:br/>
        <w:t>correção, a fim de evitar um mal maior. E, Deus nos ama, e por nos amar não vai deixar de</w:t>
        <w:br/>
        <w:t>disciplinar seus filhos, caso necessitem desse processo. Portanto, quando preciso seremos</w:t>
        <w:br/>
        <w:t>disciplinados para a formação de um caráter aprovado por Deus.</w:t>
        <w:br/>
        <w:br/>
        <w:t>Logo, a Palavra de Deus é necessária para usarmos em todas as áreas de nossas vidas, a fim de</w:t>
        <w:br/>
        <w:t>que os filhos de Deus sejam úteis para a boa obra.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