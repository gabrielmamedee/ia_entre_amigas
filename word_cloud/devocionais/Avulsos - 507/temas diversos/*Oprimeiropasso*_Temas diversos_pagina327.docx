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primeiro passo*</w:t>
        <w:br/>
        <w:br/>
        <w:t>_”Se confessarmos os nossos pecados, ele é fiel e justo para perdoar os nossos pecados e nos</w:t>
        <w:br/>
        <w:t>purificar de toda injustiça”. (1Jo 1:9)._</w:t>
        <w:br/>
        <w:br/>
        <w:t>_”Meus filhinhos, escrevo-lhes estas coisas para que vocês não pequem. Se, porém, alguém</w:t>
        <w:br/>
        <w:t>pecar, temos um intercessor junto ao Pai, Jesus Cristo, o Justo”. (1Jo 2:1)._</w:t>
        <w:br/>
        <w:br/>
        <w:t>Um copo sem uso com o decorrer do tempo vai acumulando poeira em seu interior e para ser</w:t>
        <w:br/>
        <w:t>usado novamente precisará de uma lavagem prévia.</w:t>
        <w:br/>
        <w:br/>
        <w:t>Assim, quando pecados são</w:t>
        <w:br/>
        <w:br/>
        <w:t>adicionados em nossas vidas, há a necessidade do lavar regenerador do Espírito Santo.</w:t>
        <w:br/>
        <w:br/>
        <w:t>Todavia, para que se inicie essa limpeza, é necessário que ocorra arrependimento atrelado a</w:t>
        <w:br/>
        <w:t>confissão do pecado, e assim, é dado o primeiro passo.</w:t>
        <w:br/>
        <w:br/>
        <w:t>A criança quando começa a andar, sofre quedas. Porém, ela não fica no chão, reage</w:t>
        <w:br/>
        <w:t>rapidamente, levantando-se e iniciando novas tentativas de caminhada, de forma que</w:t>
        <w:br/>
        <w:br/>
        <w:t>aqueles passos inicialmente vacilantes vão se tornando firmes, e isso ocorre porque ela</w:t>
        <w:br/>
        <w:br/>
        <w:t>não desistiu de caminhar.</w:t>
        <w:br/>
        <w:br/>
        <w:t>Sabemos que pessoas com uma idade mais avançada, sofrem</w:t>
        <w:br/>
        <w:br/>
        <w:t>graves consequências advindas de uma queda, por isso é tão sério o dano resultante da</w:t>
        <w:br/>
        <w:br/>
        <w:t>“velhice espiritual”, que surge pelo agir negligente no modo de andar do cristão.</w:t>
        <w:br/>
        <w:br/>
        <w:t>Entretanto, mesmo que apareçam coisas que nos façam cair, é primordial colocarmos</w:t>
        <w:br/>
        <w:br/>
        <w:t>em prática o que é ensinado na Palavra de Deus, agindo como servas convictas de que o</w:t>
        <w:br/>
        <w:t>Senhor atua como nosso advogado perante o Pai, sendo Ele quem nos justifica, santifica</w:t>
        <w:br/>
        <w:br/>
        <w:t>e intercede continuamente por nós, e o arrependimento juntamente com a confissão de</w:t>
        <w:br/>
        <w:br/>
        <w:t>pecados nos faz reconhecer que precisamos desse trabalhar do Espírito Santo.</w:t>
        <w:br/>
        <w:br/>
        <w:t>Logo, sem demora a confissão de pecados é imprescindível para que ocorra o lavar</w:t>
        <w:br/>
        <w:t>regenerador do Espírito Santo, visto que a confissão de pecados se faz necessária para</w:t>
        <w:br/>
        <w:br/>
        <w:t>podermos andar na luz, sendo essencial o exercício disso para que nossa comunhão perante o</w:t>
        <w:br/>
        <w:t>Pai não seja interrompida e voltemos a caminhar com passos firmes, fundamentados em Cristo</w:t>
        <w:br/>
        <w:t>Jesus. Amém.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