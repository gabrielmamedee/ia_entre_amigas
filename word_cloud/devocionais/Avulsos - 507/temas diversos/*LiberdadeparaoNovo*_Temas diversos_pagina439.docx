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*Liberdade para o Novo*</w:t>
        <w:br/>
        <w:br/>
        <w:t>_”Aconteceu, depois disto, que andava Jesus de cidade em cidade pregando e anunciando o</w:t>
        <w:br/>
        <w:t>evangelho do reino de Deus, e os doze iam com ele, e também algumas mulheres que haviam</w:t>
        <w:br/>
        <w:t>sido curadas de espírito malignos e de enfermidades: Maria, chamada Madalena, da qual</w:t>
        <w:br/>
        <w:t>saíram sete demônios."_ Lucas 8:2</w:t>
        <w:br/>
        <w:br/>
        <w:t>Madalena foi Livre</w:t>
        <w:br/>
        <w:br/>
        <w:t>Madalena foi Curada</w:t>
        <w:br/>
        <w:br/>
        <w:t>Madalena foi Liberta</w:t>
        <w:br/>
        <w:br/>
        <w:t>Madalena Recomeçou</w:t>
        <w:br/>
        <w:br/>
        <w:t>Madalena teve a sua total dependência de Jesus para o Novo.</w:t>
        <w:br/>
        <w:br/>
        <w:t>Eu não sei onde ou qual área da sua vida precisa de recomeço, mas quero te dizer que</w:t>
        <w:br/>
        <w:t>Madalena era esquecida, Madalena era julgada, era condenada e criticada, até que certo dia</w:t>
        <w:br/>
        <w:t>ela teve um encontro que mudou a sua trajetória, seus sonhos e as suas expectativas. Você</w:t>
        <w:br/>
        <w:t>talvez se sinta assim como Madalena, mas Jesus é o caminho que você precisa. Jesus é aquele</w:t>
        <w:br/>
        <w:t>que te traz cura e libertação.</w:t>
        <w:br/>
        <w:br/>
        <w:t>Ei, é hora de enxugar as lágrimas, erguer a cabeça e recomeçar. Te anima. Uma nova história</w:t>
        <w:br/>
        <w:t>Deus tem pra ti e tudo aquilo que você perdeu, Ele faz restituir. Seja livre das vozes erradas,</w:t>
        <w:br/>
        <w:t>seja livre dos medos, das frustrações, das enfermidades. Nada vai te parar, nada vai te deter,</w:t>
        <w:br/>
        <w:t>nada vai impedir de você avançar!</w:t>
        <w:br/>
        <w:br/>
        <w:t>Jesus te chama para ser livre Nele. Mas deixa eu te falar: É você quem decide o ano que quer</w:t>
        <w:br/>
        <w:t>ter.</w:t>
        <w:br/>
        <w:br/>
        <w:t>Então eu te digo</w:t>
        <w:br/>
        <w:br/>
        <w:t>Recomeçar é fazer de novo.</w:t>
        <w:br/>
        <w:br/>
        <w:t>Recomeçar é ter Fé no que ainda não viu.</w:t>
        <w:br/>
        <w:br/>
        <w:t>Recomeçar é ter esperança no Jesus que te deu a vida.</w:t>
        <w:br/>
        <w:br/>
        <w:t>Recomeçar é adubar a terra para a nova colheita.</w:t>
        <w:br/>
        <w:br/>
        <w:t>Vamos frutificar!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