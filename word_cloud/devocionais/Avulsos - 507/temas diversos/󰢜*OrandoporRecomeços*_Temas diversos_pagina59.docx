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󰢜 *Orando por Recomeços*</w:t>
        <w:br/>
        <w:br/>
        <w:t>"Orando em todo tempo com toda oração e súplica</w:t>
        <w:br/>
        <w:br/>
        <w:t>no Espírito, vigiando nisto com toda perseverança por todos os santos". Efésios 6:18.</w:t>
        <w:br/>
        <w:br/>
        <w:t>Como tem sido a nossa oração diante de Deus? *Têm sido de gratidão ou apenas de Petição?</w:t>
        <w:br/>
        <w:br/>
        <w:t>Sejamos abundantes na gratidão ao Senhor. Quem é grata recebe mais, quem é grata tem os</w:t>
        <w:br/>
        <w:t>seus benefícios registrados pelo Pai. Quem é grata é abastecida de milagres. O coração grato</w:t>
        <w:br/>
        <w:t>alegra o coração de Deus. A oração de gratidão gera resultados poderosos em nossas vidas. A</w:t>
        <w:br/>
        <w:t>oração é o oxigênio da nossa alma. Uma vida de oração nos fará recomeçar em várias áreas das</w:t>
        <w:br/>
        <w:t>nossas vidas. Entrar em nosso quarto e orar é chamar a atenção de Deus desejando a presença</w:t>
        <w:br/>
        <w:t>Dele. Dobrar os joelhos em rendição é se relacionar com o Pai, e ter intimidade nos levará à</w:t>
        <w:br/>
        <w:t>níveis maiores Nele. O Senhor vai trabalhar em nosso favor nas circunstâncias da nossa</w:t>
        <w:br/>
        <w:t>trajetória, só por causa dessa vida de oração. Os nossos recomeços serão influenciados pelo</w:t>
        <w:br/>
        <w:t>poder da oração.</w:t>
        <w:br/>
        <w:br/>
        <w:t>Recomecemos hoje uma vida de oração e busca pelo extraordinário do Pai.</w:t>
        <w:br/>
        <w:br/>
        <w:t>Erika Ribeiro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