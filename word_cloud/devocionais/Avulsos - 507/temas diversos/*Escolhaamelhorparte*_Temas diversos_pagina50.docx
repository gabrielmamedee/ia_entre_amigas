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*Escolha a melhor parte*</w:t>
        <w:br/>
        <w:br/>
        <w:t>Jesus disse: “Maria escolheu a boa parte, e esta não lhe será tirada”. Lucas 10:42.</w:t>
        <w:br/>
        <w:br/>
        <w:t>Todos os dias aparecem diante de nós algumas escolhas. Que possamos fazer sempre a melhor</w:t>
        <w:br/>
        <w:t>escolha, como fez Maria, irmã de Lázaro. Ela teve a oportunidade de expressar com fé e</w:t>
        <w:br/>
        <w:t>gratidão, derramando nardo puro nos pés de Jesus. Ela fez o que pôde e deu o seu melhor.</w:t>
        <w:br/>
        <w:t>Maria agiu com puro sentimento e não se preocupou com as críticas ali realizadas. Maria</w:t>
        <w:br/>
        <w:t>simplesmente adorou ao Senhor.</w:t>
        <w:br/>
        <w:br/>
        <w:t>E nós estamos fazendo o melhor pra o Senhor?</w:t>
        <w:br/>
        <w:br/>
        <w:t>Estamos fazendo com a motivação certa?</w:t>
        <w:br/>
        <w:br/>
        <w:t>Estamos dando o nosso melhor?</w:t>
        <w:br/>
        <w:br/>
        <w:t>Estamos escolhendo a melhor parte, como Maria escolheu?</w:t>
        <w:br/>
        <w:br/>
        <w:t>Erika Ribeiro</w:t>
        <w:br/>
        <w:br/>
        <w:t>Rede Entre Amigas</w:t>
        <w:br/>
        <w:br/>
        <w:t>Igreja Cidade Viva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