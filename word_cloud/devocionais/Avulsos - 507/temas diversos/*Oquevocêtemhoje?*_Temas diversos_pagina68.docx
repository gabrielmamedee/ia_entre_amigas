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tem hoje?*</w:t>
        <w:br/>
        <w:br/>
        <w:t>Os discípulos disseram: “Como conseguiremos comida suficiente neste lugar deserto para</w:t>
        <w:br/>
        <w:t>alimentá-los?”. Jesus perguntou: “Quantos pães vocês têm?”. “Sete”, responderam eles.</w:t>
        <w:br/>
        <w:br/>
        <w:t>Marcos 8:4</w:t>
        <w:br/>
        <w:br/>
        <w:t>Aquele famoso lugar deserto, uma multidão de mais de 4 mil pessoas e sim, 3 dias sem comer!</w:t>
        <w:br/>
        <w:t>Desfaleceriam voltando pra 🏠, como disse Jesus.</w:t>
        <w:br/>
        <w:br/>
        <w:t>E é nesse mesmo contexto que Deus nos chama atenção para duas perguntas:</w:t>
        <w:br/>
        <w:br/>
        <w:t>1) A dos discípulos:</w:t>
        <w:br/>
        <w:br/>
        <w:t>"Como conseguiremos comida nesse deserto?"</w:t>
        <w:br/>
        <w:br/>
        <w:t>2) A de Jesus:</w:t>
        <w:br/>
        <w:br/>
        <w:t>"Quanto de comida vocês tem"?</w:t>
        <w:br/>
        <w:br/>
        <w:t>Ele nos faz ver que o milagre da multiplicação ocorreu com o que tinham (vocês).</w:t>
        <w:br/>
        <w:br/>
        <w:t>Ele deu graças não pela multiplicação que se sucedeu, e sim pelo que tinham (7 pães)!.</w:t>
        <w:br/>
        <w:br/>
        <w:t>O Senhor tem nos dito, parece impossível? Nesse deserto? O que vocês tem?</w:t>
        <w:br/>
        <w:br/>
        <w:t>Vá com o que tem! É pouco? Mas Eu sou o Deus do resultado.</w:t>
        <w:br/>
        <w:br/>
        <w:t>Cuide em apresentar a mim o que você tem.</w:t>
        <w:br/>
        <w:br/>
        <w:t>E que pergunta linda, Jesus! E que milagre maravilhoso😍</w:t>
        <w:br/>
        <w:br/>
        <w:t>Ele poderia fazer surgir pão da forma mais incrível possível! Mas ele fez surgir alimento do que</w:t>
        <w:br/>
        <w:t>já tinham (apenas 7 pães).</w:t>
        <w:br/>
        <w:br/>
        <w:t>E assim é conosco, em nossa caminhada, é caminhando com o que temos e somos, e Ele fará a</w:t>
        <w:br/>
        <w:t>partir daí.</w:t>
        <w:br/>
        <w:br/>
        <w:t>Quantos pães você tem nesse deserto?</w:t>
        <w:br/>
        <w:br/>
        <w:t>Apresente a mim.</w:t>
        <w:br/>
        <w:br/>
        <w:t>Glória a Jesus!!!</w:t>
        <w:br/>
        <w:br/>
        <w:t>Bom dia com Ele♥✝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