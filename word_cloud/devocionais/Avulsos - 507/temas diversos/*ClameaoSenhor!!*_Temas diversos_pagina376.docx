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*Clame ao Senhor!!*</w:t>
        <w:br/>
        <w:br/>
        <w:t>_Senhor, muitos são os meus adversários!_ _Muitos se rebelam contra mim!_ _São muitos os</w:t>
        <w:br/>
        <w:t>que dizem a meu respeito: Deus nunca o salvará!_ _Mas tu, Senhor, és o escudo que me</w:t>
        <w:br/>
        <w:t>protege; és a minha glória e me fazes andar de cabeça erguida._ _Ao Senhor clamo em alta voz,</w:t>
        <w:br/>
        <w:t>e do seu santo monte ele me responde._ _Eu me deito e durmo, e torno a acordar, porque é o</w:t>
        <w:br/>
        <w:t>Senhor que me sustém._ _Não me assustam os milhares que me cercam._ _Levanta-te,</w:t>
        <w:br/>
        <w:t>Senhor! Salva-me, Deus meu! Quebra o queixo de todos os meus inimigos; arrebenta os dentes</w:t>
        <w:br/>
        <w:t>dos ímpios._ _Do Senhor vem o livramento._ _A tua bênção está sobre o teu povo._ Salmos</w:t>
        <w:br/>
        <w:t>3:1-8</w:t>
        <w:br/>
        <w:br/>
        <w:t>Não importa o tamanho do exército inimigo e/ou palavras proferidas por pessoas que tentam</w:t>
        <w:br/>
        <w:t>sabotar nossa caminhada, temos um Senhor a quem clamar, não nos assustando com os</w:t>
        <w:br/>
        <w:t>milhares que nos cercam, sendo Deus quem fará o livramento necessário de maneira que</w:t>
        <w:br/>
        <w:t>bênçãos venham sobre nós.</w:t>
        <w:br/>
        <w:br/>
        <w:t>Diante isso, roguemos em oração ao Pai, nos prostrando diante do Senhor, para que Ele emita a</w:t>
        <w:br/>
        <w:t>resposta para a nossa súplica. Outrossim, a oração nos trará a confiança necessária para</w:t>
        <w:br/>
        <w:t>enfrentarmos um novo dia, ou seja, Deus é quem nos sustém. Assim, declare a Palavra de</w:t>
        <w:br/>
        <w:t>Deus, pois ela revigorará o fraco e levantará o abatido. Pratique,</w:t>
        <w:br/>
        <w:br/>
        <w:t>comece a declarar, clamar o que tem na Palavra e veja o que acontece!!!</w:t>
        <w:br/>
        <w:br/>
        <w:t>É em Deus que temos esperança, e essa verdade deve estar intrínseca em nós. Ela é real</w:t>
        <w:br/>
        <w:t>mesmo que aparentemente tudo esteja desmoronando e contribuindo para não</w:t>
        <w:br/>
        <w:t>prosseguirmos. Mas, a força que vem do Alto proporcionará uma vitalidade na qual teremos o</w:t>
        <w:br/>
        <w:t>vigor e a determinação dadas pelo Senhor. Logo, é Ele quem está à frente, nos colocando sob</w:t>
        <w:br/>
        <w:t>sua guarda, solucionando problemas, mostrando que Ele é o único e</w:t>
        <w:br/>
        <w:br/>
        <w:t>suficiente salvador de nossas vidas. Amém.</w:t>
        <w:br/>
        <w:br/>
        <w:t>Guia Coutinho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