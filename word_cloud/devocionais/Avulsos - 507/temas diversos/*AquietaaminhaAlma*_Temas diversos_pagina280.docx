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*Aquieta a minha Alma*</w:t>
        <w:br/>
        <w:br/>
        <w:t>“Ele se levantou, repreendeu o vento e disse ao mar: “Aquiete-se! Acalme-se!” O vento se</w:t>
        <w:br/>
        <w:t>aquietou, e fez-se completa bonança.”</w:t>
        <w:br/>
        <w:br/>
        <w:t>Marcos 4:39 NVI</w:t>
        <w:br/>
        <w:br/>
        <w:t>Porque estás abatida ó minha alma.</w:t>
        <w:br/>
        <w:br/>
        <w:t>Porque te perturbas dentro de mim?</w:t>
        <w:br/>
        <w:br/>
        <w:t>Eu me vejo como os discípulos no dia daquela tempestade. Essa veio sobre mim e sou tomada</w:t>
        <w:br/>
        <w:t>por uma forte e grande onda que me amedronta.</w:t>
        <w:br/>
        <w:br/>
        <w:t>O medo tem tentado me paralisar e uma aflição na alma tem tomado conta de mim. Senti uma</w:t>
        <w:br/>
        <w:t>dor forte no peito como se o coração batesse tão forte que não precisava nem tocar para sentir</w:t>
        <w:br/>
        <w:t>aquelas batidas..Mas logo fui acalentada pelo doce Espírito Santo, onde ali senti refrigério e</w:t>
        <w:br/>
        <w:t>logo dormi.</w:t>
        <w:br/>
        <w:br/>
        <w:t>Não temereis o mal porque o capitão está conosco, segurando o leme quando não temos mais</w:t>
        <w:br/>
        <w:t>o controle e ordenando os ventos para a calmaria.</w:t>
        <w:br/>
        <w:br/>
        <w:t>*Confie*❤</w:t>
        <w:br/>
        <w:br/>
        <w:t>Que o Abba Pai nos envolva com sua forte mão. 🙏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