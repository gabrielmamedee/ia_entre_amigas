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Convite para o cansado*</w:t>
        <w:br/>
        <w:br/>
        <w:t>_”Venham a mim, todos os que estão cansados e sobrecarregados, e eu lhes darei descanso._</w:t>
        <w:br/>
        <w:t>_Tomem sobre vocês o meu jugo e aprendam de mim, pois sou manso e humilde de coração, e</w:t>
        <w:br/>
        <w:t>vocês encontrarão descanso para as suas almas._</w:t>
        <w:br/>
        <w:br/>
        <w:t>_Pois o meu jugo é suave e o meu fardo é leve"._ Mateus 11:28-30</w:t>
        <w:br/>
        <w:br/>
        <w:t>As lutas que travamos nos levam ao cansaço e muitas vezes elas drenam nossas forças de</w:t>
        <w:br/>
        <w:t>maneira a nos sentirmos afadigados. Todavia, o Senhor nos faz um convite: Venham, e sou eu</w:t>
        <w:br/>
        <w:t>quem lhes darei descanso. Ele nos diz que o instrumento que será fornecido, o jugo, será</w:t>
        <w:br/>
        <w:t>suficiente para suportar e transportar a carga.</w:t>
        <w:br/>
        <w:br/>
        <w:t>Senhor, muito obrigada por esse chamado. Sim, há gratidão em saber que apesar das lutas, na</w:t>
        <w:br/>
        <w:t>Tua presença o fardo se tornará leve.</w:t>
        <w:br/>
        <w:br/>
        <w:t>Entretanto, para que isso aconteça deverá ser adotado um posicionamento: IR ATÉ ELE. Então,</w:t>
        <w:br/>
        <w:t>seja determinada em se colocar na presença de Jesus. Saiba que o convite acima é promessa</w:t>
        <w:br/>
        <w:t>Dele, e Ele não mente.</w:t>
        <w:br/>
        <w:br/>
        <w:t>Outrossim, o Senhor não nos prometeu uma vida fácil, sem sofrimentos. Analise que o jugo</w:t>
        <w:br/>
        <w:t>imposto pelos escribas e fariseus, exigia rigores, de maneira que era doloroso e pesado.</w:t>
        <w:br/>
        <w:t>Entretanto, em oposição a isso temos o nosso Senhor e Salvador nos ensinando a usar um</w:t>
        <w:br/>
        <w:t>instrumento que tem a função de facilitar o transporte da carga, ou seja, somente Ele que é</w:t>
        <w:br/>
        <w:t>manso e humilde de coração poderá auxiliar-nos.</w:t>
        <w:br/>
        <w:br/>
        <w:t>É Ele quem possui a qualificação necessária, garantindo descanso para aqueles que o buscam.</w:t>
        <w:br/>
        <w:t>Portanto, o compromisso que Ele requer de nós é de dependência, exercício da fé, de maneira</w:t>
        <w:br/>
        <w:t>a estarmos ligadas com as coisas do Alto, porque foi Jesus quem nos trouxe a salvação, e com</w:t>
        <w:br/>
        <w:t>isso, descanso para todo aquele que o busca, crê e o aceita como Senhor e Salvador.</w:t>
        <w:br/>
        <w:br/>
        <w:t>Por isso, encontramos em Cristo Jesus a resposta para o alívio do nosso cansaço, ou seja, Ele</w:t>
        <w:br/>
        <w:t>promete que o jugo dele é suave e o seu fardo é leve.</w:t>
        <w:br/>
        <w:br/>
        <w:t>Então, aceite o convite que Ele está fazendo: Vá até Ele sem demora, porque todos os que</w:t>
        <w:br/>
        <w:t>estão cansados e sobrecarregados, em Cristo serão aliviados e os fardos se tornarão leves.</w:t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