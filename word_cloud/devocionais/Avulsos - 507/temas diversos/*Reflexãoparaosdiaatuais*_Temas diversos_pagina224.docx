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*Reflexão para os dia atuais*</w:t>
        <w:br/>
        <w:br/>
        <w:t>_"Por esta causa nós nos gloriamos em vocês entre as igrejas de Deus pela perseverança e fé</w:t>
        <w:br/>
        <w:t>demonstrada por vocês em todas as perseguições e tribulações que estão suportando. Elas dão</w:t>
        <w:br/>
        <w:t>prova do justo juízo de Deus e mostram o seu desejo de que vocês sejam considerados dignos</w:t>
        <w:br/>
        <w:t>do seu Reino, pelo qual vocês também estão sofrendo”. (2 Ts 1:4-5)._</w:t>
        <w:br/>
        <w:br/>
        <w:t>É ilusão:</w:t>
        <w:br/>
        <w:br/>
        <w:t>- Pensar que seguir JESUS é fácil, mas ELE venceu, e se estamos nEle também venceremos;</w:t>
        <w:br/>
        <w:br/>
        <w:t>- Pensar que seguir JESUS não iremos sofrer, mas só cairá um fio de cabelo de sua cabeça se</w:t>
        <w:br/>
        <w:t>ELE permitir;</w:t>
        <w:br/>
        <w:br/>
        <w:t>- Pensar que ELE sempre irá aliviar nossas dores, mas a perseverança nEle produzirá</w:t>
        <w:br/>
        <w:t>ESPERANÇA.</w:t>
        <w:br/>
        <w:br/>
        <w:t>O SENHOR salva pela GRAÇA, mas ELE quer saber se pode contar com você no Céu, não porque</w:t>
        <w:br/>
        <w:t>precise, mas porque ELE quer filhos FIÉIS ao seu lado.</w:t>
        <w:br/>
        <w:br/>
        <w:t>O ouro para ser comprovado se é ouro realmente, ele passa pelo fogo, pelo teste.</w:t>
        <w:br/>
        <w:br/>
        <w:t>O trigo para ser reconhecido tem que ser amassado junto com o joio, e só então pode ser</w:t>
        <w:br/>
        <w:t>separado os verdadeiros grãos.</w:t>
        <w:br/>
        <w:br/>
        <w:t>Assim somos nós, experimentados nos sofrimentos das perdas, das enfermidades, na</w:t>
        <w:br/>
        <w:t>perseverança, na espera e tantas outra coisas.</w:t>
        <w:br/>
        <w:br/>
        <w:t>Mas em CRISTO, somos mais que vencedores, ALELUIAS !</w:t>
        <w:br/>
        <w:br/>
        <w:t>Em JESUS CRISTO temos a unção, porque a nossa hora é determinada por DEUS... _”Então</w:t>
        <w:br/>
        <w:t>tentaram prendê-lo, mas ninguém lhe pôs as mãos, porque a sua hora ainda não havia</w:t>
        <w:br/>
        <w:t>chegado”. (Jo 7:30)._</w:t>
        <w:br/>
        <w:br/>
        <w:t>Então se posicione e ore até sua resposta chegar, mesmo que seja um sim ou não.</w:t>
        <w:br/>
        <w:br/>
        <w:t>Encare o medo, os desafios e as adversidades de frente porque o que está em você é maior do</w:t>
        <w:br/>
        <w:t>que o que está no mundo, ALELUIAS!</w:t>
        <w:br/>
        <w:br/>
        <w:t>Verônica Santos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