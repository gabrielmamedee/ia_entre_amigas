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*Perdoou já?*</w:t>
        <w:br/>
        <w:br/>
        <w:t>_”Servo malvado, eu lhe perdoei aquela dívida toda porque você me implorou. Será que você</w:t>
        <w:br/>
        <w:t>também não devia ter compaixão do seu conservo, assim como eu tive *compaixão* de você?”</w:t>
        <w:br/>
        <w:t>(Mt 18:32-33)._</w:t>
        <w:br/>
        <w:br/>
        <w:t>A famosa parábola do servo impiedoso! Assim como ele perdoou a nossa dívida impagável,</w:t>
        <w:br/>
        <w:t>devemos perdoar àqueles que nos tem ofendido, pecado contra nós.</w:t>
        <w:br/>
        <w:br/>
        <w:t>... "perdoai-nos as nossas ofensas assim como nós perdoamos a quem nos tem ofendido".</w:t>
        <w:br/>
        <w:br/>
        <w:t>Pessoas que tem noção do tamanho da sua dívida perdoada, saberá perdoar!</w:t>
        <w:br/>
        <w:br/>
        <w:t>De graça recebemos, de graça daremos.</w:t>
        <w:br/>
        <w:br/>
        <w:t>O perdão é um mandamento.</w:t>
        <w:br/>
        <w:br/>
        <w:t>O perdão é a essência de uma caminhada cristã.</w:t>
        <w:br/>
        <w:br/>
        <w:t>Compaixão e misericórdia.</w:t>
        <w:br/>
        <w:br/>
        <w:t>Perdoemos!</w:t>
        <w:br/>
        <w:br/>
        <w:t>Isabela Andrade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