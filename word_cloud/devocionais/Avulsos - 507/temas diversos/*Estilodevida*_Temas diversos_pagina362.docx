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*Estilo de vida*</w:t>
        <w:br/>
        <w:br/>
        <w:t>_”A mulher exemplar é a coroa do seu marido, mas a de comportamento vergonhoso é como</w:t>
        <w:br/>
        <w:t>câncer em seus ossos.” (Pv 12:4)._</w:t>
        <w:br/>
        <w:br/>
        <w:t>_”Uma esposa exemplar; feliz quem a encontrar! É muito mais valiosa que os rubis.” (Pv</w:t>
        <w:br/>
        <w:t>31:10)._</w:t>
        <w:br/>
        <w:br/>
        <w:t>Atualmente encontramos nas redes sociais mulheres que escolhem um estilo de vida</w:t>
        <w:br/>
        <w:br/>
        <w:t>cuja finalidade é a obtenção de seguidores. O estilo de vida adotado tem aspectos</w:t>
        <w:br/>
        <w:br/>
        <w:t>comportamentais que são rapidamente adaptados ao cotidiano de quem as segue. A</w:t>
        <w:br/>
        <w:br/>
        <w:t>influência é tanta que pessoas ao modificarem seus hábitos e costumes não usam o</w:t>
        <w:br/>
        <w:br/>
        <w:t>filtro do Espírito, trazendo consequências que podem ser desastrosas para quem as</w:t>
        <w:br/>
        <w:br/>
        <w:t>pratica.</w:t>
        <w:br/>
        <w:br/>
        <w:t>A Palavra de Deus nos ensina a almejarmos ser a mulher virtuosa que está descrita em</w:t>
        <w:br/>
        <w:br/>
        <w:t>Provérbios 31.</w:t>
        <w:br/>
        <w:br/>
        <w:t>Assim, surge a pergunta: Qual é o estilo de vida que estou seguindo?</w:t>
        <w:br/>
        <w:br/>
        <w:t>Sabemos que o estilo de vida da mulher virtuosa é pautado nos ensinamentos da Palavra. Ela</w:t>
        <w:br/>
        <w:t>pratica suas ações baseada no direcionamento dado pelo Espírito Santo. Agindo com</w:t>
        <w:br/>
        <w:t>determinação, sendo forte e destemida. Resultando em atitudes aprovadas por Deus e ela</w:t>
        <w:br/>
        <w:t>segue sendo benção, dentro e fora do seu lar. Porque as</w:t>
        <w:br/>
        <w:br/>
        <w:t>atitudes adotadas pela mulher virtuosa possuem como cerne agradar o coração do Pai.</w:t>
        <w:br/>
        <w:br/>
        <w:t>Ela não se preocupa com modismos, mas em como agradar a Deus nas atividades que</w:t>
        <w:br/>
        <w:t>desempenha, seja como dona de casa ou mulher de negócios, solteira ou casada, mãe ou filha,</w:t>
        <w:br/>
        <w:t>não imposta a função. Ela persevera em buscar o entendimento e a sabedoria</w:t>
        <w:br/>
        <w:br/>
        <w:t>do Alto, a fim de que tenha um estilo de vida aprovado pelo Pai, pois ela é uma serva de Deus</w:t>
        <w:br/>
        <w:t>que atrai pessoas para Cristo.</w:t>
        <w:br/>
        <w:br/>
        <w:t>Assim sendo, ela desenvolve características de filha de Deus, agindo com prudência, possuindo</w:t>
        <w:br/>
        <w:t>valores baseados em princípios que a ajudam a construir uma vida no temor ao Senhor.</w:t>
        <w:br/>
        <w:br/>
        <w:t>Outrossim, seu estilo de vida traz sabedoria e ensinamentos que edificam o Corpo de Cristo,</w:t>
        <w:br/>
        <w:t>pois apesar das tentações modernas, ela permanece fiel a Deus.</w:t>
        <w:br/>
        <w:br/>
        <w:t>Logo, que tal escolhermos esse estilo de vida?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