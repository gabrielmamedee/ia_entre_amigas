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uma luz que acende em nós!*</w:t>
        <w:br/>
        <w:br/>
        <w:t>*O que você tem perdido dentro da sua casa*?</w:t>
        <w:br/>
        <w:br/>
        <w:t>Qual é a mulher que, tendo dez dracmas, se perder uma, não acende a candeia, varre a casa e</w:t>
        <w:br/>
        <w:t>a procura até encontrar?</w:t>
        <w:br/>
        <w:br/>
        <w:t>Lucas 15.8</w:t>
        <w:br/>
        <w:br/>
        <w:t>Qual tem sido a sua atitude diante das perdas?</w:t>
        <w:br/>
        <w:br/>
        <w:t>Aquela mulher foi determinada em procurar com diligência aquela dracma. Ela não desanimou,</w:t>
        <w:br/>
        <w:t>não se acomodou diante daquela perda, pois aquilo possuía um significado para ela. E ela</w:t>
        <w:br/>
        <w:t>precisou acender uma luz para procurar.</w:t>
        <w:br/>
        <w:br/>
        <w:t>Será que você tem sido cuidadosa, em procurar aquilo que você perdeu? Talvez a dracma que</w:t>
        <w:br/>
        <w:t>você tem perdido, seja um momento de diálogo com os seus filhos.</w:t>
        <w:br/>
        <w:br/>
        <w:t>Talvez essa dracma seja um momento de oração em família ou a falta de perdão ao seu marido</w:t>
        <w:br/>
        <w:t>ou filhos.</w:t>
        <w:br/>
        <w:br/>
        <w:t>Cada uma sabe o que anda perdendo ou negligenciando em sua casa. A única coisa que sei é</w:t>
        <w:br/>
        <w:t>que você não pode desistir dessas dracmas. E que a luz do Espírito Santo pode te trazer clareza,</w:t>
        <w:br/>
        <w:t>discernimento divino, entendimento para que você saia dessa escuridão espiritual e reencontre</w:t>
        <w:br/>
        <w:t>o que havia perdido. Isso vai te trazer alegria, paz e desejo de avançar firme no propósito.</w:t>
        <w:br/>
        <w:t>Portanto, amadas, se andares na luz, assim com Ele, terás plenitude, comunhão e amor em</w:t>
        <w:br/>
        <w:t>seus lares.</w:t>
        <w:br/>
        <w:br/>
        <w:t>Você precisa varrer toda a sujeira que tem te impedido de ver o que você tem de precioso.</w:t>
        <w:br/>
        <w:br/>
        <w:t>Busque achar o que você perdeu..</w:t>
        <w:br/>
        <w:br/>
        <w:t>*O Espírito Santo te auxilia*..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