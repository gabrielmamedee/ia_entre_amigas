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*Em Cristo temos recomeços com esperança*</w:t>
        <w:br/>
        <w:br/>
        <w:t>_”Que o Deus da esperança os encha de toda alegria e paz, por sua confiança nele, para que</w:t>
        <w:br/>
        <w:t>vocês transbordem de esperança, pelo poder do Espírito Santo”. (Rm 15:13)._</w:t>
        <w:br/>
        <w:br/>
        <w:t>A situação de quem espera a ocorrência de algo ou a sua probabilidade, gera uma expectativa,</w:t>
        <w:br/>
        <w:t>pois esperamos que o novo nos traga coisas diferentes, enchendo-nos de esperança, assim,</w:t>
        <w:br/>
        <w:t>vamos fazendo planos de recomeços com as mudanças necessárias, aguardando ansiosamente</w:t>
        <w:br/>
        <w:t>a realização dos mesmos.</w:t>
        <w:br/>
        <w:br/>
        <w:t>Diante de tantos acontecimentos que ocorreram durante o ano, fomos levados a refletir mais</w:t>
        <w:br/>
        <w:t>acerca de nossos conceitos, planos e atitudes, e isso nos remeteu a rever muitas coisas.</w:t>
        <w:br/>
        <w:br/>
        <w:t>Assim, que tal começarmos a efetuar mudanças a partir de nós?</w:t>
        <w:br/>
        <w:br/>
        <w:t>Iniciemos experimentando o sentimento de gratidão, visto que o mesmo faz com que brote em</w:t>
        <w:br/>
        <w:t>nossos corações o reconhecimento de que Deus nunca nos desamparou, seja em momentos de</w:t>
        <w:br/>
        <w:t>tristeza ou alegria. Apesar de tantas situações que foram vivenciadas, paremos um pouco para</w:t>
        <w:br/>
        <w:t>sentir o que a gratidão a Deus pode fazer em nosso coração, ou seja, com ela vem sensações de</w:t>
        <w:br/>
        <w:t>paz, esperança, amor, proteção, alegria e tantos outros sentimentos derramados pelo poder do</w:t>
        <w:br/>
        <w:t>Espírito Santo.</w:t>
        <w:br/>
        <w:br/>
        <w:t>Logo, tenhamos recomeços cultivando gratidão a Deus, porque há sempre motivos para</w:t>
        <w:br/>
        <w:t>efetuar isso, ainda que estejamos passando por dificuldades.</w:t>
        <w:br/>
        <w:br/>
        <w:t>Então, vamos experimentar usufruir desse sentimento, a fim de que sua expressão reflita Cristo</w:t>
        <w:br/>
        <w:t>em nosso viver e para que seja manifestada a glória de Deus.</w:t>
        <w:br/>
        <w:br/>
        <w:t>Aproveitemos a oportunidade para ter um novo recomeço, aplicando uma nova postura, ou</w:t>
        <w:br/>
        <w:t>seja, agradecendo a Deus por tudo.</w:t>
        <w:br/>
        <w:br/>
        <w:t>Enfim, é tempo de serem adotadas prioridades segundo a vontade do Pai, e a gratidão a Deus é</w:t>
        <w:br/>
        <w:t>uma delas, pois ela faz com que transborde esperança, pelo poder do Espírito Santo, consoante</w:t>
        <w:br/>
        <w:t>está escrito em Romanos 15:13.</w:t>
        <w:br/>
        <w:br/>
        <w:t>Que Deus abençoe você e sua casa, e que o novo ano seja de recomeços em Cristo Jesus.</w:t>
        <w:br/>
        <w:t>Amém!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