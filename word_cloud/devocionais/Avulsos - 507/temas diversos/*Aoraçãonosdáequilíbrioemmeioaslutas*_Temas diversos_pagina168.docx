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oração nos dá equilíbrio em meio as lutas*</w:t>
        <w:br/>
        <w:br/>
        <w:t>“Pois Deus não nos deu espírito de covardia, mas de poder, de amor e de equilíbrio.” 2 Timóteo</w:t>
        <w:br/>
        <w:t>1:7</w:t>
        <w:br/>
        <w:br/>
        <w:t>“Finalmente, fortaleçam-se no Senhor e no seu forte poder. Vistam toda a armadura de Deus,</w:t>
        <w:br/>
        <w:t>para poderem ficar firmes contra as ciladas do diabo, pois a nossa luta não é contra pessoas,</w:t>
        <w:br/>
        <w:t>mas contra os poderes e autoridades, contra os</w:t>
        <w:br/>
        <w:br/>
        <w:t>dominadores deste mundo de trevas, contra as forças espirituais do mal nas regiões celestiais.</w:t>
        <w:br/>
        <w:t>Por isso, vistam toda a armadura de Deus, para que possam resistir no dia mau e permanecer</w:t>
        <w:br/>
        <w:t>inabaláveis, depois de terem feito tudo.” Efésios</w:t>
        <w:br/>
        <w:br/>
        <w:t>6:10-13</w:t>
        <w:br/>
        <w:br/>
        <w:t>“Mas graças a Deus, que nos dá a vitória por meio de nosso Senhor Jesus Cristo.” 1 Coríntios</w:t>
        <w:br/>
        <w:t>15:57</w:t>
        <w:br/>
        <w:br/>
        <w:t>A oração é algo extraordinário, que nos leva a presenciar a expressão do poder de Deus,</w:t>
        <w:br/>
        <w:t>porque para ele não há limitações e, através das orações desenvolvemos intrepidez, não nos</w:t>
        <w:br/>
        <w:t>acovardando, mas com equilíbrio vamos à batalha, usando armas espirituais para esse fim.</w:t>
        <w:br/>
        <w:br/>
        <w:t>Diante disso, o adversário vai tentar manipular o campo de batalha, de forma a</w:t>
        <w:br/>
        <w:t>desenvolvermos sentimentos como o medo, o desânimo e vários outros estratagemas para que</w:t>
        <w:br/>
        <w:t>sejamos derrotadas. Não se iluda ele tentará até mesmo abalar a nossa fé.</w:t>
        <w:br/>
        <w:br/>
        <w:t>Porém, NÃO DESISTA, ORE. Seja perseverante!!! Veja que somos alvo costuma para o inimigo,</w:t>
        <w:br/>
        <w:t>assim, estejamos alertas, e o Espírito Santo vai nos capacitar a ir à batalha, encorajando-nos a</w:t>
        <w:br/>
        <w:t>orar continuamente, para sermos protegidas, guardadas e guiadas por Ele.</w:t>
        <w:br/>
        <w:br/>
        <w:t>Por conseguinte, traga à mente que Deus não nos deu espírito de covardia, mas de poder de</w:t>
        <w:br/>
        <w:t>amor e de equilíbrio, disponibilizando para nós uma armadura dada por Ele próprio, como está</w:t>
        <w:br/>
        <w:t>em Efésios 6, de modo que no tempo de Deus teremos a vitória no nome de Jesus, sabendo</w:t>
        <w:br/>
        <w:t>que através da oração teremos equilíbrio em meio as lutas.</w:t>
        <w:br/>
        <w:br/>
        <w:t>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