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*Desafiando Gigantes*</w:t>
        <w:br/>
        <w:br/>
        <w:t>Disse Davi: "O Senhor me livrou da mão do leão e do urso; Ele me livrará da mão destes</w:t>
        <w:br/>
        <w:t>filisteus. Então disse Saul a Davi: Vai-te embora,e o Senhor seja contigo". Samuel 17:37.</w:t>
        <w:br/>
        <w:br/>
        <w:t>Quais desafios têm sido gigantes para você?</w:t>
        <w:br/>
        <w:br/>
        <w:t>Depressão? Separação? Diagnóstico negativo de saúde? Filhos afastados do evangelho?</w:t>
        <w:br/>
        <w:br/>
        <w:t>Eu não sei qual é o tamanho do gigante que está diante de você, mas sei que o Senhor te</w:t>
        <w:br/>
        <w:t>chama e te estimula a combater o combate da fé. Eu não sei qual tem sido a tua visão diante</w:t>
        <w:br/>
        <w:t>dos gigantes. Davi conhecia as suas habilidades, ele sabia que Deus era com ele, e por isso não</w:t>
        <w:br/>
        <w:t>se via pequeno, sem forças ou sem coragem, mas se sentia forte em Deus. A nossa armadura é</w:t>
        <w:br/>
        <w:t>a palavra, a fé, pois maior é o que está em nós. O Senhor te chamou e te escolheu para viver</w:t>
        <w:br/>
        <w:t>por fé e não por vista. Podem até dizer que você não é capaz, não pode ou não vai conseguir,</w:t>
        <w:br/>
        <w:t>mas a bíblia diz que você é mais do que vencedora e por isso romperá em fé. Certamente</w:t>
        <w:br/>
        <w:t>passaremos por várias batalhas e com elas iremos crescer e amadurecer sabendo que temos</w:t>
        <w:br/>
        <w:t>um Pai nos impulsionando a declarar: "posso todas as coisas naquele que me fortalece".</w:t>
        <w:br/>
        <w:br/>
        <w:t>Erika Ribeiro</w:t>
        <w:br/>
        <w:br/>
        <w:t>Rede Entre Amigas</w:t>
        <w:br/>
        <w:br/>
        <w:t>Igreja Cidade Viva.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