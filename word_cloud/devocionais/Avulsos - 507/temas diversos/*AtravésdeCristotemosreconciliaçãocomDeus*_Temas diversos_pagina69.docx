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*Através de Cristo temos reconciliação com Deus*</w:t>
        <w:br/>
        <w:br/>
        <w:t>“Ele é a imagem do Deus invisível, o primogênito de toda a criação, pois nele foram criadas</w:t>
        <w:br/>
        <w:t>todas as coisas nos céus e na terra, as visíveis e as invisíveis, sejam tronos ou soberanias,</w:t>
        <w:br/>
        <w:t>poderes ou autoridades; todas as coisas foram criadas por ele e para ele. Ele é antes de todas</w:t>
        <w:br/>
        <w:t>as coisas, e nele tudo subsiste.” Colossenses 1:15-17</w:t>
        <w:br/>
        <w:br/>
        <w:t>“Portanto, assim como vocês receberam a Cristo Jesus, o Senhor, continuem a viver nele,</w:t>
        <w:br/>
        <w:t>enraizados e edificados nele, firmados na fé, como foram ensinados, transbordando de</w:t>
        <w:br/>
        <w:t>gratidão.” Colossenses 2:6,7</w:t>
        <w:br/>
        <w:br/>
        <w:t>Cristo é o redentor, criador e sustentador de toda a criação, como está escrito em Colossenses</w:t>
        <w:br/>
        <w:t>1:15-17. Assim, para que a barreira levantada pelo pecado fosse destruída e houvesse o</w:t>
        <w:br/>
        <w:t>restabelecimento do acesso ao Pai, Deus enviou seu filho Jesus para nos salvar e cuidar de nós,</w:t>
        <w:br/>
        <w:t>atuando também como nosso provedor e sustentador, para que através Dele fosse executado o</w:t>
        <w:br/>
        <w:t>seu plano restaurador.</w:t>
        <w:br/>
        <w:br/>
        <w:t>Assim, Cristo como redentor é o único que tem a competência plena para nos libertar e nos dá</w:t>
        <w:br/>
        <w:t>salvação, e quando estamos sob o encabeçamento Dele, somos obedientes a Palavra, e nossa</w:t>
        <w:br/>
        <w:t>fé vai sendo firmada, porque é através do Espirito Santo que será efetuada a devida</w:t>
        <w:br/>
        <w:t>compreensão da vontade do Pai, isto é, haverá revelação através do poder do Espírito Santo, e</w:t>
        <w:br/>
        <w:t>então, começaremos a entender qual é a boa, perfeita e agradável vontade de Deus,</w:t>
        <w:br/>
        <w:t>resultantes das experiências advindas daquilo que o Senhor nos proporciona. Enfim, nossas</w:t>
        <w:br/>
        <w:t>experiências dadas pelo Senhor nos levarão a trilhar os caminhos que Ele escolheu para nos</w:t>
        <w:br/>
        <w:t>conduzir ao Reino, e serão realizados os planos de paz, de maneira a vivermos em renovação</w:t>
        <w:br/>
        <w:t>de vida essa reconciliação com Deus, resultando gratidão em nossos corações.</w:t>
        <w:br/>
        <w:br/>
        <w:t>Guia Coutinho</w:t>
        <w:br/>
        <w:br/>
        <w:t>Rede de Mulheres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