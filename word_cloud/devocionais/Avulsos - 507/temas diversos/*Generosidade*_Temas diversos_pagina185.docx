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*Generosidade*</w:t>
        <w:br/>
        <w:br/>
        <w:t>Marcos 12: 41-44</w:t>
        <w:br/>
        <w:br/>
        <w:t>Podemos aqui tratar de duas obras da generosidade: àquela em que a sociologia explica como</w:t>
        <w:br/>
        <w:t>sendo a partilha de bens materiais, pois busca o bem-estar da sociedade. Uma pessoa</w:t>
        <w:br/>
        <w:t>magnânima age sem pensar em retorno, mas porque acha correto e justo.</w:t>
        <w:br/>
        <w:br/>
        <w:t>Para essa vertente de pensamento, se todos os seres humanos fossem generosos e doasse</w:t>
        <w:br/>
        <w:t>parte dos seus recursos materiais o mundo seria um lugar melhor; teríamos uma sociedade</w:t>
        <w:br/>
        <w:t>mais igualitária. Salomão nos convida a sermos generosos “Quem é generoso será abençoado,</w:t>
        <w:br/>
        <w:t>pois reparte o seu pão com o pobre” (Pv 22:11).</w:t>
        <w:br/>
        <w:br/>
        <w:t>Portanto, ser generoso e compartilhar o que se tem e não dar o que lhe sobra. Jesus, em seus</w:t>
        <w:br/>
        <w:t>momentos de ensino, deixou uma “lição de casa” que o cristão deve praticar, sempre:</w:t>
        <w:br/>
        <w:t>“Afirmo-lhes que esta viúva pobre colocou na caixa de ofertas mais do que todos os outros.</w:t>
        <w:br/>
        <w:t>Todos deram do que lhes sobrava; mas ela, da sua pobreza, deu tudo o que possuía para viver”.</w:t>
        <w:br/>
        <w:t>(Mc 12:43-44).</w:t>
        <w:br/>
        <w:br/>
        <w:t>Jesus conceitua a generosidade como sendo uma atitude de quem ama doar.</w:t>
        <w:br/>
        <w:br/>
        <w:t>Ali o Mestre fez a diferença não apenas do valor monetário, mas também da motivação do</w:t>
        <w:br/>
        <w:t>coração, na doação do rico e da mulher pobre. Assim, podemos estender a generosidade além</w:t>
        <w:br/>
        <w:t>da doação de bens materiais. Nosso coração precisa estar motivado para doarmos tempo,</w:t>
        <w:br/>
        <w:t>amor, afeto a quem necessita.</w:t>
        <w:br/>
        <w:br/>
        <w:t>Outra obra da generosidade é compartilhar do Grande Presente dado por Deus – a vida eterna;</w:t>
        <w:br/>
        <w:t>o próprio Jesus! Essa generosidade reflete o amor de Deus pela humanidade.</w:t>
        <w:br/>
        <w:br/>
        <w:t>Tratar, pois, da vida espiritual de quem ainda não conhece a Jesus, se constitui numa obra</w:t>
        <w:br/>
        <w:t>grandiosa de generosidade. Assim visto, a bíblia nos convida a lermos Amós 8:11 que diz:</w:t>
        <w:br/>
        <w:t>“Estão chegando os dias, declara o Senhor, o Soberano, em que enviarei fome a toda esta terra;</w:t>
        <w:br/>
        <w:t>não fome de comida, nem sede de água, mas fome e a sede de ouvir as Palavra do SENHOR”.</w:t>
        <w:br/>
        <w:t>Nisso consiste a verdadeira generosidade do coração!</w:t>
        <w:br/>
        <w:br/>
        <w:t>Que o Senhor Jesus grave Sua Palavra nas “tabuas” do nosso coração!</w:t>
        <w:br/>
        <w:br/>
        <w:t>Betinha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