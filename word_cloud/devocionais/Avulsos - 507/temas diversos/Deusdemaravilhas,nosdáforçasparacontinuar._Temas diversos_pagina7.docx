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Deus de maravilhas, nos dá forças para continuar.</w:t>
        <w:br/>
        <w:br/>
        <w:t>“Ele livra e salva; faz sinais e maravilhas nos céus e na terra. Ele livrou Daniel do poder dos</w:t>
        <w:br/>
        <w:t>leões". Daniel 6:27</w:t>
        <w:br/>
        <w:br/>
        <w:t xml:space="preserve"> Esse versículo nos mostra quão maravilhoso é o agir de Deus, e assim, ao longo da Bíblia vamos</w:t>
        <w:br/>
        <w:t>encontrar diversos versículos mostrando Deus fazendo maravilhas, que nos deixam extasiadas.</w:t>
        <w:br/>
        <w:t>Aleluias!! Temos um Deus de maravilhas, que age continuamente, mostrando-nos que Ele tem</w:t>
        <w:br/>
        <w:t>o poder, que nada para Ele é impossível.</w:t>
        <w:br/>
        <w:br/>
        <w:t xml:space="preserve"> Em sua Palavra vemos que as maravilhas do Senhor estão disponíveis para nós. Porém, muitas</w:t>
        <w:br/>
        <w:t>vezes agimos da seguinte maneira: Como existisse um ponto preto em uma página, e por esse</w:t>
        <w:br/>
        <w:t>motivo não podemos usá-la. Veja que agindo assim, estamos canalizando toda nossa mente</w:t>
        <w:br/>
        <w:t>para aquele pontinho preto, esquecendo quão insignificante ele é com relação ao restante da</w:t>
        <w:br/>
        <w:t>área que está disponível para usarmos. Use à página, e veja que o pontinho preto desaparecerá</w:t>
        <w:br/>
        <w:t>no meio de tantas coisas lindas que nos leva ao desfrute com o nosso Senhor. As vezes</w:t>
        <w:br/>
        <w:t>deixamos de desfrutar das maravilhas do Pai, porque colocamos limites, nos restringindo ao</w:t>
        <w:br/>
        <w:t>pontinho preto.</w:t>
        <w:br/>
        <w:br/>
        <w:t xml:space="preserve"> Assim, você quer ver as maravilhas do Senhor operando em sua vida?? Exercite sua fé</w:t>
        <w:br/>
        <w:t>continuamente, não se deixe esmorecer. Ele não disse que era fácil a caminhada. Porém, Ele diz</w:t>
        <w:br/>
        <w:t>que estará conosco todo o tempo, existindo o agir do Espírito Santo, que vai nos fortalecendo e</w:t>
        <w:br/>
        <w:t>encorajando a prosseguir.</w:t>
        <w:br/>
        <w:br/>
        <w:t xml:space="preserve"> Portanto, oremos para que possamos enxergar além do “pontinho preto” na página de nossas</w:t>
        <w:br/>
        <w:t>vidas, como nos é mostrado em 1 Coríntios 2:14:</w:t>
        <w:br/>
        <w:br/>
        <w:t>“ Quem não tem o Espírito não aceita as coisas que vêm do Espírito de Deus, pois lhe são</w:t>
        <w:br/>
        <w:t>loucura; e não é capaz de entendê-las, porque elas são discernidas espiritualmente.” Logo,</w:t>
        <w:br/>
        <w:t>creia que Deus opera maravilhas. Ele cuida de todos os detalhes.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