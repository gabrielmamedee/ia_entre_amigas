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Confiança plena</w:t>
        <w:br/>
        <w:br/>
        <w:t>O Senhor é o meu pastor; de nada terei falta. Em verdes pastagens me faz repousar e me</w:t>
        <w:br/>
        <w:t>conduz a águas tranqüilas; restaura-me o vigor. Guia-me nas veredas da justiça por amor do</w:t>
        <w:br/>
        <w:t>seu nome. Mesmo quando eu andar por um vale de trevas e morte, não temerei perigo algum,</w:t>
        <w:br/>
        <w:t>pois tu estás comigo; a tua vara e o teu cajado me protegem. Preparas um banquete para mim</w:t>
        <w:br/>
        <w:t>à vista dos meus inimigos. Tu me honras, ungindo a minha cabeça com óleo e fazendo</w:t>
        <w:br/>
        <w:t>transbordar o meu cálice. Sei que a bondade e a fidelidade me acompanharão todos os dias da</w:t>
        <w:br/>
        <w:t>minha vida, e voltarei à casa do Senhor enquanto eu viver. Salmos 23:1-6</w:t>
        <w:br/>
        <w:br/>
        <w:t>A nossa provisão vem de Deus, sendo Ele quem dá força e renovo. Assim, as experiências de</w:t>
        <w:br/>
        <w:t>deserto servirão de aprendizado para que possamos desenvolver e aprofundar nossa</w:t>
        <w:br/>
        <w:t>comunhão com o Senhor no processo de transformação efetuado pelo Espírito, a fim de que</w:t>
        <w:br/>
        <w:t>Cristo seja constituído em nós.</w:t>
        <w:br/>
        <w:br/>
        <w:t>Oremos para que não paire nenhuma dúvida em nossos corações, de modo que nossa</w:t>
        <w:br/>
        <w:t>confiança seja plena naquele que cuida do rebanho, pois há Nele tudo que necessitamos.</w:t>
        <w:br/>
        <w:br/>
        <w:t>Outrossim, o pastor está atento, agindo continuamente, conduzindo-nos a águas tranquilas,</w:t>
        <w:br/>
        <w:t>isto é, a paz que surge em nossos corações é resultante da sua presença. E, fundamentadas na</w:t>
        <w:br/>
        <w:t>fé agiremos com serenidade ao enfrentarmos os desafios. Sabemos em quem cremos.</w:t>
        <w:br/>
        <w:t>Amém!!!</w:t>
        <w:br/>
        <w:br/>
        <w:t>Lembre-se dos vários exemplos na Bíblia onde o Senhor transformou situações de</w:t>
        <w:br/>
        <w:br/>
        <w:t>deserto em pastos verdejantes. Portanto, em situações de deserto, as atitudes devem ser</w:t>
        <w:br/>
        <w:br/>
        <w:t>aquelas que nos levem a perseverar na fé, tendo a certeza no coração que a bondade e a</w:t>
        <w:br/>
        <w:br/>
        <w:t>fidelidade do Senhor nos acompanharão todos os dias das nossas vidas. Então, não</w:t>
        <w:br/>
        <w:br/>
        <w:t>devemos alimentar o medo que nos sonda, mas na força do Senhor enfrentar as</w:t>
        <w:br/>
        <w:br/>
        <w:t>batalhas.</w:t>
        <w:br/>
        <w:br/>
        <w:t>O pastor usa simples instrumentos, contudo, é através deles que teremos o apoio, a</w:t>
        <w:br/>
        <w:br/>
        <w:t>disciplina e a condução por caminhos retos traçados por Ele, para que cheguemos com</w:t>
        <w:br/>
        <w:br/>
        <w:t>segurança ao local designado, onde haverá verdes pastagens e repouso para nós.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