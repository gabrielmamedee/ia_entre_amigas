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*Sendo Escolhida*</w:t>
        <w:br/>
        <w:br/>
        <w:t>"Ainda que me abandonem pai e mãe, o Senhor me acolherá." (Sl 27:10)</w:t>
        <w:br/>
        <w:br/>
        <w:t>Fiquei muito tempo em um colégio interno, enquanto minha mãe estudava e se preparava para</w:t>
        <w:br/>
        <w:t>uma vida melhor. A solução era ficar interna num colégio de meninas.</w:t>
        <w:br/>
        <w:br/>
        <w:t>Por incrível que pareça ainda guardo lembranças daquele tempo dos 4 aos 12 anos de idade.</w:t>
        <w:br/>
        <w:br/>
        <w:t>Quando minha mãe me tirou do colégio, comecei a conhecer a maldade humana. Sofria,</w:t>
        <w:br/>
        <w:t>chorava, mas não tinha com quem desabafar por ser filha única.</w:t>
        <w:br/>
        <w:br/>
        <w:t>Fui muitas vezes humilhada pelos colegas, apanhava sem motivo e depois de tanto apanhar,</w:t>
        <w:br/>
        <w:t>aprendi a bater. Tornei-me agressiva, até sentia que as pessoas tinham um certo receio de</w:t>
        <w:br/>
        <w:t>mim.</w:t>
        <w:br/>
        <w:br/>
        <w:t>Os anos… Há! Os anos foram escorrendo pelas minhas mãos até que um dia uma colega de</w:t>
        <w:br/>
        <w:br/>
        <w:t>trabalho começou a falar dos milagres de JESUS. Um que eu não acreditava era do homem da</w:t>
        <w:br/>
        <w:t>mão atrofiada de nascença que se encontra no Evangelho de Lucas 6:6-10, onde Jesus curou a</w:t>
        <w:br/>
        <w:t>mão dele. Na minha ignorância eu achava impossível.</w:t>
        <w:br/>
        <w:br/>
        <w:t>Passou algum tempo, não lembro quanto, estava me sentindo triste nesse momento e a minha</w:t>
        <w:br/>
        <w:t>casa dava para os fundos de uma igreja aonde tinha um lindo coral, naquela noite ouvi como se</w:t>
        <w:br/>
        <w:t>fossem vozes celestiais, tocou-me de uma maneira muito profunda. Então, tomei a decisão de</w:t>
        <w:br/>
        <w:t>ir até àquela igreja e acho que foi naquele dia que JESUS me escolheu.</w:t>
        <w:br/>
        <w:br/>
        <w:t>DEUS é tremendo! Impressionante como Ele trabalha na vida de cada um de maneiras</w:t>
        <w:br/>
        <w:t>diferentes.</w:t>
        <w:br/>
        <w:br/>
        <w:t>Tive muitos altos e baixos durante a minha caminhada. Confesso, escorreguei muitas vezes,</w:t>
        <w:br/>
        <w:t>mas JESUS nunca desistiu de mim, nem durante as minhas fraquezas.</w:t>
        <w:br/>
        <w:br/>
        <w:t>Quando li na Bíblia o Salmo 27, o versículo citado acima foi o que marcou a minha vida. Eu vi</w:t>
        <w:br/>
        <w:t>que nunca estarei sozinha, seja em qualquer circunstância que eu venha passar na vida.</w:t>
        <w:br/>
        <w:br/>
        <w:t>Hoje creio que saí do leite e estou firme nas promessas do SENHOR, porque não olho as</w:t>
        <w:br/>
        <w:t>circunstâncias, mas o poder de DEUS na minha vida.</w:t>
        <w:br/>
        <w:br/>
        <w:t>Assim como ele falou comigo na minha incredulidade, hoje ELE fala através da minha fé. Sou</w:t>
        <w:br/>
        <w:t>totalmente dependente do seu amor e da sua misericórdia.</w:t>
        <w:br/>
        <w:br/>
        <w:t>ELE fala com cada pessoa que queira ouvir.</w:t>
        <w:br/>
        <w:br/>
        <w:t>Ilvaita Oliveira Santos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