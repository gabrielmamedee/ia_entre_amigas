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*Discípulos levam pessoas a Jesus.*</w:t>
        <w:br/>
        <w:br/>
        <w:t>_”André, o irmão de Simão Pedro, era um dos dois que tinham ouvido o testemunho de João e</w:t>
        <w:br/>
        <w:t>seguido Jesus. Ele encontrou primeiro o seu próprio irmão, Simão, a quem disse: — Achamos o</w:t>
        <w:br/>
        <w:t>Messias!</w:t>
        <w:br/>
        <w:br/>
        <w:t>E o levou a Jesus”. (Jo 1:40-42).</w:t>
        <w:br/>
        <w:br/>
        <w:t>Nessa passagem vemos João apontando para o Messias! Vemos João falando aos seus</w:t>
        <w:br/>
        <w:t>discípulos, é Ele! Àquele a quem eu tinha dito!</w:t>
        <w:br/>
        <w:br/>
        <w:t>Sim, os discípulos de imediato começaram a seguir Cristo.</w:t>
        <w:br/>
        <w:br/>
        <w:t>Mas não só isso, vemos esses mesmos discípulos fazendo o mesmo com os seus mais próximos,</w:t>
        <w:br/>
        <w:t>levando-os a Jesus! Foi como uma correnteza de testemunhas.</w:t>
        <w:br/>
        <w:br/>
        <w:t>“Então Natanael perguntou: — De Nazaré pode sair alguma coisa boa? Filipe respondeu: —</w:t>
        <w:br/>
        <w:t>Venha ver!” (Jo 1:46).</w:t>
        <w:br/>
        <w:br/>
        <w:t>Venha ver!</w:t>
        <w:br/>
        <w:br/>
        <w:t>Era Jesus passando e a sua fama se espalhando: ele chegou! Ele, o Messias! Venha ver! Eis o</w:t>
        <w:br/>
        <w:t>Cordeiro que tira o pecado mundo! Olha ele alí! Eu te levo lá.</w:t>
        <w:br/>
        <w:br/>
        <w:t>Que a nossa vida assim como a deles aponte para Cristo!</w:t>
        <w:br/>
        <w:br/>
        <w:t>Fomos encontrados e muitos outros encontrarão a partir do nosso testemunho de vida. Eu o vi,</w:t>
        <w:br/>
        <w:t>eu o tenho conhecido, tenho andado com ele, ele me salvou, venha, venha ver! Eu te levo a</w:t>
        <w:br/>
        <w:t>Jesus.</w:t>
        <w:br/>
        <w:br/>
        <w:t>O Cordeiro de Deus que tira o pecado do mundo.</w:t>
        <w:br/>
        <w:br/>
        <w:t>“Mas receberão poder quando o Espírito Santo descer sobre vocês, e serão minhas</w:t>
        <w:br/>
        <w:t>testemunhas em Jerusalém, em toda a Judeia e Samaria, e até os confins da terra”. (At 1:8).</w:t>
        <w:br/>
        <w:br/>
        <w:t>Isabela Andrade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