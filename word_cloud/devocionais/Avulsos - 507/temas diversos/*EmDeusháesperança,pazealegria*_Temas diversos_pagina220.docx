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*Em Deus há esperança, paz e alegria*</w:t>
        <w:br/>
        <w:br/>
        <w:t>_“Por que você está assim tão triste, ó minha alma? Por que está assim tão perturbada dentro</w:t>
        <w:br/>
        <w:t>de mim? Ponha a sua esperança em Deus! Pois ainda o louvarei; ele é o meu Salvador e o meu</w:t>
        <w:br/>
        <w:t>Deus.” (Sl 42:11)._</w:t>
        <w:br/>
        <w:br/>
        <w:t>_“Ele fortalece ao cansado e dá grande vigor ao que está sem forças.” (Is 40:29)._</w:t>
        <w:br/>
        <w:br/>
        <w:t>_“Que o Deus da esperança os encha de toda alegria e paz, por sua confiança nele, para que</w:t>
        <w:br/>
        <w:t>vocês transbordem de esperança, pelo poder do Espírito Santo.” (Rm15:13)._</w:t>
        <w:br/>
        <w:br/>
        <w:t>Há dias que nossos corações estão tomados de tristeza. As lutas são tão ferrenhas que nos</w:t>
        <w:br/>
        <w:t>sentimos impotentes e desanimadas, estamos abatidas e sem coragem para enfrentarmos o</w:t>
        <w:br/>
        <w:t>que nos é proposto. Porém, se deixarmos esses sentimentos tomarem conta de nossas mentes,</w:t>
        <w:br/>
        <w:t>estaremos contribuindo para a abertura de portas, que darão entrada a coisas indesejáveis e</w:t>
        <w:br/>
        <w:t>isso resultará danos físicos e espirituais.</w:t>
        <w:br/>
        <w:br/>
        <w:t>Então, vamos reagir!!!</w:t>
        <w:br/>
        <w:br/>
        <w:t>Lutar!!!</w:t>
        <w:br/>
        <w:br/>
        <w:t>Persistir!!!</w:t>
        <w:br/>
        <w:br/>
        <w:t>Correr imediatamente para a presença de Deus, depositando esperança Nele.</w:t>
        <w:br/>
        <w:br/>
        <w:t>Reconhecendo que Ele é o nosso Salvador e que nada está fora do seu alcance, mas tudo está</w:t>
        <w:br/>
        <w:t>debaixo da sua soberania.</w:t>
        <w:br/>
        <w:br/>
        <w:t>Agindo assim, as portas da mente serão fechadas e haverá transformações em nossas</w:t>
        <w:br/>
        <w:t>emoções. Desse modo, estaremos praticando o que está escrito em Filipenses 4:7,8: _“E a paz</w:t>
        <w:br/>
        <w:t>de Deus, que excede todo o entendimento, guardará os seus corações e as suas mentes em</w:t>
        <w:br/>
        <w:t>Cristo Jesus. Finalmente, irmãos, tudo o que for verdadeiro, tudo o que for nobre, tudo o que</w:t>
        <w:br/>
        <w:t>for correto, tudo o que for puro, tudo o que for amável, tudo o que for de boa fama, se houver</w:t>
        <w:br/>
        <w:t>algo de excelente ou digno de louvor, pensem nessas coisas.”_</w:t>
        <w:br/>
        <w:br/>
        <w:t>Assim, ao tomar posse da Palavra, o poder do Espirito Santo vai trazendo alegria, paz e</w:t>
        <w:br/>
        <w:t>esperança aos nossos corações, independentemente do momento que estamos vivendo,</w:t>
        <w:br/>
        <w:br/>
        <w:t>pois estaremos no melhor lugar, ou seja, descansando nos braços do Pai.</w:t>
        <w:br/>
        <w:br/>
        <w:t>Guia Coutinho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