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orava! Ele nos ensina a orar.*</w:t>
        <w:br/>
        <w:br/>
        <w:t>_”Jesus ensinava todos os dias no templo, mas à noite saía e ficava no monte chamado das</w:t>
        <w:br/>
        <w:t>Oliveiras. E todo o povo madrugava para ir ao encontro dele no templo, a fim de ouvi-lo”. (Lc</w:t>
        <w:br/>
        <w:t>21:37-38)._</w:t>
        <w:br/>
        <w:br/>
        <w:t>Jesus! O próprio Deus em sua missão na terra, em seu ministério, era fiel diariamente ao seu</w:t>
        <w:br/>
        <w:t>tempo com Deus. Todos os dias ensinava ao povo! Mas isso nunca tomou o seu lugar de</w:t>
        <w:br/>
        <w:t>oração.</w:t>
        <w:br/>
        <w:br/>
        <w:t>Lucas relata o que viu e nesse contexto ele via o mestre ensinar e ir ao monte encontrar o pai.</w:t>
        <w:br/>
        <w:br/>
        <w:t>Imagino os dias cansativos de Jesus, muitas curas, libertação, ensinos e perseguições, ele</w:t>
        <w:br/>
        <w:t>poderia apenas dormir a noite... mas ele subia ao monte! Ele ia a lugares desertos, ele ia ao</w:t>
        <w:br/>
        <w:t>lugar de encontro com o pai.</w:t>
        <w:br/>
        <w:br/>
        <w:t>Que assim como Jesus, a nossa vida, ministérios, jamais ocupe esse tempo a sós com Deus.</w:t>
        <w:br/>
        <w:t>Esse lugar de oração, intimidade, relacionamento com o abba. Antes do ministério, Jesus orava!</w:t>
        <w:br/>
        <w:br/>
        <w:t>Vamos subir ao monte! Vamos encontra-lo todos os dias! Aleluia!</w:t>
        <w:br/>
        <w:br/>
        <w:t>“Tendo-se levantado de madrugada, quando ainda estava escuro, Jesus saiu e foi para um lugar</w:t>
        <w:br/>
        <w:t>deserto, e ali orava”. (Mc 1:35).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