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Os fardos podem ficar mais leves.</w:t>
        <w:br/>
        <w:br/>
        <w:t>“Levem os fardos pesados uns dos outros e, assim, cumpram a lei de Cristo.” Gálatas 6:2.</w:t>
        <w:br/>
        <w:br/>
        <w:t>Ao ir as compras em um supermercado próximo a minha casa, resolvi ir a pé. Terminando as</w:t>
        <w:br/>
        <w:t>compras, comecei a caminhar de volta para casa e à medida que ia andando as sacolas</w:t>
        <w:br/>
        <w:t>gradativamente pesavam mais. Que alívio quando encontrei alguém que me ofereceu ajuda.</w:t>
        <w:br/>
        <w:br/>
        <w:t>O exemplo acima serviu para eu fazer uma reflexão, ou seja, as vezes estamos carregando</w:t>
        <w:br/>
        <w:t>sozinhas “sacolas”, que vão ficando mais e mais pesadas ao longo do tempo. Mas por orgulho,</w:t>
        <w:br/>
        <w:t>vergonha, ou por outros motivos, não pedimos ajuda. E o peso vai ficando maior.</w:t>
        <w:br/>
        <w:br/>
        <w:t>Todavia, o Senhor quer trabalhar também nessa área, nos mostrando que existem “sacolas”</w:t>
        <w:br/>
        <w:t>que necessitam da ajuda de outras pessoas para que possamos carregá-las. O próprio Espírito</w:t>
        <w:br/>
        <w:t>Santo coloca pessoas que são usadas por Ele para auxiliar-nos. Portanto, não devemos sentir</w:t>
        <w:br/>
        <w:t>vergonha, receio ou ficar temorosa em solicitar amparo. Também, poderemos nos</w:t>
        <w:br/>
        <w:t>disponibilizar a auxiliar o outro, pois uma das funções a ser desempenhada pelos filhos de Deus</w:t>
        <w:br/>
        <w:t>é demonstrar de fato e de verdade a expressão do amor de Cristo e servir ao próximo é uma</w:t>
        <w:br/>
        <w:t>das multiformes maneiras de Cristo ser expresso. Ao ter empatia pelo outro, estaremos</w:t>
        <w:br/>
        <w:t>atuando no processo de transformação que será efetuado em mão dupla, isso é prático,</w:t>
        <w:br/>
        <w:t>porque ao ajudar a carregar as cargas um dos outros, o “grande peso” a ser transportado por</w:t>
        <w:br/>
        <w:t>alguém, será dividido, tornando-se mais leve, resultando um crescimento espiritual mútuo.</w:t>
        <w:br/>
        <w:br/>
        <w:t>Há fardos de diferentes formas, origens e tamanhos que servirão para que o Espírito Santo</w:t>
        <w:br/>
        <w:t>trabalhe nos muitos membros que formam o Corpo de Cristo, visto que eles possuem</w:t>
        <w:br/>
        <w:t>diferentes funções, mas estão unidos em uma só unidade. Logo, ao amar o próximo estamos</w:t>
        <w:br/>
        <w:t>cumprindo a Lei de Cristo, isto é, devemos amar a Deus com todo o nosso ser e amar ao</w:t>
        <w:br/>
        <w:t>próximo como amamos a nós mesmos.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