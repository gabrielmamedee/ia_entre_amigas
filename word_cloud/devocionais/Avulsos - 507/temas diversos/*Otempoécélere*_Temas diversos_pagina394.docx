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tempo é célere*</w:t>
        <w:br/>
        <w:br/>
        <w:t>_O homem sai nu do ventre de sua mãe, e como vem, assim vai. De todo o trabalho em que se</w:t>
        <w:br/>
        <w:t>esforçou nada levará consigo._ Eclesiastes 5:15</w:t>
        <w:br/>
        <w:br/>
        <w:t>_Mostra-me, Senhor, o fim da minha vida e o número dos meus dias, para que eu saiba quão</w:t>
        <w:br/>
        <w:t>frágil sou. Deste aos meus dias o comprimento de um palmo; a duração da minha vida é nada</w:t>
        <w:br/>
        <w:t>diante de ti. De fato, o homem não passa de um sopro._ Salmo 39:4,5</w:t>
        <w:br/>
        <w:br/>
        <w:t>Quando somos jovens pensamos que o tempo é algo que passa lentamente. Mas com os anos</w:t>
        <w:br/>
        <w:t>a realidade vai nos mostrando quão rápido é o mesmo. Os dias, meses e anos passam com uma</w:t>
        <w:br/>
        <w:t>agilidade surpreendente.</w:t>
        <w:br/>
        <w:br/>
        <w:t>Os acontecimentos atuais nos levam a refletir acerca de como estamos remindo o tempo. Será</w:t>
        <w:br/>
        <w:t>que estamos sendo sábias e investindo nosso labor em coisas verdadeiramente importantes ou</w:t>
        <w:br/>
        <w:t>não?</w:t>
        <w:br/>
        <w:br/>
        <w:t>As vezes na nossa labuta diária, efetuamos investimentos em algo que tende a afastar-nos</w:t>
        <w:br/>
        <w:t>daquilo que realmente é importante e merece prioridade, ou seja, a aplicação de recursos, do</w:t>
        <w:br/>
        <w:t>tempo e dos esforços para o Reino de Deus colocamos em segundo plano, e essas atitudes</w:t>
        <w:br/>
        <w:t>trazem como consequência a mornidão espiritual.</w:t>
        <w:br/>
        <w:br/>
        <w:t>Veja que somos bombardeadas diariamente com informações para investir em valores, que</w:t>
        <w:br/>
        <w:t>muitas vezes são fúteis e não nos ajudam em nada na caminhada cristã, no nosso crescimento</w:t>
        <w:br/>
        <w:t>em Cristo. O imediatismo é algo latente, inserido no dia a dia, na busca frenética pelo ter,</w:t>
        <w:br/>
        <w:t>tentando desviar o foco do servo de Deus, que é uma vida consagrada a Ele. E isso, requer</w:t>
        <w:br/>
        <w:t>dedicação, perseverança e tantos outros atributos dados pelo Espírito.</w:t>
        <w:br/>
        <w:br/>
        <w:t>A vida é dom gratuito de Deus, assim, devemos nos prostar diante do Senhor, em oração e</w:t>
        <w:br/>
        <w:t>pedir a Ele que nos ensine a contar nossos dias perante Ele, reconhecendo que precisamos</w:t>
        <w:br/>
        <w:t>Dele para usufruir com sabedoria o tempo de vida que nos resta, investindo naquilo que é real</w:t>
        <w:br/>
        <w:t>para o filho de Deus: o Reino dos Céus.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