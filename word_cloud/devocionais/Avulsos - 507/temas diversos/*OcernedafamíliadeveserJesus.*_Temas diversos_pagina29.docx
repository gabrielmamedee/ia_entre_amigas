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cerne da família deve ser Jesus.*</w:t>
        <w:br/>
        <w:br/>
        <w:t>"Se não for o Senhor o construtor da casa, será inútil trabalhar na construção. Se não é o</w:t>
        <w:br/>
        <w:t>Senhor que vigia a cidade, será inútil a sentinela montar guarda.” Salmos 127:1</w:t>
        <w:br/>
        <w:br/>
        <w:t>Na atualidade testificamos o esfacelamento de famílias, de modo que devemos agir sem</w:t>
        <w:br/>
        <w:t>demora para que a nossa seja preservada. Pois, se queremos famílias equilibradas e</w:t>
        <w:br/>
        <w:t>estruturadas, temos que adotar posicionamentos pautados nos ensinamentos da Palavra,</w:t>
        <w:br/>
        <w:t>senão nosso trabalho vai ser inútil.</w:t>
        <w:br/>
        <w:br/>
        <w:t>No seio familiar encontramos diferentes tipos de pessoas, surgindo com isso um campo</w:t>
        <w:br/>
        <w:t>propício para desenvolver arestas, de modo que essas diferenças podem nos levar a dois</w:t>
        <w:br/>
        <w:t>caminhos: a falta de harmonia no lar ou através das mesmas tirar ensinamentos para o</w:t>
        <w:br/>
        <w:t>crescimento familiar. E essa escolha é nossa. Por isso não devemos esquecer que Deus é amor,</w:t>
        <w:br/>
        <w:t>sendo o amor imprescindível nessa construção.</w:t>
        <w:br/>
        <w:br/>
        <w:t>Assim, o amor expresso no seio familiar, servirá como mola propulsora para promover a paz e a</w:t>
        <w:br/>
        <w:t>união entre seus membros, e ao enxergarmos que colocando o Senhor no comando da</w:t>
        <w:br/>
        <w:t>edificação surgirá união e consequentemente transformação para todos os envolvidos, e isso é</w:t>
        <w:br/>
        <w:t>resultado da graça de Deus derramada na família.</w:t>
        <w:br/>
        <w:br/>
        <w:t>Portanto, deveremos exercer um serviço como soldado armado, que guarda o posto, sendo a</w:t>
        <w:br/>
        <w:t>sentinela que usa de contínua diligência, e se surgirem problemas, por que não tirar proveito</w:t>
        <w:br/>
        <w:t>dessa situação procurando colocar tal fato diante do Senhor?? Assim, todos unidos em um só</w:t>
        <w:br/>
        <w:t>propósito, a família será fortalecida em Cristo Jesus, visto que Ele é o centro do viver daquela</w:t>
        <w:br/>
        <w:t>família, de maneira que as tribulações passaram, pois a segurança e proteção foram executadas</w:t>
        <w:br/>
        <w:t>por Jesus. Amém!!</w:t>
        <w:br/>
        <w:br/>
        <w:t>Lute por sua família, ela é benção de Deus para você. Creia no Deus do impossível. Amém!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