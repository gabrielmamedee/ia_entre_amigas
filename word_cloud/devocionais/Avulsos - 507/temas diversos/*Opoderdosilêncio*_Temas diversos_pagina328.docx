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poder do silêncio*</w:t>
        <w:br/>
        <w:br/>
        <w:t>_“Até o insensato passará por sábio, se ficar quieto, e, se contiver a língua, parecerá que tem</w:t>
        <w:br/>
        <w:t>discernimento”. (Pv. 17:28)._</w:t>
        <w:br/>
        <w:br/>
        <w:t>No luto, o silêncio é a expressão mais forte e poderosa que uma pessoa pode demonstrar.</w:t>
        <w:br/>
        <w:br/>
        <w:t>Não há nada a dizer!</w:t>
        <w:br/>
        <w:br/>
        <w:t>Porque nenhuma palavra é capaz de tirar a dor ou preencher aquele vazio, aquele sentimento</w:t>
        <w:br/>
        <w:t>de perda, aquela ausência quase inaceitável, aquele sofrimento inexplicável...</w:t>
        <w:br/>
        <w:br/>
        <w:t>Só nos resta o silêncio, o</w:t>
        <w:br/>
        <w:br/>
        <w:t>silêncio da alma, o silêncio como expressão mais profunda do ser que sofre, sem compreender</w:t>
        <w:br/>
        <w:t>completamente aquela realidade.</w:t>
        <w:br/>
        <w:br/>
        <w:t>O silêncio é o interstício necessário para dissipar a tristeza e ordenar os</w:t>
        <w:br/>
        <w:br/>
        <w:t>turbilhões de pensamentos e emoções que surgem diante da perda.</w:t>
        <w:br/>
        <w:br/>
        <w:t>É em silêncio que o abraço apertado, o afago singelo, cura, conforta e protege uma</w:t>
        <w:br/>
        <w:br/>
        <w:t>alma partida.</w:t>
        <w:br/>
        <w:br/>
        <w:t>É em silêncio que, ressignificamos, encontramos novas razões para viver.</w:t>
        <w:br/>
        <w:br/>
        <w:t>Muitas vezes, é em silêncio que Deus está trabalhando na sua vida.</w:t>
        <w:br/>
        <w:br/>
        <w:t>É em silêncio que conseguimos ouvir a voz de Deus, porque somente quando nos silenciamos é</w:t>
        <w:br/>
        <w:t>que prestamos atenção e valorizamos tudo o que Deus é e tem para nós.</w:t>
        <w:br/>
        <w:br/>
        <w:t>Por isso, cale-se!</w:t>
        <w:br/>
        <w:br/>
        <w:t>Ouça o Espírito Santo e deixe Deus agir em você.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