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*Descansem um pouco*</w:t>
        <w:br/>
        <w:br/>
        <w:t>_”Havia muita gente indo e vindo, a ponto de eles não terem tempo para comer. Jesus lhes</w:t>
        <w:br/>
        <w:t>disse: Venham comigo para um lugar deserto e descansem um pouco”. (Mc 6:31)._</w:t>
        <w:br/>
        <w:br/>
        <w:t>Precisamos aprender com Jesus até mesmo programar nosso descanso. Levamos uma vida</w:t>
        <w:br/>
        <w:t>corrida, cheia de intercorrências, de compromissos etc.</w:t>
        <w:br/>
        <w:br/>
        <w:t>Por essa razão, precisamos de</w:t>
        <w:br/>
        <w:br/>
        <w:t>descanso para restaurar nossas energias física e mental, gastas diuturnamente. Jesus também</w:t>
        <w:br/>
        <w:t>se ausentava com Seus discípulos do lugar em que estavam trabalhando para um retiro e uma</w:t>
        <w:br/>
        <w:t>quebra no ritmo das atividades.</w:t>
        <w:br/>
        <w:br/>
        <w:t>Dava a Si mesmo um descanso para</w:t>
        <w:br/>
        <w:br/>
        <w:t>estar com esse grupo especial que O acompanhava, e, como era tradicional na cultura judaica,</w:t>
        <w:br/>
        <w:t>tomar refeições com calma, recheadas com muita conversa.</w:t>
        <w:br/>
        <w:br/>
        <w:t>Com isso, Jesus queria estabelecer uma regra de equilíbrio entre tempo para os outros e tempo</w:t>
        <w:br/>
        <w:t>para Si</w:t>
        <w:br/>
        <w:br/>
        <w:t>mesmo.</w:t>
        <w:br/>
        <w:br/>
        <w:t>Às vezes começamos o dia com uma lista interminável de tarefas, cada uma puxando</w:t>
        <w:br/>
        <w:br/>
        <w:t>para diferentes direções. Isso sem contar os muitos prazos para serem cumpridos. É preciso</w:t>
        <w:br/>
        <w:t>que internalizemos que Deus é o autor do tempo, e que precisamos planejá-lo à</w:t>
        <w:br/>
        <w:br/>
        <w:t>Sua maneira.</w:t>
        <w:br/>
        <w:br/>
        <w:t>Os que trabalham cuidadosa e sabiamente terão realizado tanto como os que usam em excesso</w:t>
        <w:br/>
        <w:t>da sua resistência física e mental, extrapolando das suas reservas</w:t>
        <w:br/>
        <w:br/>
        <w:t>destinadas às necessidades especiais da vida.</w:t>
        <w:br/>
        <w:br/>
        <w:t>Para pensar:</w:t>
        <w:br/>
        <w:br/>
        <w:t>Planeje seu descanso!</w:t>
        <w:br/>
        <w:br/>
        <w:t>Assim você ficará mais disposto e cheio de energia, também, para</w:t>
        <w:br/>
        <w:br/>
        <w:t>o trabalho espiritual junto à sua comunidade.</w:t>
        <w:br/>
        <w:br/>
        <w:t>Betinha Carvalho</w:t>
        <w:br/>
        <w:br/>
        <w:t>Rede Entre Amigas</w:t>
        <w:br/>
        <w:br/>
        <w:t>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