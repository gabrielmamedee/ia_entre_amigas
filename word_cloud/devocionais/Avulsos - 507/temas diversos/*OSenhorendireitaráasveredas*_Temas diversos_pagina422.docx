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endireitará as veredas*</w:t>
        <w:br/>
        <w:br/>
        <w:t>_Confie no Senhor de todo o seu coração e não se apoie em seu próprio entendimento;</w:t>
        <w:br/>
        <w:t>reconheça o Senhor em todos os seus caminhos, e ele endireitará as suas veredas. Não seja</w:t>
        <w:br/>
        <w:t>sábio aos seus próprios olhos; tema ao Senhor e evite o mal._ Provérbios 3:5-7</w:t>
        <w:br/>
        <w:br/>
        <w:t>A confiança no Senhor nos dá paz e esperança, porque temos ciência de onde vem nossa</w:t>
        <w:br/>
        <w:t>segurança e proteção, ou seja, resultam de Cristo Jesus. E, o sentimento emanado da confiança</w:t>
        <w:br/>
        <w:t>deve ser pleno, de todo o nosso coração, não pairando nenhuma dúvida. Por conseguinte, em</w:t>
        <w:br/>
        <w:t>todas as áreas de nossas vidas deveremos procurar a orientação do Pai, a fim de que os nossos</w:t>
        <w:br/>
        <w:t>sentimentos não atrapalhem as escolhas a serem adotadas. E, não importa se você se acha</w:t>
        <w:br/>
        <w:t>capacitada. Lembre-se que toda capacidade é dada por Deus, logo, dependa Dele.</w:t>
        <w:br/>
        <w:br/>
        <w:t>O texto nos orienta a recorrer ao Altíssimo, e que “Não seja sábio aos seus próprios olhos;</w:t>
        <w:br/>
        <w:t>tema ao Senhor e evite o mal”, pois somos falhas e imperfeitas, necessitamos da orientação</w:t>
        <w:br/>
        <w:t>Dele para evitar escolher decisões tolas que trarão resultados danosos.</w:t>
        <w:br/>
        <w:br/>
        <w:t>Outrossim, trazer à mente que os caminhos do Senhor são melhores do que os nossos, é uma</w:t>
        <w:br/>
        <w:t>maneira de nos conduzir ao exercício da confiança. Ademais, opções realizadas de acordo com</w:t>
        <w:br/>
        <w:t>a Palavra irão conduzir-nos ao desfrute em Cristo, assim, as eleições alinhadas com a Palavra</w:t>
        <w:br/>
        <w:t>evitarão problemas ulteriores, sendo imprescindível o uso da dependência em Deus, não</w:t>
        <w:br/>
        <w:t>apenas quando estamos passando por situações difíceis, mas continuamente, sempre!!!</w:t>
        <w:br/>
        <w:t>Porque vida cristã é vida de total dependência no Senhor, sendo Ele quem endireitará as</w:t>
        <w:br/>
        <w:t>veredas e aplainará o caminho a ser percorrido</w:t>
        <w:br/>
        <w:br/>
        <w:t>Portanto, saiba que a falsa independência humana leva à ruína, trazendo sofrimento e tristeza.</w:t>
        <w:br/>
        <w:t>Mas, a confiança atrelada à vontade de Deus, fará com que sejamos prudentes e sensatas,</w:t>
        <w:br/>
        <w:t>praticando ações aprovadas pelo Pai, não se fundamentando em nosso próprio entendimento</w:t>
        <w:br/>
        <w:t>Logo, reconheça o Senhor em todos os seus caminhos, e ele endireitará as suas veredas.</w:t>
        <w:br/>
        <w:t>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