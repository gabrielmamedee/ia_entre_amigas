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*Castelo de areia ou edifício eterno?*</w:t>
        <w:br/>
        <w:br/>
        <w:t>_Conforme a graça de Deus que me foi concedida, eu, como sábio construtor, lancei o alicerce ,</w:t>
        <w:br/>
        <w:t>e outro está construindo sobre ele. Contudo, veja cada um como constrói. Porque ninguém</w:t>
        <w:br/>
        <w:t>pode colocar outro alicerce além do que já está posto, que é Jesus Cristo._ 1 Coríntios 3:10-11</w:t>
        <w:br/>
        <w:br/>
        <w:t>Ninguém pode colocar outro alicerce na construção👁.</w:t>
        <w:br/>
        <w:br/>
        <w:t>Existe um alicerce já posto (Jesus Cristo).</w:t>
        <w:br/>
        <w:br/>
        <w:t>Somos construtores ⚒ de nosso próprio edifício e pela graça de Deus de outros edifícios</w:t>
        <w:br/>
        <w:t>também (pessoas).</w:t>
        <w:br/>
        <w:br/>
        <w:t>Perguntas que nos norteiam:</w:t>
        <w:br/>
        <w:br/>
        <w:t>1 - Na sua construção de vida, existe algo além do alicerce, alguma outra base que não seja</w:t>
        <w:br/>
        <w:t>Jesus Cristo?</w:t>
        <w:br/>
        <w:br/>
        <w:t>2 - Naquilo que você constrói na vida de outros, está sendo formado na base correta, Jesus</w:t>
        <w:br/>
        <w:t>Cristo ?</w:t>
        <w:br/>
        <w:br/>
        <w:t>A simplicidade do evangelho é uma construção firme que permanece. É a 🏠 firmada na rocha.</w:t>
        <w:br/>
        <w:t>Custe o que custar, com o alicerce certo, tem fundamento, tem crescimento, tem resultado em</w:t>
        <w:br/>
        <w:t>Deus.</w:t>
        <w:br/>
        <w:br/>
        <w:t>Jesus Cristo é o fundamento para toda a construção de uma vida. Tudo que for além dele, não</w:t>
        <w:br/>
        <w:t>sustentará. Ele é o alicerce.</w:t>
        <w:br/>
        <w:br/>
        <w:t>Bom dia com o arquiteto perfeito♥✝</w:t>
        <w:br/>
        <w:br/>
        <w:t>Isabela Andrade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