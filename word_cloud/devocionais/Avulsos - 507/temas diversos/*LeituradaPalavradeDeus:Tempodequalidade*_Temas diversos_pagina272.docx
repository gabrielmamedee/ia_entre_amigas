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*Leitura da Palavra de Deus: Tempo de qualidade*</w:t>
        <w:br/>
        <w:br/>
        <w:t>Toda a Escritura é inspirada por Deus e útil para o ensino, para a repreensão, para a correção e</w:t>
        <w:br/>
        <w:t>para a instrução na justiça, para que o homem de Deus seja apto e plenamente preparado para</w:t>
        <w:br/>
        <w:t>toda boa obra.</w:t>
        <w:br/>
        <w:br/>
        <w:t>*2 Timóteo 3:16-17.*</w:t>
        <w:br/>
        <w:br/>
        <w:t>Quando temos interesse em algo, desempenhamos toda diligência para que nossas ações</w:t>
        <w:br/>
        <w:t>sejam direcionadas para aquela prioridade, demandando tempo e esforço, a fim de que seja</w:t>
        <w:br/>
        <w:t>alcançada a meta, com isso adotamos uma preferência em relação as demais coisas.</w:t>
        <w:br/>
        <w:br/>
        <w:t>A Palavra de Deus nos ensina que devemos buscar em primeiro lugar o Reino de Deus</w:t>
        <w:br/>
        <w:br/>
        <w:t>e sua justiça e todas as demais coisas nos serão acrescentadas (Mateus 6:33).</w:t>
        <w:br/>
        <w:br/>
        <w:t>Todavia, como buscar em primeiro lugar o Reino de Deus se não conheço o Senhor desse Reino</w:t>
        <w:br/>
        <w:t>ou os requisitos a serem cumpridos, dentre tantas outras coisas que se faz necessário</w:t>
        <w:br/>
        <w:br/>
        <w:t>conhecer?</w:t>
        <w:br/>
        <w:br/>
        <w:t>Assim sendo, é preciso dá primazia as coisas relativas a Deus, colocando o mesmo, no</w:t>
        <w:br/>
        <w:br/>
        <w:t>centro do nosso viver e através da leitura da Palavra aprenderemos mais de Deus, ou seja,</w:t>
        <w:br/>
        <w:t>mediante a sua Palavra, Deus vai nos ensinando e também vai sendo expresso o seu querer,</w:t>
        <w:br/>
        <w:t>fazendo com que nossa fé seja trabalhada de forma a ser solidificada, pois passaremos a ter</w:t>
        <w:br/>
        <w:t>uma maior comunhão com Ele e esse relacionamento vai se tornando mais íntimo, porque a</w:t>
        <w:br/>
        <w:t>Palavra vai lapidando nosso ser, transformando os corações.</w:t>
        <w:br/>
        <w:br/>
        <w:t>Portanto, a leitura diária da Palavra de Deus é alimento para nós, trazendo a vida de Cristo que</w:t>
        <w:br/>
        <w:t>será derramada através do poder do Espírito Santo, que vem em nosso auxílio para que ocorra</w:t>
        <w:br/>
        <w:t>a construção de uma conduta moldada segundo a Sua vontade.</w:t>
        <w:br/>
        <w:br/>
        <w:t>Logo, vamos reservar um tempo para orar, ler e meditar a Palavra de Deus, adquirindo tempo</w:t>
        <w:br/>
        <w:t>de qualidade, não sendo servas negligentes, mas prudentes e determinadas a agradarem ao</w:t>
        <w:br/>
        <w:t>seu Senhor.</w:t>
        <w:br/>
        <w:br/>
        <w:t>Outrossim, a leitura da Bíblia nos levará a adoração ao nosso Deus, resultando com isso em um</w:t>
        <w:br/>
        <w:t>processo de comunhão que nos trará resultados exitosos em nossa caminhada cristã, crendo</w:t>
        <w:br/>
        <w:t>que o Espírito Santo derramará ensinamento e sabedoria sobre nós, a fim de que as instruções</w:t>
        <w:br/>
        <w:t>emitidas pela Palavra sejam aplicadas no nosso viver para a glória de Deus. Amém!</w:t>
        <w:br/>
        <w:br/>
        <w:t>Guia Coutinho</w:t>
        <w:br/>
        <w:br/>
        <w:t>Rede Entre Amigas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