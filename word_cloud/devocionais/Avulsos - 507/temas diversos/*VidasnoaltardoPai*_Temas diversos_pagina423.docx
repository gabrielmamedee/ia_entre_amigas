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*Vidas no altar do Pai*</w:t>
        <w:br/>
        <w:br/>
        <w:t>_Portanto, irmãos, rogo-lhes pelas misericórdias de Deus que se ofereçam em sacrifício vivo,</w:t>
        <w:br/>
        <w:t>santo e agradável a Deus; este é o culto racional de vocês._</w:t>
        <w:br/>
        <w:br/>
        <w:t>_Não se amoldem ao padrão deste mundo, mas transformem-se pela renovação da sua mente,</w:t>
        <w:br/>
        <w:t>para que sejam capazes de experimentar e comprovar a boa, agradável e perfeita vontade de</w:t>
        <w:br/>
        <w:t>Deus. _ LRomanos 12:1,2</w:t>
        <w:br/>
        <w:br/>
        <w:t>Sabemos que o ato de sacrificar está interligado com o morrer, por conseguinte, não é fácil</w:t>
        <w:br/>
        <w:t>efetuar sacrifícios. O clamor efetuado por Paulo nos mostra que é algo muito importante e</w:t>
        <w:br/>
        <w:t>requer atitudes efetuadas por cada uma de nós, ou seja, ofertar plenamente tudo que somos,</w:t>
        <w:br/>
        <w:t>habilidades, escolhas, enfim, nosso viver como oferecimento pleno a Deus.</w:t>
        <w:br/>
        <w:br/>
        <w:t>Ademais, para efetuar o sacrifício é necessário um altar, e esse deverá ser o de Deus, colocando</w:t>
        <w:br/>
        <w:t>diariamente nossas vidas nele, pois o sacrifício é vivo e contínuo, a fim de que ocorra o</w:t>
        <w:br/>
        <w:t>processo de santificação, ou seja, ao enxergar as coisas com uma visão espiritual dada pelo</w:t>
        <w:br/>
        <w:t>Espírito Santo, não teremos dúvida em nos submeter a vontade de Deus, não adotando</w:t>
        <w:br/>
        <w:t>padrões contrários ao ensinado na Palavra de Deus, requerendo para isso renúncias e</w:t>
        <w:br/>
        <w:t>sacrifícios. Assim, é uma iniciativa nossa se oferecer como sacrifício vivo, santo e agradável a</w:t>
        <w:br/>
        <w:t>Deus, para que o cheiro advindo do mesmo suba como aroma suave e agradável ao Pai.</w:t>
        <w:br/>
        <w:br/>
        <w:t>Diante disso, todo o nosso ser deve ansiar em agradar ao nosso Salvador, sendo necessária a</w:t>
        <w:br/>
        <w:t>renovação de mentes, para que fujamos daquilo que desagrada ao Senhor, e</w:t>
        <w:br/>
        <w:t>consequentemente nos afasta Dele.</w:t>
        <w:br/>
        <w:br/>
        <w:t>Por conseguinte, pelas misericórdias de Deus poderemos ser transformadas e viver consoante</w:t>
        <w:br/>
        <w:t>o seu agrado, assim, nossas vidas quando entregues a Ele, deverão ser em sua totalidade e não</w:t>
        <w:br/>
        <w:t>por partes, de modo que expressem em nossas atitudes, atos que glorifiquem ao Senhor, e as</w:t>
        <w:br/>
        <w:t>escolhas terão como metas oferecer nosso melhor para Ele, resultado da transformação e</w:t>
        <w:br/>
        <w:t>renovação da mente, e assim, poderemos experimentar e comprovar a boa, agradável e</w:t>
        <w:br/>
        <w:t>perfeita vontade de Deus. Amém.</w:t>
        <w:br/>
        <w:br/>
        <w:t>Guia Coutinho</w:t>
        <w:br/>
        <w:br/>
        <w:t>Rede Entre Amigas.</w:t>
        <w:br/>
        <w:br/>
        <w:t>Igreja Cidade Viva</w:t>
        <w:br/>
        <w:br/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