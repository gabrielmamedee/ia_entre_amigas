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faria nos seus últimos dias?*</w:t>
        <w:br/>
        <w:br/>
        <w:t>_”Ora, se eu, sendo Senhor e Mestre, lavei os pés de vocês, também vocês devem lavar os pés</w:t>
        <w:br/>
        <w:t>uns dos outros. Porque eu lhes dei o exemplo, para que, como eu fiz, vocês façam também”. (Jo</w:t>
        <w:br/>
        <w:t>13:14-15). _</w:t>
        <w:br/>
        <w:br/>
        <w:t>Já se deparou com a pergunta: o que você faria se soubesse que te restam poucos dias aqui na</w:t>
        <w:br/>
        <w:t>terra?</w:t>
        <w:br/>
        <w:br/>
        <w:t>Pois é, Jesus nesse capítulo fala que sabia que o seu tempo havia chegado e que deixaria este</w:t>
        <w:br/>
        <w:t>mundo e iria para o Pai.</w:t>
        <w:br/>
        <w:br/>
        <w:t>Mas, a sua resposta foi bem diferente do que imaginávamos.</w:t>
        <w:br/>
        <w:br/>
        <w:t>Jesus sabendo do seu tempo restante, Ele simplesmente serviu!</w:t>
        <w:br/>
        <w:br/>
        <w:t>Não sei o que você faria minha irmã, mas o exemplo de Cristo é que possamos fazer como ele</w:t>
        <w:br/>
        <w:t>fez. A sua palavra nos rasga hoje!</w:t>
        <w:br/>
        <w:br/>
        <w:t>Enquanto estivermos aqui neste mundo devemos seguir os passos de Jesus, ou não seríamos</w:t>
        <w:br/>
        <w:t>seus discípulos, pois discípulos seguem o mestre.</w:t>
        <w:br/>
        <w:br/>
        <w:t>Nossa percepção de tempos aqui na terra deve mudar. Ele sendo o próprio Deus inclinou-se a</w:t>
        <w:br/>
        <w:t>lavar os pés de homens, o que nos dá o direito a sermos egoístas no tempo que nos resta?</w:t>
        <w:br/>
        <w:br/>
        <w:t>Temos um exemplo a ser seguido. Ele está restaurando nossa perspectiva de vida aqui.</w:t>
        <w:br/>
        <w:br/>
        <w:t>“Nisto todos conhecerão que vocês são meus discípulos: se tiverem amor uns aos outros”. (Jo</w:t>
        <w:br/>
        <w:t>13:35).</w:t>
        <w:br/>
        <w:br/>
        <w:t>Minha Oração:</w:t>
        <w:br/>
        <w:br/>
        <w:t>Jesus, nos ensina a sermos parecidos contigo. Que possamos servir em todo o tempo como o</w:t>
        <w:br/>
        <w:t>Senhor fez por nós. A minha vida é para tua glória! Amém.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