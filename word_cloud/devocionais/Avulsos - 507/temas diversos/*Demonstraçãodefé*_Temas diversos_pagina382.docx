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*Demonstração de fé*</w:t>
        <w:br/>
        <w:br/>
        <w:t>_Uma mulher cananéia, natural dali, veio a ele, gritando: "Senhor, Filho de Davi, tem</w:t>
        <w:br/>
        <w:t>misericórdia de mim! Minha filha está endemoninhada e está sofrendo muito"._</w:t>
        <w:br/>
        <w:br/>
        <w:t>_Mas Jesus não lhe respondeu palavra. Então seus discípulos se aproximaram dele e pediram:</w:t>
        <w:br/>
        <w:t>"Manda-a embora, pois vem gritando atrás de nós". Ele respondeu: "Eu fui enviado apenas às</w:t>
        <w:br/>
        <w:t>ovelhas perdidas de Israel". A mulher veio, adorou-o de joelhos e disse: "Senhor, ajuda-me! "</w:t>
        <w:br/>
        <w:t>Ele respondeu: "Não é certo tirar o pão dos filhos e lançá-lo aos cachorrinhos". Disse ela,</w:t>
        <w:br/>
        <w:t>porém: "Sim, Senhor, mas até os cachorrinhos comem das migalhas que caem da mesa dos</w:t>
        <w:br/>
        <w:t>seus donos". Jesus respondeu: "Mulher, grande é a sua fé! Seja conforme você deseja". E</w:t>
        <w:br/>
        <w:t>naquele mesmo instante a sua filha foi curada._ Mateus 15:22-28</w:t>
        <w:br/>
        <w:br/>
        <w:t>A mulher do texto acima era uma gentia, estava excluída do povo judeu. Os cananeus eram</w:t>
        <w:br/>
        <w:t>inimigos tradicionais dos judeus. Mas, isso não foi obstáculo para ela ir ao encontro de Jesus. O</w:t>
        <w:br/>
        <w:t>diálogo inicia com o reconhecimento de quem Ele era e qual a situação dela.</w:t>
        <w:br/>
        <w:br/>
        <w:t>No princípio Jesus ficou em silêncio. Mas, ela insistia, pois isso não era motivo para o</w:t>
        <w:br/>
        <w:t>desencorajamento da mesma. Jesus proferiu palavras que não soavam bem aos ouvidos. Os</w:t>
        <w:br/>
        <w:t>discípulos acharam que ela era inoportuna. Apesar de tantos empecilhos, havia algo</w:t>
        <w:br/>
        <w:t>extraordinário em sua ação, ou seja, a demonstração do exercício de fé e ela seguia firme na fé.</w:t>
        <w:br/>
        <w:br/>
        <w:t>Considerando as circunstancias que a cercavam, ela não se envergonhou ou retrocedeu em</w:t>
        <w:br/>
        <w:t>buscar a cura daquela pessoa que ela tanto amava.</w:t>
        <w:br/>
        <w:br/>
        <w:t>A mulher não desistia em buscar aquilo que ela veio atrás, e continuava determinada. A fé dela</w:t>
        <w:br/>
        <w:t>suportou bravamente a prova que lhe fora imposta e o resultado foi a sua recompensa.</w:t>
        <w:br/>
        <w:br/>
        <w:t>Assim, qual tem sido a nossa reação após tantos anos orando por algo / alguém, e a resposta</w:t>
        <w:br/>
        <w:t>ainda não chegou até nós??. Que lição maravilhosa nos traz esses versículos!!!</w:t>
        <w:br/>
        <w:br/>
        <w:t>Não devemos desistir, mas perseverar, firmes na fé em Cristo Jesus, pois obteremos a</w:t>
        <w:br/>
        <w:t>recompensa dada por Deus.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