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*Qual é o seu medo?*</w:t>
        <w:br/>
        <w:br/>
        <w:t>Não tenha medo deles, pois eu estou com você para protegê-lo", diz o Senhor. (Jeremias 1:8)</w:t>
        <w:br/>
        <w:br/>
        <w:t>O profeta Jeremias tinha muitos medos e provavelmente o maior deles era o medo da morte.</w:t>
        <w:br/>
        <w:t>No entanto, diante da crise que o povo de Judá estava vivendo, o Senhor chamou Jeremias</w:t>
        <w:br/>
        <w:t>para ser Sua voz e falar para o povo dEle.</w:t>
        <w:br/>
        <w:br/>
        <w:t>Inicialmente ele exitou, sofreu, mas obedeceu a Deus. E diante de sua exitação o Senhor disse a</w:t>
        <w:br/>
        <w:t>ele que o protegeria e Jeremias ouviu a voz de Deus. Apesar de muitas vezes se sentir</w:t>
        <w:br/>
        <w:t>ridicularizado, ele cumpriu os propósitos que Deus tinha pra vida dele e cumpriu com êxito. O</w:t>
        <w:br/>
        <w:t>Senhor o honrou, pois é assim que o Senhor age com quem O obedece.</w:t>
        <w:br/>
        <w:br/>
        <w:t>O Senhor está falando conosco hoje diante das tribulações que estamos passando. Ele diz: não</w:t>
        <w:br/>
        <w:t>temas, Eu estou contigo para protegê-lo! Você crê?</w:t>
        <w:br/>
        <w:br/>
        <w:t>Eu não sei qual é o seu medo. Se você tem medo de ficar doente, de morrer, de altura, de</w:t>
        <w:br/>
        <w:t>lugares fechados, da solidão, de fracassar… Não sei.</w:t>
        <w:br/>
        <w:br/>
        <w:t>Eu sou professora e um dia durante uma aula tive um lápso de memória, que mais tarde</w:t>
        <w:br/>
        <w:t>descobri que foi consequência de uma enfermidade. A partir desse momento, comecei a sentir</w:t>
        <w:br/>
        <w:t>um medo quase incontrolável, medo de ser ridicularizada; não queria mais lecionar, falar com</w:t>
        <w:br/>
        <w:t>ninguém, porque tinha medo de que acontecesse novamente e de que pudesse perder minha</w:t>
        <w:br/>
        <w:t>credibilidade construída como profissional e como pessoa.</w:t>
        <w:br/>
        <w:br/>
        <w:t>O Senhor tem me tratado de forma muito especial. Estava vivendo de forma acelerada por</w:t>
        <w:br/>
        <w:t>causa das demandas do trabalho, da casa e da família. Tive que desacelerar e tenho tido tempo</w:t>
        <w:br/>
        <w:t>para refletir na Palavra e ouvir a voz de Deus me dizendo, não tenha medo, Eu vou te proteger.</w:t>
        <w:br/>
        <w:br/>
        <w:t>Escolha ouvir a voz de Deus hoje! Não tenhas medo, obedeça ao Senhor e o propósito dEle vai</w:t>
        <w:br/>
        <w:t>se cumprir em sua vida, porque Ele te escolheu desde o ventre de sua mãe.</w:t>
        <w:br/>
        <w:br/>
        <w:t>Que Deus lhe abençoe!</w:t>
        <w:br/>
        <w:br/>
        <w:t>Rose Martins</w:t>
        <w:br/>
        <w:br/>
        <w:t>Rede Entre Amigas</w:t>
        <w:br/>
        <w:br/>
        <w:t>Igreja Cidade Viva</w:t>
        <w:br/>
        <w:br/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