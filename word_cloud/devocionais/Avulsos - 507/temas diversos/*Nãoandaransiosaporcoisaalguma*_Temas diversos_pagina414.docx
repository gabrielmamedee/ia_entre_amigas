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andar ansiosa por coisa alguma*</w:t>
        <w:br/>
        <w:br/>
        <w:t>_Não andem ansiosos por coisa alguma, mas em tudo, pela oração e súplicas, e com ação de</w:t>
        <w:br/>
        <w:t>graças, apresentem seus pedidos a Deus. E a paz de Deus, que excede todo entendimento,</w:t>
        <w:br/>
        <w:t>guardará os seus corações e as suas mentes em Cristo Jesus._ Filipenses 4:6,7</w:t>
        <w:br/>
        <w:br/>
        <w:t>A ansiedade é um sentimento que nos leva a extrema exaustão, porque ficamos</w:t>
        <w:br/>
        <w:t>demasiadamente preocupadas, e com isso surgem fatores que atrapalham nosso viver diário.</w:t>
        <w:br/>
        <w:t>Porém, o Senhor tem zelado por suas filhas e Ele diz que não devemos nutrir esse sentimento,</w:t>
        <w:br/>
        <w:t>orientando-nos a orar, suplicar e render ação de graças, apresentando nossos pedidos ao</w:t>
        <w:br/>
        <w:t>Soberano. Mas, será que fazemos isso ou nos deixamos sufocar, surgindo o medo, a angústia e</w:t>
        <w:br/>
        <w:t>tudo o mais que a ansiedade pode gerar?</w:t>
        <w:br/>
        <w:br/>
        <w:t>Independentemente dos fatores que nos cercam, nunca deveremos esquecer a quem</w:t>
        <w:br/>
        <w:t>servimos. Logo, apesar dos problemas, não fiquemos encurraladas. Oremos, suplicando,</w:t>
        <w:br/>
        <w:t>rendendo ação de graças, de maneira a apresentar todos os nossos pedidos ao Pai, e assim,</w:t>
        <w:br/>
        <w:t>testificaremos mudanças em nossos corações, fechando as brechas, mesmo que o medo bata</w:t>
        <w:br/>
        <w:t>insistentemente à porta. Porém, pela fé não abriremos, as portas da mente estarão cerradas</w:t>
        <w:br/>
        <w:t>com o poder dado pelo Espírito Santo. Amém.</w:t>
        <w:br/>
        <w:br/>
        <w:t>E, consoante as atitudes praticadas começaremos a entender, mediante a Palavra de Deus,</w:t>
        <w:br/>
        <w:t>sobre o socorro sempre presente no tempo de aflição, da segurança e proteção, do descansar a</w:t>
        <w:br/>
        <w:t>sombra do Todo Poderoso e de tantas verdades acerca do Altíssimo. O Espírito Santo nos</w:t>
        <w:br/>
        <w:t>auxiliará a viver pela fé, dependendo do Pai, crendo que nada é impossível para Ele, e a</w:t>
        <w:br/>
        <w:t>ansiedade irá se desvanecendo, dando espaço à paz que excede todo entendimento.</w:t>
        <w:br/>
        <w:br/>
        <w:t>Ante isso, o Senhor vem nos ensinar que colocar todas as nossas necessidades diante Dele, nos</w:t>
        <w:br/>
        <w:t>firmará em Cristo, o qual nos fará ter um coração sempre agradecido, sabendo que a confiança</w:t>
        <w:br/>
        <w:t>em Deus fechará as portas da mente, para que não paire o medo, a angústia ou algum</w:t>
        <w:br/>
        <w:t>sentimento que nos leve a duvidar do poder do nosso Pai.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