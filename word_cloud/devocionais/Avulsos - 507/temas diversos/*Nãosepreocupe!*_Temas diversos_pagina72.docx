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se preocupe!*</w:t>
        <w:br/>
        <w:br/>
        <w:t>"Por isso vos digo: Não estejais ansiosos quanto à vossa vida, pelo que haveis de comer, ou</w:t>
        <w:br/>
        <w:t>pelo que haveis de beber; nem, quanto ao vosso corpo, pelo que haveis de vestir. Não é a vida</w:t>
        <w:br/>
        <w:t>mais do que o alimento, e o corpo mais do que o vestuário?" (Mateus 6:25)</w:t>
        <w:br/>
        <w:br/>
        <w:t>Se nossas preocupações fossem só essas, não é!? Temos muitas outras, mas Jesus resume</w:t>
        <w:br/>
        <w:t>nesse versículo, e diz que não precisamos nos preocupar com nada, porque Ele supre nossas</w:t>
        <w:br/>
        <w:t>necessidades!</w:t>
        <w:br/>
        <w:br/>
        <w:t>*Mas para isso, temos que nos relacionar muito bem com ele.*</w:t>
        <w:br/>
        <w:br/>
        <w:t>Ninguém chega a uma pessoa para lhe pedir algo se não tiver o mínimo de intimidade com ela,</w:t>
        <w:br/>
        <w:t>não é verdade!?</w:t>
        <w:br/>
        <w:br/>
        <w:t>Então, Jesus nos chama para uma vida de intimidade!</w:t>
        <w:br/>
        <w:br/>
        <w:t>Dar nossas primícias a Ele, nosso primeiro de tudo, nosso tempo! Ele não quer nada além de</w:t>
        <w:br/>
        <w:t>nós mesmas em Sua Presença.</w:t>
        <w:br/>
        <w:br/>
        <w:t>Então quando qualquer uma dessas preocupações chegar até nós, teremos a certeza de que</w:t>
        <w:br/>
        <w:t>Ele estará conosco e proverá toda necessidade! *Aleluiaaaaa 🙌*</w:t>
        <w:br/>
        <w:br/>
        <w:t>"Pedi, e dar-se-vos-á;buscai, e encontrareis; batei, e abrir-se-vos-á.</w:t>
        <w:br/>
        <w:br/>
        <w:t>Porque, aquele que pede, recebe; e, o que busca, encontra; e, ao que bate, abrir-se-lhe-á."</w:t>
        <w:br/>
        <w:t>(Mateus 7:7-8)</w:t>
        <w:br/>
        <w:br/>
        <w:t>*Deus nos abençoe!*</w:t>
        <w:br/>
        <w:br/>
        <w:t>Luciana Pires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