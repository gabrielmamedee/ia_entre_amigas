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*Amar ou Morrer*</w:t>
        <w:br/>
        <w:br/>
        <w:t>[...] Ame o seu próximo como a si mesmo. (Mateus 22:39)</w:t>
        <w:br/>
        <w:br/>
        <w:t>Vivemos dias incertos onde o medo, as dúvidas e as incertezas prevalecem, nada mais… De</w:t>
        <w:br/>
        <w:t>repente, buuum!!!! Estourou uma bomba. Um vírus altamente perigoso assola o mundo, o</w:t>
        <w:br/>
        <w:t>pânico se instala, a ordem mundial é isolamento social, porque com um simples aperto de</w:t>
        <w:br/>
        <w:t>mão, tosse ou espirro podemos matar ou morrer.</w:t>
        <w:br/>
        <w:br/>
        <w:t>A palavra de ordem é isolamento, porém quantos de nós já não estávamos isolados dentro de</w:t>
        <w:br/>
        <w:t>nossas casas? Filhos aprisionados dentro do quarto, no celular, marido e mulher que mal se</w:t>
        <w:br/>
        <w:t>falavam, quantos idosos em asilo sem a visita dos filhos? Ou seja, já existia o isolamento, o</w:t>
        <w:br/>
        <w:t>que pesa mais, o amor ou a morte?</w:t>
        <w:br/>
        <w:br/>
        <w:t>Este é o momento de descobrir como é importante a família , os amigos, e como somos</w:t>
        <w:br/>
        <w:t>impotentes e frágeis.</w:t>
        <w:br/>
        <w:br/>
        <w:t>O vírus trouxe medo e pânico para o mundo inteiro, onde não tem rico nem pobre, nem</w:t>
        <w:br/>
        <w:t>velho nem novo, todos são iguais na estrutura física e biológica .</w:t>
        <w:br/>
        <w:br/>
        <w:t>Podemos mudar nosso olhar para o outro, àquele que não víamos passamos a observar, o</w:t>
        <w:br/>
        <w:t>amigo distante o qual não tínhamos tempo de procurar passamos a ligar e a perguntar,</w:t>
        <w:br/>
        <w:t>como vai? Que saudades! Ficamos mais solidários e o planeta ficou menos poluído.</w:t>
        <w:br/>
        <w:br/>
        <w:t>2ª CRÔNICAS 7:14 diz: Se o meu povo que chama pelo meu nome se humilhar e orar, buscar</w:t>
        <w:br/>
        <w:t>a minha face e se afastar dos seus maus caminhos, dos céus Eu o ouvirei, perdoarei os seus</w:t>
        <w:br/>
        <w:t>pecados e curarei a sua terra.</w:t>
        <w:br/>
        <w:br/>
        <w:t>O que temos feito? Oramos? Humilhamo-nos? Ajudamos os necessitados? O isolamento não é</w:t>
        <w:br/>
        <w:t>um castigo, mas sim uma reflexão, para quando voltarmos a nos encontrar e abraçar possamos</w:t>
        <w:br/>
        <w:t>estar cheios do amor de DEUS e assim sermos abençoadores uns dos outros.</w:t>
        <w:br/>
        <w:br/>
        <w:t>Ilvaita Oliveira Santos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