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*Gotas de cura*</w:t>
        <w:br/>
        <w:br/>
        <w:t>_Foi assim que Deus manifestou o seu amor entre nós: enviou o seu Filho Unigênito ao mundo,</w:t>
        <w:br/>
        <w:t>para que pudéssemos viver por meio dele._ (1 Jo 4:9)</w:t>
        <w:br/>
        <w:br/>
        <w:t>Há pessoas que passam a vida inteira buscando a cura para suas dores mais profundas e</w:t>
        <w:br/>
        <w:t>acabam reproduzindo atitudes que foram os motivos das suas dores, porque não demonstram</w:t>
        <w:br/>
        <w:t>empatia e muito menos misericórdia.</w:t>
        <w:br/>
        <w:br/>
        <w:t>Se o amor é o caminho mais excelente, porque: “Não maltrata, não procura seus interesses,</w:t>
        <w:br/>
        <w:t>não se ira facilmente, não guarda rancor.” (Co 13:5) O que diremos então, do caminho oposto?</w:t>
        <w:br/>
        <w:br/>
        <w:t>A resposta é tão óbvia, mas mesmo assim insistimos em seguir o caminho errado.</w:t>
        <w:br/>
        <w:br/>
        <w:t>Mas foi por amor que Deus sacrificou o seu filho amado, Jesus Cristo, para salvar pecadores,</w:t>
        <w:br/>
        <w:t>como você e eu, promovendo o perdão, a cura, a vida eterna.</w:t>
        <w:br/>
        <w:br/>
        <w:t>Quando o Espírito Santo atua em nós, somos capazes de sublimar e experimentar *gotas de</w:t>
        <w:br/>
        <w:t>cura.*</w:t>
        <w:br/>
        <w:br/>
        <w:t>E mesmo sem nos darmos conta, olhamos com olhos de amor a quem nos feriu, a quem nos</w:t>
        <w:br/>
        <w:t>maltratou, sublimando todo mal com atitudes de carinho.</w:t>
        <w:br/>
        <w:br/>
        <w:t>As gotas de cura *assam a ser perene em nossas vidas, pois entendemos o amor de Deus por</w:t>
        <w:br/>
        <w:t>nós e desfrutamos da sua maravilhosa graça todos os dias.</w:t>
        <w:br/>
        <w:br/>
        <w:t>Que possamos amar o próximo como Jesus nos ama e que *gotas de cura * sejam derramadas</w:t>
        <w:br/>
        <w:t>sobre nós!!! Amém 󰚥</w:t>
        <w:br/>
        <w:br/>
        <w:t>Rose Martins do Vale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