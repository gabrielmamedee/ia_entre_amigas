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Está no Controle*</w:t>
        <w:br/>
        <w:br/>
        <w:t>"Tu, Senhor, guardarás em perfeita paz aquele cujo propósito está firme, porque em ti confia.</w:t>
        <w:br/>
        <w:t>Confiem para sempre no Senhor, pois o Senhor, somente o Senhor, é a Rocha eterna." (Isaías</w:t>
        <w:br/>
        <w:t>26:3 e 4)</w:t>
        <w:br/>
        <w:br/>
        <w:t>Deus está no controle de tudo, ele nunca é pego de surpresa!! Já sabia de toda essa realidade</w:t>
        <w:br/>
        <w:t>que estamos vivenciando e já sabe o final de tudo!!</w:t>
        <w:br/>
        <w:br/>
        <w:t>Situações que fogem do nosso "controle" normalmente aumentam as nossas dúvidas, medos e</w:t>
        <w:br/>
        <w:t>insegurança, mas a Palavra de Deus nos convida a pensar em uma verdade que traz segurança</w:t>
        <w:br/>
        <w:t>e paz, o Senhor não realiza nada sem um propósito, um bom propósito, e pelo menos um já é</w:t>
        <w:br/>
        <w:t>pacífico em toda a terra, deremos mais valor as coisas simples da vida e por isso seremos</w:t>
        <w:br/>
        <w:t>melhores!!</w:t>
        <w:br/>
        <w:br/>
        <w:t>Vamos escolher essa verdade todos os dias de nossas vidas!! Deus está realizando grandes</w:t>
        <w:br/>
        <w:t>coisas e a sua vontade é boa, perfeita e agradável. Como é bom ter uma Rocha em dias de</w:t>
        <w:br/>
        <w:t>tribulação, que alívio é descansar nas verdades eternas do Pai e devolver o "controle" a quem</w:t>
        <w:br/>
        <w:t>de fato o possui!!</w:t>
        <w:br/>
        <w:br/>
        <w:t>Firme-se nesta Rocha!</w:t>
        <w:br/>
        <w:br/>
        <w:t>Desenvolva a sua fé!</w:t>
        <w:br/>
        <w:br/>
        <w:t>O Reino de Deus chegou!</w:t>
        <w:br/>
        <w:br/>
        <w:t>Viva-o! Deus é maior que nós e você é mais corajosa do que pensa!!</w:t>
        <w:br/>
        <w:br/>
        <w:t>Natássia Pessoa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