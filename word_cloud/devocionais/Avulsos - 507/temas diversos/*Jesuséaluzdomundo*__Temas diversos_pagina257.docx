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*Jesus é a luz do mundo*_</w:t>
        <w:br/>
        <w:br/>
        <w:t>_”Falando novamente ao povo, Jesus disse: "Eu sou a luz do mundo. Quem me segue, nunca</w:t>
        <w:br/>
        <w:t>andará em trevas, mas terá a luz da vida". (Jo 8:12)._</w:t>
        <w:br/>
        <w:br/>
        <w:t>A declaração efetuada por Jesus não precisa de complementos. Ela é plena.</w:t>
        <w:br/>
        <w:br/>
        <w:t>Assim, o que estamos esperando para deixar que Cristo ilumine nossas vidas?</w:t>
        <w:br/>
        <w:br/>
        <w:t>Saiba que Ele é o dono da verdadeira luz.</w:t>
        <w:br/>
        <w:br/>
        <w:t>Sua vida está escura?</w:t>
        <w:br/>
        <w:br/>
        <w:t>Qual a luz que você procura?</w:t>
        <w:br/>
        <w:br/>
        <w:t>Será que ela trará resplendor a sua vida?</w:t>
        <w:br/>
        <w:br/>
        <w:t>Experimente andar sob a luz de Jesus e você terá maravilhosas experiências, pois Ele é a luz do</w:t>
        <w:br/>
        <w:t>mundo.</w:t>
        <w:br/>
        <w:br/>
        <w:t>Jesus é quem vai retirando toda a escuridão que tenta nos tragar.</w:t>
        <w:br/>
        <w:br/>
        <w:t>Ela é advinda do pecado. Porém, Jesus é o “Eu sou”, ou seja, Nele está a luz que nos mostra o</w:t>
        <w:br/>
        <w:t>caminho a seguir, consoante está em João 1:4,5: “Nele estava a vida, e esta era a luz dos</w:t>
        <w:br/>
        <w:t>homens. A luz brilha nas trevas, e as trevas não a derrotaram”.</w:t>
        <w:br/>
        <w:br/>
        <w:t>Aleluias!!!</w:t>
        <w:br/>
        <w:br/>
        <w:t>Cristo veio nos trazer luz, libertação e salvação. Ele abre as portas dos nossos corações,</w:t>
        <w:br/>
        <w:t>iluminando nossa visão, e aqueles que o seguem não andarão em trevas, mas serão conduzidos</w:t>
        <w:br/>
        <w:t>pelo poder do Espírito Santo.</w:t>
        <w:br/>
        <w:br/>
        <w:t>Diante disso, na medida que deixamos a luz de Cristo penetrar em nosso ser, ela será</w:t>
        <w:br/>
        <w:t>intensificada, pois estaremos sendo moldadas pelo Senhor.</w:t>
        <w:br/>
        <w:br/>
        <w:t>Assim, é a luz de Jesus nos fará enxergar o alvo proposto por Ele.</w:t>
        <w:br/>
        <w:br/>
        <w:t>Logo, devemos adotar orientações e posicionamentos segundo o direcionamento dado pelo</w:t>
        <w:br/>
        <w:t>Espírito Santo, e Ele vai agindo como um farol em meio a escuridão, e a manifestação da luz</w:t>
        <w:br/>
        <w:t>trará em nossas mentes a obediência e a dependência em Cristo Jesus, de maneira que haverá</w:t>
        <w:br/>
        <w:t>mais entendimento e conhecimento acerca de Deus, resultando com isso uma vida iluminada</w:t>
        <w:br/>
        <w:t>por Cristo Jesus.</w:t>
        <w:br/>
        <w:br/>
        <w:t>Que Jesus ilumine as nossas vidas, a fim de sermos luzeiros no mundo. Amém.</w:t>
        <w:br/>
        <w:br/>
        <w:t>Guia Coutinho</w:t>
        <w:br/>
        <w:br/>
        <w:t>Rede de Mulheres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