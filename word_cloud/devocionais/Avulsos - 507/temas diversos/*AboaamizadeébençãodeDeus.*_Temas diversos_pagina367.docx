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boa amizade é benção de Deus.*</w:t>
        <w:br/>
        <w:br/>
        <w:t>_Daniel voltou para casa, contou o problema aos seus amigos Hananias, Misael e Azarias, e lhes</w:t>
        <w:br/>
        <w:t>pediu que rogassem ao Deus dos céus que tivesse misericórdia acerca desse mistério._ Daniel</w:t>
        <w:br/>
        <w:t>2:17,18a</w:t>
        <w:br/>
        <w:br/>
        <w:t>_O amigo ama em todos os momentos; é um irmão na adversidade._ Provérbios 17:17</w:t>
        <w:br/>
        <w:br/>
        <w:t>O profeta Daniel era um homem de Deus, cheio da sabedoria e do bom senso vindos do Alto.</w:t>
        <w:br/>
        <w:t>Todavia, ele não hesitou, expôs o problema que estava passando aos seus amigos e lhes pediu</w:t>
        <w:br/>
        <w:t>ajuda, ou seja, ele não ficou com o problema sozinho, mas optou em procurar o auxílio de</w:t>
        <w:br/>
        <w:t>pessoas que ele confiava e que tinham uma vida de consagração diante de Deus. A Palavra</w:t>
        <w:br/>
        <w:t>também nos mostra que apesar de Jesus andar com multidões, ter escolhido 12 (doze) pessoas</w:t>
        <w:br/>
        <w:t>para serem seus apóstolos, apenas 03(três) dentre eles, isto é, Tiago, João e Pedro partilhavam</w:t>
        <w:br/>
        <w:t>de uma maior intimidade com Ele.</w:t>
        <w:br/>
        <w:br/>
        <w:t>Diante disso, procuremos aplicar a lição de como é maravilhoso ter amigos/irmãos em</w:t>
        <w:br/>
        <w:t>momentos de adversidade. Deus usa determinados irmãos, enviando-os em nosso auxílio em</w:t>
        <w:br/>
        <w:t>determinadas circunstâncias. Eles vão prestando a assistência necessária para que juntos</w:t>
        <w:br/>
        <w:t>alcancemos a vitória em Cristo Jesus. Está precisando de auxílio? Procure ajuda, porque por</w:t>
        <w:br/>
        <w:t>meio das atitudes efetuadas há a expressão do amor e do zelo de Deus por nós.</w:t>
        <w:br/>
        <w:br/>
        <w:t>Ademais, não é à toa que na Palavra encontramos tantos versículos sobre amizade, que</w:t>
        <w:br/>
        <w:t>exemplo temos com o Senhor sendo nosso maior amigo, dando sua vida por nós (João 15:13).</w:t>
        <w:br/>
        <w:t>Já em outra passagem na Bíblia encontraremos o agir de amigos, ou seja, um paralítico</w:t>
        <w:br/>
        <w:t>necessitando da ajuda de seus quatro amigos para que ele pudesse chegar ao Salvador e</w:t>
        <w:br/>
        <w:t>obtivesse o milagre que necessitava para si (Marcos 2:3).</w:t>
        <w:br/>
        <w:br/>
        <w:t>Seus amigos se dispuseram a ajudá-lo e prontamente agiram. Que maravilha!!!</w:t>
        <w:br/>
        <w:br/>
        <w:t>Portanto, amigos lutam conosco, oram, jejuam, intercedem. Eles são intrépidos em nos ajudar</w:t>
        <w:br/>
        <w:t>para que a vitória de Deus seja alcançada. Logo, oremos em agradecimento a Deus pela vida de</w:t>
        <w:br/>
        <w:t>nossas irmãs/amigas que são bênçãos do Pai para nós.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