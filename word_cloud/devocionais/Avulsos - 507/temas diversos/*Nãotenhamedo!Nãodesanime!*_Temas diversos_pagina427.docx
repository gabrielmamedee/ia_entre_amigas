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tenha medo! Não desanime!*</w:t>
        <w:br/>
        <w:br/>
        <w:t>_Sejam fortes e corajosos. Não tenham medo nem fiquem apavorados por causa deles, pois o</w:t>
        <w:br/>
        <w:t>Senhor, o seu Deus, vai com vocês; nunca os deixará, nunca os abandonará"._ Deuteronômio</w:t>
        <w:br/>
        <w:t>31:6</w:t>
        <w:br/>
        <w:br/>
        <w:t>Os tempos estão tão difíceis, que alguns pensam em desistir da caminhada. Sim, é verdade os</w:t>
        <w:br/>
        <w:t>tempos estão difíceis, as situações são testes diários. Mas, o ânimo e o encorajamento são</w:t>
        <w:br/>
        <w:t>essenciais para enfrentarmos essa vontade de desistir.</w:t>
        <w:br/>
        <w:br/>
        <w:t>Assim, onde poderemos ser fortalecidos com ânimo e vigor? Na Palavra de Deus, que é uma</w:t>
        <w:br/>
        <w:t>fonte de vida, ânimo e encorajamento, disponível para todos que a buscam.</w:t>
        <w:br/>
        <w:br/>
        <w:t>Lembre-se, deserto não é local para ficarmos, ele é local de passagem, de aprendizagem para</w:t>
        <w:br/>
        <w:t>nossa transformação. E, Deus vai conosco a todo tempo. Amém.</w:t>
        <w:br/>
        <w:br/>
        <w:t>Assim, quando aprendemos mais acerca da fé, novos pensamentos são gerados nas mentes, e</w:t>
        <w:br/>
        <w:t>com isso, atitudes serão adotadas consoante o mover do Espírito Santo. Em Números 23:19,</w:t>
        <w:br/>
        <w:t>temos que “Deus não é homem para que minta, nem filho de homem para que se arrependa.</w:t>
        <w:br/>
        <w:t>Acaso ele fala, e deixa de agir? Acaso promete, e deixa de cumprir?”. Logo, Deus tem</w:t>
        <w:br/>
        <w:t>promessas para nós, e Ele prometeu ajudar-nos, assim, será cumprido. Cremos no que Ele</w:t>
        <w:br/>
        <w:t>prometeu.</w:t>
        <w:br/>
        <w:br/>
        <w:t>Por conseguinte, devemos conhecer bem aquilo que acreditamos, e isso não é de qualquer</w:t>
        <w:br/>
        <w:t>forma, demanda nosso esforço. E, a leitura, estudo e o aprendizado da Palavra de Deus</w:t>
        <w:br/>
        <w:t>leva-nos a compreender que os desertos são locais de crescimento espiritual, ou seja, é</w:t>
        <w:br/>
        <w:t>quando ao praticarmos a Palavra, bebendo e se alimentando dela temos a vida de Cristo sendo</w:t>
        <w:br/>
        <w:t>gerada em nós a fim de não morrermos, isto é, _de todos os lados somos pressionados, mas</w:t>
        <w:br/>
        <w:t>não desanimados; ficamos perplexos, mas não desesperados; somos perseguidos, mas não</w:t>
        <w:br/>
        <w:t>abandonados; abatidos, mas não destruídos,_ como está escrito em 2 Coríntios 4:8,9. Logo, a</w:t>
        <w:br/>
        <w:t>Palavra vem nos ensinar a enfrentarmos os obstáculos que tentam nos abater, com uma visão</w:t>
        <w:br/>
        <w:t>espiritual dada pelo Espirito Santo. E, no poder de Deus SOMOS mais que vencedoras em</w:t>
        <w:br/>
        <w:t>Cristo Jesus. Que Deus te abençoe!!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