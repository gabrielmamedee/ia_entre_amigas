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*Vivendo acima da média.*</w:t>
        <w:br/>
        <w:br/>
        <w:t>*Você tem vivido para amar*?</w:t>
        <w:br/>
        <w:br/>
        <w:t>"Amar é a escolha de servir à Deus e amar o próximo sem esperar recompensa." Mateus 22.35.</w:t>
        <w:br/>
        <w:br/>
        <w:t>Viver acima da média é decidir abraçar o que Jesus fez e obedecer os seus princípios. Uma vida</w:t>
        <w:br/>
        <w:t>acima da média é viver guiada pelo Espírito Santo, andando em Seus frutos. A maior expressão</w:t>
        <w:br/>
        <w:t>de amar é fazer o bem a quem você não quer. Ore pela manhã desejando abençoar alguém,</w:t>
        <w:br/>
        <w:t>pois uma vida com propósitos vai te fazer andar por lugares mais altos. Rute decidiu viver</w:t>
        <w:br/>
        <w:t>acima da média, ela decidiu ter uma atitude de honra com sua sogra. Maria também viveu</w:t>
        <w:br/>
        <w:t>acima da média, ela disse sim ao propósito de gerar Jesus, enfrentando muitos desafios.</w:t>
        <w:br/>
        <w:br/>
        <w:t>*Você quer viver acima da média?*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