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*Fundamentadas Nele*</w:t>
        <w:br/>
        <w:br/>
        <w:t>*Onde está edificada a nossa casa?*</w:t>
        <w:br/>
        <w:br/>
        <w:t>"Toda aquela, pois que escuta estas minhas palavras e as pratica, assemelha-lo-ei a mulher</w:t>
        <w:br/>
        <w:t>prudente, que edificou a sua casa sobre a Rocha." Mateus 7:24</w:t>
        <w:br/>
        <w:br/>
        <w:t>A nossa casa só estará firmada sobre a rocha se estivermos fundamentadas Nele. A construção</w:t>
        <w:br/>
        <w:t>de uma família depende de regras primordiais as quais são baseadas na *Oração*,</w:t>
        <w:br/>
        <w:t>*Obediência*, *Fé* e *Atitude*,</w:t>
        <w:br/>
        <w:br/>
        <w:t>permanecendo firmes em Deus. Estamos sendo mulheres ouvintes praticantes ou negligentes?</w:t>
        <w:br/>
        <w:t>A obediência a essa palavra nos fará suportar os ventos, tempestades e vendavais. Sejamos</w:t>
        <w:br/>
        <w:t>firmes Nele. Sejamos fortes Nele. Sejamos fundamentadas Nele.</w:t>
        <w:br/>
        <w:br/>
        <w:t>Sejamos estruturadas Nele, para termos a nossa casa designada para um grande propósito.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