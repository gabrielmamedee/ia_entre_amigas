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recompensa a nossa busca*</w:t>
        <w:br/>
        <w:br/>
        <w:t>“Pois a carne deseja o que é contrário ao Espírito; e o Espírito, o que é contrário à carne. Eles</w:t>
        <w:br/>
        <w:t>estão em conflito um com o outro, de modo que vocês não fazem o que desejam” (Gl 5:17).</w:t>
        <w:br/>
        <w:br/>
        <w:t>Como mulheres que amam a Deus, sabemos que o nosso espírito tem fome de Deus e que Ele</w:t>
        <w:br/>
        <w:t>é o alimento que nos capacita a viver bem no mundo em que estamos.</w:t>
        <w:br/>
        <w:br/>
        <w:t>No entanto, como eu, às vezes você pode sentir uma indisposição gigante ou uma preguicinha</w:t>
        <w:br/>
        <w:t>de pegar a Bíblia pra ler? Ou de parar para orar? Talvez não seja preguiça no seu caso, talvez</w:t>
        <w:br/>
        <w:t>seja real falta de tempo ou/e cansaço diante de 1 milhão de demandas diárias (filhos, marido,</w:t>
        <w:br/>
        <w:t>casa, trabalho...).</w:t>
        <w:br/>
        <w:br/>
        <w:t>Independente de qual seja o seu caso, a realidade é a mesma: temos dificuldade para sermos</w:t>
        <w:br/>
        <w:t>“Maria”, de estar aos pés do Senhor nos deleitando Nele para o nosso prazer e crescimento.</w:t>
        <w:br/>
        <w:t>Somos naturalmente “Marta”, correndo de um lado para o outro dando conta de tudo, o</w:t>
        <w:br/>
        <w:t>tempo todo, servindo a Deus (na igreja, em casa, na rua) e “jurando” que estamos desfrutando</w:t>
        <w:br/>
        <w:t>da melhor parte.</w:t>
        <w:br/>
        <w:br/>
        <w:t>Mas Jesus é Àquele que nos diz: "Marta! Marta! Você está preocupada e inquieta com muitas</w:t>
        <w:br/>
        <w:t>coisas; todavia apenas uma é necessária. Maria escolheu a boa parte, e esta não lhe será</w:t>
        <w:br/>
        <w:t>tirada" (Lc 10:41-42).</w:t>
        <w:br/>
        <w:br/>
        <w:t>“Marta” é nosso chamado, nossa missão. Mas “Maria” é nossa identidade! Nossa identidade</w:t>
        <w:br/>
        <w:t>está em sermos filhas de Deus, adotadas e por direito, herdeiras do trono por meio de Cristo e</w:t>
        <w:br/>
        <w:t>não em sermos apenas servas Dele, isso é consequência de sermos filhas.</w:t>
        <w:br/>
        <w:br/>
        <w:t>Embora seja difícil, às vezes, buscar ao Senhor diariamente, Ele nos diz em Sua Palavra:</w:t>
        <w:br/>
        <w:t>"Peçam, e lhes será dado; busquem, e encontrarão; batam, e a porta lhes será aberta.</w:t>
        <w:br/>
        <w:br/>
        <w:t>Pois todo o que pede, recebe; o que busca, encontra; e àquele que bate, a porta será aberta"</w:t>
        <w:br/>
        <w:t>(Mt 7: 7-8).</w:t>
        <w:br/>
        <w:br/>
        <w:t>Ele recompensa os que O buscam. Como? Em primeiro lugar, lhe dando um coração que</w:t>
        <w:br/>
        <w:t>sonha, planeja e deseja aquilo que Ele tem para você, o melhor para sua vida.</w:t>
        <w:br/>
        <w:br/>
        <w:t>"Deleite-se no Senhor, e ele atenderá aos desejos do seu coração.</w:t>
        <w:br/>
        <w:br/>
        <w:t>Entregue o seu caminho ao Senhor; confie nele, e ele agirá" (Sl 37: 4-5).</w:t>
        <w:br/>
        <w:br/>
        <w:t>Camila Waller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