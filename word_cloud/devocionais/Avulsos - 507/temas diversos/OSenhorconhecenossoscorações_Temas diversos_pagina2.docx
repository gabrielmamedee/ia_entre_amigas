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conhece nossos corações</w:t>
        <w:br/>
        <w:br/>
        <w:t>"O coração é mais enganoso que qualquer outra coisa e sua doença é incurável. Quem é capaz</w:t>
        <w:br/>
        <w:t>de compreendê-lo?”</w:t>
        <w:br/>
        <w:br/>
        <w:t>"Eu sou o Senhor que sonda o coração e examina a mente, para recompensar a cada um de</w:t>
        <w:br/>
        <w:t>acordo com a sua conduta, de acordo com as suas obras. " Jeremias 17:9,10</w:t>
        <w:br/>
        <w:br/>
        <w:t>Você já escutou essa frase: Siga o que o seu coração mandar?? Como reagiu?? Será que é um</w:t>
        <w:br/>
        <w:t>conselho sábio???</w:t>
        <w:br/>
        <w:br/>
        <w:t>Encontramos em nossos corações um conjunto de sentimentos que nos leva muitas vezes a ter</w:t>
        <w:br/>
        <w:t>atitudes que ao serem seguidas possivelmente nos arrependeremos com os resultados obtidos.</w:t>
        <w:br/>
        <w:t>Porém, a realidade que o Senhor nos mostra é que Ele é quem verdadeiramente conhece o</w:t>
        <w:br/>
        <w:t>nosso coração. Medite na orientação efetuada pelo Senhor que é guardar nosso coração, visto</w:t>
        <w:br/>
        <w:t>que a natureza dele é enganosa.</w:t>
        <w:br/>
        <w:br/>
        <w:t>Por isso, antes de adotarmos determinados posicionamentos devemos colocar nossos corações</w:t>
        <w:br/>
        <w:t>diante do Senhor, pois quando não agimos assim poderemos obter resultados danosos, e com</w:t>
        <w:br/>
        <w:t>isso, trazer consequências pela nossa aparente “independência”.</w:t>
        <w:br/>
        <w:br/>
        <w:t>A Palavra de Deus nos ajuda nessa proteção, conforme vamos lendo a Bíblia, encontraremos</w:t>
        <w:br/>
        <w:t>ensinamentos que postos em prática nos trarão resultados exitosos, como está em Provérbios</w:t>
        <w:br/>
        <w:t>28:26: “O que confia no seu próprio coração é insensato, mas o que anda sabiamente</w:t>
        <w:br/>
        <w:t>escapará.” Assim, seremos salvos de muitas coisas que não nos trazem edificação. Que</w:t>
        <w:br/>
        <w:t>possamos orar e exercitar o que nos é falado por Davi através do Salmo 139: 23-24 :</w:t>
        <w:br/>
        <w:br/>
        <w:t>“ Sonda-me, ó Deus, e conhece o meu coração; prova-me, e conhece as minhas inquietações.</w:t>
        <w:br/>
        <w:t>Vê se em minha conduta algo que te ofende, e dirige-me pelo caminho eterno.”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