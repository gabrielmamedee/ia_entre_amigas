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*Nosso maior desafio*</w:t>
        <w:br/>
        <w:br/>
        <w:t>_”Como a corça anseia por águas correntes, a minha alma anseia por ti, ó Deus.” (Sl 42:1)._</w:t>
        <w:br/>
        <w:br/>
        <w:t>Na impossibilidade de se quer cogitar um distanciamento de ti, ó Deus. Digo a minha alma,</w:t>
        <w:br/>
        <w:t>aquietai-vos!</w:t>
        <w:br/>
        <w:br/>
        <w:t>De repente, vem à tona sentimentos ruins. A dor, o sofrimento por vezes tomam conta do</w:t>
        <w:br/>
        <w:t>nosso ser e não conseguimos entender a tristeza que invade a nossa alma.</w:t>
        <w:br/>
        <w:br/>
        <w:t>Mas quando conhecemos o amor do Pai, sabemos que a alegria está Nele. Ele está no controle</w:t>
        <w:br/>
        <w:t>de tudo, Ele não nos deixa desistir.</w:t>
        <w:br/>
        <w:br/>
        <w:t>Sabe, por mais que tenhamos a certeza do amor de Deus por nós, há momentos de conflitos</w:t>
        <w:br/>
        <w:t>em nossas vidas.</w:t>
        <w:br/>
        <w:br/>
        <w:t>A Palavra de Deus nos diz que a sua vontade é boa, perfeita e agradável.</w:t>
        <w:br/>
        <w:br/>
        <w:t>No entanto, somente conhecemos em parte e confiar totalmente em</w:t>
        <w:br/>
        <w:br/>
        <w:t>Deus é nosso maior desafio.</w:t>
        <w:br/>
        <w:br/>
        <w:t>Mas a angústia, ansiedade, a nossa pequenez diante das situações incontroláveis, fazem-nos</w:t>
        <w:br/>
        <w:t>admitir a nossa dependência e ansiar por Ele.</w:t>
        <w:br/>
        <w:br/>
        <w:t>Confiar, acreditar que mesmo que tudo caia ao nosso redor, Ele nos livrará e libertará do que</w:t>
        <w:br/>
        <w:t>nos aprisiona.</w:t>
        <w:br/>
        <w:br/>
        <w:t>Contudo, há condições para experimentarmos a vontade Santa de Deus, se não nos moldarmos</w:t>
        <w:br/>
        <w:t>aos padrões desse mundo, se cumprirmos os seus princípios.</w:t>
        <w:br/>
        <w:br/>
        <w:t>Não é fácil se manter no centro da vontade de Deus, a própria Bíblia diz que devemos nos</w:t>
        <w:br/>
        <w:t>oferecer como sacrifício vivo a Deus.</w:t>
        <w:br/>
        <w:br/>
        <w:t>Tudo que requer sacrifício sugere um ato de abrir mão de alguma coisa por outra, ou seja,</w:t>
        <w:br/>
        <w:t>nesse caso, tornar um ato sagrado. Por isso, é essencial que sejamos moldadas, transformadas</w:t>
        <w:br/>
        <w:t>pelas mãos do Senhor, a cada dia, para nos santificarmos e nos oferecermos como aroma suave</w:t>
        <w:br/>
        <w:t>a Ele, nosso Pai.</w:t>
        <w:br/>
        <w:br/>
        <w:t>Ele sabe o que é melhor para nós!</w:t>
        <w:br/>
        <w:br/>
        <w:t>Oração:</w:t>
        <w:br/>
        <w:br/>
        <w:t>Fala comigo, Senhor!</w:t>
        <w:br/>
        <w:br/>
        <w:t>Senhor, assim como o Salmista, faz meu coração ouvir tua voz. Encha-me com a tua alegria de</w:t>
        <w:br/>
        <w:t>viver, viver para ti.</w:t>
        <w:br/>
        <w:br/>
        <w:t>Eu quero te louvar, bendizer-te, agradecer-te por ter derramado seu amor por mim.</w:t>
        <w:br/>
        <w:br/>
        <w:t>Em nome de Jesus, amém!</w:t>
        <w:br/>
        <w:br/>
        <w:t>Rose Martins</w:t>
        <w:br/>
        <w:br/>
        <w:t>Rede Entre Amigas</w:t>
        <w:br/>
        <w:br/>
        <w:t>Igreja Cidade Vivawww.cidadeviva.org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