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dos exércitos está conosco*</w:t>
        <w:br/>
        <w:br/>
        <w:t>_Deus é o nosso refúgio e a nossa fortaleza, auxílio sempre presente na adversidade._ Salmos</w:t>
        <w:br/>
        <w:t>46:1</w:t>
        <w:br/>
        <w:br/>
        <w:t>_O Senhor dos Exércitos está conosco; o Deus de Jacó é a nossa torre segura._ Sl 46:7</w:t>
        <w:br/>
        <w:br/>
        <w:t>Deus quer derramar abundância de bençãos sobre nós e a ocorrência de desertos em nossas</w:t>
        <w:br/>
        <w:t>vidas não impede que isso seja realizado no tempo e no modo dele. São períodos de testes de</w:t>
        <w:br/>
        <w:t>fé. Creia que a situação terá fim. Entretanto, como estamos no combate? A luta travada está</w:t>
        <w:br/>
        <w:t>sendo na força do nosso braço ou na confiança em Deus?</w:t>
        <w:br/>
        <w:br/>
        <w:t>Quando vamos à Palavra, ela vem nos expor, mostrando nossa fragilidade e que somente em</w:t>
        <w:br/>
        <w:t>Cristo obteremos vitória. Assim, há nesse texto acima a demonstração da eficácia e eficiência</w:t>
        <w:br/>
        <w:t>do exercício da fé em ocasiões de instabilidade e insegurança, mostrando quem está conosco. É</w:t>
        <w:br/>
        <w:t>uma declaração em quem devemos depositar nossa fé.</w:t>
        <w:br/>
        <w:br/>
        <w:t>A fé nos leva a procurar socorro no Pai e ao ler a Bíblia, encontramos exemplos da expressão do</w:t>
        <w:br/>
        <w:t>poder de Deus em situações que apenas Ele poderia modifica-las, ou seja, com apenas a</w:t>
        <w:br/>
        <w:t>palavra, ocorreu o surgimento de algo que foi criado do nada, com um toque efetuou curas e</w:t>
        <w:br/>
        <w:t>tantos outros milagres, e assim, temos vários exemplos. O Senhor é Deus!!</w:t>
        <w:br/>
        <w:br/>
        <w:t>Assim, busquemos refúgio e proteção Nele, havendo fortaleza e o auxílio necessários para</w:t>
        <w:br/>
        <w:t>superarmos os obstáculos, vencermos as batalhas que tentam tirar nosso foco do Reino. Trazer</w:t>
        <w:br/>
        <w:t>à mente que Deus é o nosso socorro sempre presente nos momentos de aflição, e correr para o</w:t>
        <w:br/>
        <w:t>Pai, são atitudes corretas a serem adotadas, pois o Senhor dos exércitos colocará suas filhas em</w:t>
        <w:br/>
        <w:t>uma torre alta e segura, livre dos inimigos. Amém.</w:t>
        <w:br/>
        <w:br/>
        <w:t>Portanto, não devemos travar lutas confiando em nossa própria força, visto que seremos</w:t>
        <w:br/>
        <w:t>derrotadas. Mas, seguirmos confiantes e dependentes do poder que será manifestado pelo</w:t>
        <w:br/>
        <w:t>Espírito Santo, sendo Ele quem findará as batalhas, trazendo paz e esperança. Por conseguinte,</w:t>
        <w:br/>
        <w:t>aguardemos o dia da vitória. Amém.</w:t>
        <w:br/>
        <w:br/>
        <w:t>Oremos, atendendo ao convite que foi feito no Salmo 46: 10,11 "Parem de lutar! Saibam que</w:t>
        <w:br/>
        <w:t>eu sou Deus! Serei exaltado entre as nações, serei exaltado na terra. " O Senhor dos Exércitos</w:t>
        <w:br/>
        <w:t>está conosco; o Deus de Jacó é a nossa torre segura.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