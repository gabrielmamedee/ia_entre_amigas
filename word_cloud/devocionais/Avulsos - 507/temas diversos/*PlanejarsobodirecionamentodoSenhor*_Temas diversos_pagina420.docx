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*Planejar sob o direcionamento do Senhor*</w:t>
        <w:br/>
        <w:br/>
        <w:t>_”Pois os meus pensamentos não são os pensamentos de vocês, nem os seus caminhos são os</w:t>
        <w:br/>
        <w:t>meus caminhos", declara o Senhor._ _”Assim como os céus são mais altos do que a terra,</w:t>
        <w:br/>
        <w:t>também os meus caminhos são mais altos do que os seus caminhos e os meus pensamentos</w:t>
        <w:br/>
        <w:t>mais altos do que os seus pensamentos._ Isaías 55:8,9</w:t>
        <w:br/>
        <w:br/>
        <w:t>O Senhor é quem conhece o passado, presente e futuro, e somente Ele tem o controle de tudo.</w:t>
        <w:br/>
        <w:t>Outrossim, sabemos que no planejamento há avaliações que carecem de processos, cujos</w:t>
        <w:br/>
        <w:t>pensamentos e caminhos a serem escolhidos necessitam de referenciais a serem adotados, ou</w:t>
        <w:br/>
        <w:t>seja, como filhas de Deus isso precisa ser pensado consoante a Palavra. Então, o Senhor com</w:t>
        <w:br/>
        <w:t>seu amor e misericórdia mostrará que embora tenhamos que planejar, todo esse procedimento</w:t>
        <w:br/>
        <w:t>deverá ser efetuado sob o direcionamento Dele, a fim de que sejamos moldadas consoante sua</w:t>
        <w:br/>
        <w:t>vontade.</w:t>
        <w:br/>
        <w:br/>
        <w:t>E, partindo do princípio que os filhos de Deus vivem pela fé, o “entender” é deixado de lado e o</w:t>
        <w:br/>
        <w:t>“depender” entra em ação. Entretanto, Deus quer trabalhar em todas as áreas de nossas vidas</w:t>
        <w:br/>
        <w:t>e não é fácil para nós exercitar: renunciar, desistir, calar, mudar conceitos e pensamentos, a fim</w:t>
        <w:br/>
        <w:t>de ocorrer o morrer da nossa vontade. Assim, o Espírito Santo vem em nosso auxílio para</w:t>
        <w:br/>
        <w:t>efetuar esse processo de mudança de mente.</w:t>
        <w:br/>
        <w:br/>
        <w:t>Todavia, Ele permite determinadas situações para nos ensinar que os caminhos e pensamentos</w:t>
        <w:br/>
        <w:t>Dele são superiores aos nossos e as vezes não entendemos o “porquê” da situação. Porém,</w:t>
        <w:br/>
        <w:t>deveremos lembrar que todas as coisas cooperam para o bem daqueles que amam a Deus</w:t>
        <w:br/>
        <w:t>(Romanos 8:28), e nosso Pai só quer o melhor para suas filhas.</w:t>
        <w:br/>
        <w:br/>
        <w:t>Diante isso, mesmo que não consigamos entender o agir do Pai, a confiança decorrente da fé</w:t>
        <w:br/>
        <w:t>conduzirá ao desfrute com o nosso Senhor, porque nossa vontade foi submissa ao comando</w:t>
        <w:br/>
        <w:t>Dele e os resultados advindos do planejamento serão os melhores para nós. Pois os</w:t>
        <w:br/>
        <w:t>pensamentos e caminhos do Senhor são mais altos do que os nossos.Amém.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