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*Escolha Vida!*</w:t>
        <w:br/>
        <w:br/>
        <w:t>"O ladrão vem apenas para roubar, matar e destruir, eu vim para que tenham vida, e a tenham</w:t>
        <w:br/>
        <w:t>plenamente". (Jo 10:10- NVI)</w:t>
        <w:br/>
        <w:br/>
        <w:t>Como viver plenamente em tempos difíceis?</w:t>
        <w:br/>
        <w:br/>
        <w:t>Uma coisa é importante lembrar, Jesus deixou o maior exemplo de uma vida abundante,</w:t>
        <w:br/>
        <w:t>mesmo sem ter onde reclinar a cabeça ou qualquer segurança material, pois a abundância</w:t>
        <w:br/>
        <w:t>vivida por Cristo é sobre como viver e não sobre o que se tem para viver!</w:t>
        <w:br/>
        <w:br/>
        <w:t>Podemos decidir olhar para Ele, tê-lo como referência e modelo em todas as áreas e estações</w:t>
        <w:br/>
        <w:t>da vida, pois se pararmos para pensar, não houve ninguém que passou por maiores crises e</w:t>
        <w:br/>
        <w:t>dificuldades do que o nosso Senhor mas ainda assim a vida dele era abundante. Ele dava graças</w:t>
        <w:br/>
        <w:t>mesmo nas maiores tensões, realizava a vontade do Pai sob forte oposição, ou seja, tinha foco,</w:t>
        <w:br/>
        <w:t>perdoava sempre, se retirava para orar e tudo o quanto fazia era por amor!</w:t>
        <w:br/>
        <w:br/>
        <w:t>Era ou não era uma vida abundante?</w:t>
        <w:br/>
        <w:br/>
        <w:t>Sigamos os passos do Mestre e tenhamos uma vida plena, confiante, que aproveita as</w:t>
        <w:br/>
        <w:t>melhoras oportunidades e glorifica o nome de Jesus!!</w:t>
        <w:br/>
        <w:br/>
        <w:t>Natássia Pessoa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