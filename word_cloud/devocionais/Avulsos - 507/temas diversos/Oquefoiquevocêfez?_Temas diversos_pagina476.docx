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que foi que você fez?</w:t>
        <w:br/>
        <w:br/>
        <w:t>O Senhor Deus perguntou então à mulher: "Que foi que você fez? " Respondeu a mulher: "A</w:t>
        <w:br/>
        <w:t>serpente me enganou, e eu comi". Gênesis 3:13</w:t>
        <w:br/>
        <w:br/>
        <w:t>Algumas vezes li esse versículo e só atentava para a resposta de Eva: A serpente me enganou,</w:t>
        <w:br/>
        <w:t>ou seja , culpar os outros por algo errado que escolhemos e/ou fazemos, procurando atenuar</w:t>
        <w:br/>
        <w:t>as circunstâncias. Entretanto, desta vez a pergunta que o Senhor fez  é algo que não me sai da</w:t>
        <w:br/>
        <w:t>cabeça *Que foi que você fez?*</w:t>
        <w:br/>
        <w:br/>
        <w:t>Porquê Satanás tentou Eva e não Adão?  Por sermos a mais nova criação? Porque somos o sexo</w:t>
        <w:br/>
        <w:t>frágil?  Não. Satanás é estrategista no que se refere a atingir seus objetivos  e ele sabe da</w:t>
        <w:br/>
        <w:t xml:space="preserve">capacidade que o Senhor concedeu as mulheres. </w:t>
        <w:br/>
        <w:br/>
        <w:t>"Quanto um alicerce de um edifício é danificado, toda estrutura fica comprometida". O Senhor</w:t>
        <w:br/>
        <w:t>nos fez como alicerces, educadoras, orientadoras, ponto de equilíbrio, fonte de amor na</w:t>
        <w:br/>
        <w:t>família, sensíveis,  geradoras de vidas em nosso ventre, fortes, virtuosas, lindas,  com</w:t>
        <w:br/>
        <w:t>habilidades e qualidades múltiplas, e isso é um desafio.  Somos muitas, Somos únicas!!!</w:t>
        <w:br/>
        <w:br/>
        <w:t>As vezes nos esquecemos do que somos e nos calamos diante das situações, não edificamos</w:t>
        <w:br/>
        <w:t>nossa casa, temos atitudes que desagradam ao Senhor, quando não nos posicionamos como</w:t>
        <w:br/>
        <w:t>cristãs... quando temos vergonha de falar do amor de Deus.... Ele nos faz a pergunta : "Que foi</w:t>
        <w:br/>
        <w:t>que você fez? "</w:t>
        <w:br/>
        <w:br/>
        <w:t>Somos mães, irmãs, amigas tias, primas, avós... mas,  principalmente somos filhas de um Pai</w:t>
        <w:br/>
        <w:t>que nos ama muito e que espera que nós exerçamos nosso papel de mulheres cristãs.</w:t>
        <w:br/>
        <w:br/>
        <w:t>Sejamos servas que ora, que ler palavra, restauradas, de influência, tementes a Deus, agindo e</w:t>
        <w:br/>
        <w:t>falando com sabedoria, com atitudes firmes e fazendo a diferença até o dia que o Senhor</w:t>
        <w:br/>
        <w:t>venha nos buscar e faça a pergunta  "Que foi que você fez? "</w:t>
        <w:br/>
        <w:br/>
        <w:t xml:space="preserve"> Aleluia!!!</w:t>
        <w:br/>
        <w:br/>
        <w:t xml:space="preserve">Zelice Botelho 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