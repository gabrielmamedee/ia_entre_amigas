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Deus provedor</w:t>
        <w:br/>
        <w:br/>
        <w:t xml:space="preserve"> 2 Reis 4:2. Perguntou-lhe Eliseu: Que te hei de fazer? Dize-me o que tens em casa. E ela disse:</w:t>
        <w:br/>
        <w:t xml:space="preserve">Tua serva não tem nada em casa, senão uma botija de azeite. </w:t>
        <w:br/>
        <w:br/>
        <w:t>Você se sente sobrecarregado com tantas responsabilidade e desafios à sua frente ? Sente que</w:t>
        <w:br/>
        <w:t>acabaram as opções e sua vida está vazia? Assim se sentia a esposa do profeta que morreu em</w:t>
        <w:br/>
        <w:t>2 Reis 4:1-7. Com seu marido morto, ela estava desesperada com problemas financeiros e com</w:t>
        <w:br/>
        <w:t>medo de perder tudo o que tinha,incluindo seus filhos para os credores. Ela pediu ajuda a</w:t>
        <w:br/>
        <w:t>Eliseu, profeta de Deus.Quando o mesmo perguntou o que ela tinha, a mesma respondeu que</w:t>
        <w:br/>
        <w:t>não tinha nada exceto uma botija de azeite.Talvez você possa estar como esta viúva quando</w:t>
        <w:br/>
        <w:t>acha que não tem o suficiente, se sentindo desesperado e com foco apenas nas suas</w:t>
        <w:br/>
        <w:t>limitações. Deus vê seu problema de uma forma muito diferente de você, precisamos aprender</w:t>
        <w:br/>
        <w:t>a não andar pelo que sentimos e sim por fé.</w:t>
        <w:br/>
        <w:br/>
        <w:t>Ao longo de toda a escritura vemos exemplos de como Deus é especialista em fazer muito,com</w:t>
        <w:br/>
        <w:t>o pouco, e esta história é outro exemplo disso. O mundo pode ver isso como ilógico ou</w:t>
        <w:br/>
        <w:t>extravagante, mas Deus não. O Senhor através da palavra do profeta tomou uma botija de</w:t>
        <w:br/>
        <w:t>azeite e a multiplicou para que a viúva pudesse pagar suas dívidas. Quando você estar</w:t>
        <w:br/>
        <w:t>sobrecarregado e não tem mais opções, lembre-se apenas: o que você tem é tudo o que Deus</w:t>
        <w:br/>
        <w:t>precisa. Deus te deu tudo o que você precisa e vai multiplicar o pouco no muito,para que suas</w:t>
        <w:br/>
        <w:t>necessidades sejam supridas e o nome dele venha ser glorificado através dessa situação que</w:t>
        <w:br/>
        <w:t>está vivendo. Hoje lhe pergunto em que área da sua vida você se sente sobrecarregado como</w:t>
        <w:br/>
        <w:t>se não tivesse nada mais e tudo estivesse perdido?Quais são as coisas que você tem que</w:t>
        <w:br/>
        <w:t>poderiam te ajudar a mudar o foco?</w:t>
        <w:br/>
        <w:br/>
        <w:t>Comece com o pouco que tem , ore, jejue, peça discernimento espiritual ao Senhor, converse</w:t>
        <w:br/>
        <w:t>com pessoas que compartilham da mesma fé,entre em um lugar secreto em Deus através da</w:t>
        <w:br/>
        <w:t>oração que nenhuma circunstância lhe fará mudar o foco da sua vitória, pois essa convicção só</w:t>
        <w:br/>
        <w:t>virá através de sua atitude frente ao que a palavra de Deus diz quem você é em Cristo, tenha</w:t>
        <w:br/>
        <w:t>essa convicção, não deixe que nada nem ninguém roube a sua identidade no Senhor.</w:t>
        <w:br/>
        <w:br/>
        <w:t>O Deus Eterno se agrada da fé de seus servos (Hebreus 11:6) e a mulher que procurou Eliseu</w:t>
        <w:br/>
        <w:t>em busca de ajuda demonstrou fé diante da palavra do profeta. Pediu emprestadas vasilhas</w:t>
        <w:br/>
        <w:t>aos vizinhos e, exatamente como falara Eliseu, encheu-as de azeite miraculosamente</w:t>
        <w:br/>
        <w:t>multiplicado. A multiplicação do azeite durou até que a última das vasilhas fosse cheia; nem</w:t>
        <w:br/>
        <w:t>mais, nem menos.</w:t>
        <w:br/>
        <w:br/>
        <w:t>Assim costuma Deus fazer conosco: Ele honra nossa fé. Jesus enfatizou esta questão, inclusive</w:t>
        <w:br/>
        <w:t>censurando seus discípulos pela “pequena fé” (Mateus 14:31). Em Mateus 8:13 Jesus disse ao</w:t>
        <w:br/>
        <w:t>centurião que buscava cura para seu servo: “vai-te, seja feito conforme a tua fé”. Em Mateus</w:t>
        <w:br/>
        <w:t>9:29 e 30 Jesus curou dois cegos dizendo: “Faça-vos conforme a vossa fé”. No capítulo 17 de</w:t>
        <w:br/>
        <w:t>Mateus o Senhor ensina das possibilidades de uma “fé do tamanho de um grão de</w:t>
        <w:br/>
        <w:t>mostarda”(v. 20). Deus sustenta seus servos, na medida em que confiam nele.</w:t>
        <w:br/>
        <w:br/>
        <w:t>Fabiana Brito.</w:t>
        <w:br/>
        <w:br/>
        <w:t>Rede Entre Amigas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