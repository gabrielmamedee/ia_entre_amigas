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*Planejar com sabedoria*</w:t>
        <w:br/>
        <w:br/>
        <w:t>_”Porque sou eu que conheço os planos que tenho para vocês", diz o Senhor, "planos de</w:t>
        <w:br/>
        <w:t>fazê-los prosperar e não de lhes causar dano, planos de dar-lhes esperança e um futuro. Então</w:t>
        <w:br/>
        <w:t>vocês clamarão a mim, virão orar a mim, e eu os ouvirei. Vocês me procurarão e me acharão</w:t>
        <w:br/>
        <w:t>quando me procurarem de todo o coração”. (Jr 29:11-13)._</w:t>
        <w:br/>
        <w:br/>
        <w:t>Durante esse ano ocorreram tantas circunstâncias imprevistas que o estado natural das</w:t>
        <w:br/>
        <w:t>pessoas é desejar um novo ano, trazendo instrumentos necessários para a realização dos</w:t>
        <w:br/>
        <w:t>planos que ficaram estagnados e sem condições de serem realizados devido ao aparecimento</w:t>
        <w:br/>
        <w:t>de diversas dificuldades, dentre as quais destaca-se a interferência do Coronavírus, ou seja, o</w:t>
        <w:br/>
        <w:t>ano está findando e esperamos com expectativa um ano novo acompanhado de mudanças.</w:t>
        <w:br/>
        <w:br/>
        <w:t>Assim, o planejamento faz parte de nossas vidas, trazendo possibilidades para a realização de</w:t>
        <w:br/>
        <w:t>metas que foram traçadas.</w:t>
        <w:br/>
        <w:br/>
        <w:t>O Senhor em sua Palavra nos mostra que é Ele quem conhece planos de nos fazer prosperar e</w:t>
        <w:br/>
        <w:t>não nos causar danos, planos de nos dá esperança e um futuro.</w:t>
        <w:br/>
        <w:br/>
        <w:t>Então, será que colocamos nossos planos no Altar de Deus? Eles são para a glória de Deus ou</w:t>
        <w:br/>
        <w:t>para a glória de quem? Quando vamos realizar algo perguntamos se é o desejo do Senhor?</w:t>
        <w:br/>
        <w:br/>
        <w:t>Muitas vezes agimos como néscios e queremos ser independentes do nosso Criador,</w:t>
        <w:br/>
        <w:t>esquecendo que Ele é Soberano e Senhor.</w:t>
        <w:br/>
        <w:br/>
        <w:t>Entretanto, os planos Dele são melhores que os nossos, ou seja, devemos agir alinhados com a</w:t>
        <w:br/>
        <w:t>vontade de Deus, a fim de que nossos planos sejam exitosos, nos trazendo paz, esperança e</w:t>
        <w:br/>
        <w:t>alegria, porque é o Senhor quem tem a direção de nossas vidas.</w:t>
        <w:br/>
        <w:br/>
        <w:t>Embora precisamos planejar, devemos atentar que isso deve ocorrer sob a orientação do</w:t>
        <w:br/>
        <w:t>Espírito Santo, isto é, a busca pela sabedoria do alto nos trará bons frutos para a glória de</w:t>
        <w:br/>
        <w:t>Deus.</w:t>
        <w:br/>
        <w:br/>
        <w:t>Portanto, coloquemos diante de Deus nossos planos, orando para que o Espírito Santo dê o</w:t>
        <w:br/>
        <w:t>posicionamento a ser adotado, a fim de que a escolha correta seja usada, de maneira que</w:t>
        <w:br/>
        <w:t>acharemos resultados cheios das bênçãos de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