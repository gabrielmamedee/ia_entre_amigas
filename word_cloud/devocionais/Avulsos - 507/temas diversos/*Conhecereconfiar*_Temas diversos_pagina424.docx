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*Conhecer e confiar*</w:t>
        <w:br/>
        <w:br/>
        <w:t>_O Senhor ouviu a minha súplica; o Senhor aceitou a minha oração._ Salmos 6:9</w:t>
        <w:br/>
        <w:br/>
        <w:t>_O Senhor é refúgio para os oprimidos, uma torre segura na hora da adversidade._</w:t>
        <w:br/>
        <w:br/>
        <w:t>_Os que conhecem o teu nome confiam em ti, pois tu, Senhor, jamais abandonas os que te</w:t>
        <w:br/>
        <w:t>buscam._ Salmos 9:9,10</w:t>
        <w:br/>
        <w:br/>
        <w:t>A declaração diz que o Senhor é refúgio para os oprimidos, trazendo confiança aos nossos</w:t>
        <w:br/>
        <w:t>corações. Ademais, o texto nos mostra que devemos conhecer o nome Dele, pois quem</w:t>
        <w:br/>
        <w:t>conhece, confia e sabe que jamais será abandonado. Mas, será que busco conhecer o poder</w:t>
        <w:br/>
        <w:t>que há no nome do Senhor? Diante disso, oremos para tomar posse dessa palavra que nos traz</w:t>
        <w:br/>
        <w:t>vida.</w:t>
        <w:br/>
        <w:br/>
        <w:t>Quando oramos entramos em lugar de paz, ou seja, ficamos conectadas com as coisas do alto,</w:t>
        <w:br/>
        <w:t>que nos leva a desfrutar dessa segurança e proteção que é dada pelo Pai. Ainda que as</w:t>
        <w:br/>
        <w:t>circunstâncias continuem as mesmas, sabemos em quem confiamos. E, a paz dada pelo Senhor</w:t>
        <w:br/>
        <w:t>aos corações, o mundo não poderá entender, pois não conhecem, nem confiam no nome do</w:t>
        <w:br/>
        <w:t>Senhor.</w:t>
        <w:br/>
        <w:br/>
        <w:t>Por conseguinte, a oração fundamentada na Palavra de Deus é retribuída com o amor do</w:t>
        <w:br/>
        <w:t>Senhor, porque seu conteúdo visa a vontade boa, perfeita e agradável do Pai. Logo, ir diante</w:t>
        <w:br/>
        <w:t>Dele com um coração contrito, expressando humildade e dependência, priorizando o seu santo</w:t>
        <w:br/>
        <w:t>nome a fim de que o mesmo seja glorificado, alegra a Deus.</w:t>
        <w:br/>
        <w:br/>
        <w:t>Portanto, ao expormos nossas necessidades, estaremos reconhecendo a fragilidade que há em</w:t>
        <w:br/>
        <w:t>cada uma de nós, e assim, conduzidas pelo Espírito Santo usamos da sinceridade, deixando o</w:t>
        <w:br/>
        <w:t>cansaço e o esgotamento trazidos pelas batalhas no altar do Pai, sendo gerado em nós o</w:t>
        <w:br/>
        <w:t>suprimento de vida que é derramado por Ele, e o fortalecimento que surge é poder de Deus</w:t>
        <w:br/>
        <w:t>sobre nós.</w:t>
        <w:br/>
        <w:br/>
        <w:t>Então, que nosso olhar seja direcionado para o alto, de onde virá o socorro. Ademais, o</w:t>
        <w:br/>
        <w:t>levantar é inerente ao cristão que depende de Deus, pois ele crê naquilo que não é</w:t>
        <w:br/>
        <w:t>vislumbrado com olhos físicos, é espiritual, visto que é um viver pela fé. Ora, a fé é a certeza</w:t>
        <w:br/>
        <w:t>daquilo que esperamos e a prova das coisas que não vemos. Hebreus 11:1</w:t>
        <w:br/>
        <w:br/>
        <w:t>E, assim, prosseguimos para o Reino, rompendo de fé em fé as barreiras. Amém.</w:t>
        <w:br/>
        <w:br/>
        <w:t>Guia Coutinho</w:t>
        <w:br/>
        <w:br/>
        <w:t xml:space="preserve">Rede Entre Amigas 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