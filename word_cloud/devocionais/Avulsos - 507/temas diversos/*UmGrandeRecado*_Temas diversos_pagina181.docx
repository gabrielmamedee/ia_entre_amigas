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 Grande Recado*</w:t>
        <w:br/>
        <w:br/>
        <w:t>" Tomem sobre vocês o meu jugo e aprendam de mim, pois sou manso e humilde de coração, e</w:t>
        <w:br/>
        <w:t>vocês encontrarão descanso para as suas almas." Mt 11:29</w:t>
        <w:br/>
        <w:br/>
        <w:t>Você já teve aula de economia, biologia, matrimônio, criação de filhos, vida saudável,</w:t>
        <w:br/>
        <w:t>psicologia... ao mesmo tempo?</w:t>
        <w:br/>
        <w:br/>
        <w:t>Pois é! A humanidade teve, ou melhor, todos nós estamos tendo!!</w:t>
        <w:br/>
        <w:br/>
        <w:t>Deus é o grande mestre, pois com Ele estamos aprendendo que precisamos de tão pouco para</w:t>
        <w:br/>
        <w:t>viver e ainda nos sobra para dividir o pão (aula de economia), que casamento é muito, mas</w:t>
        <w:br/>
        <w:t>muito amor ao próximo e uma quebra de nosso egoísmo (aula de um casamento de sucesso),</w:t>
        <w:br/>
        <w:t>que nossos filhos são bem melhores com a nossa presença ( aula de como ter filhos saudáveis),</w:t>
        <w:br/>
        <w:t>a natureza está plena e renovada (aula de biologia) e tantos aprendizados riquíssimos de um</w:t>
        <w:br/>
        <w:t>Deus que criou tudo, que sabe de tudo e quer nos ensinar muito nesta pausa!! A pergunta é: E</w:t>
        <w:br/>
        <w:t>nós estamos aprendendo?</w:t>
        <w:br/>
        <w:br/>
        <w:t>Apesar de sermos limitados e precisarmos sempre escolher uma área de apredizado para</w:t>
        <w:br/>
        <w:t>desenvolvermos, a beleza e riqueza deste tempo está em aprender com o Grande Eu Sou, que</w:t>
        <w:br/>
        <w:t>mesmo sendo tudo se preocupa em nos refazer e nos ensinar!!</w:t>
        <w:br/>
        <w:br/>
        <w:t>Nunca foi tão claro que a presença Dele tem sustentado famílias, empresas, organizações,</w:t>
        <w:br/>
        <w:t>casamentos, grupos, relacionamentos, ao passo que sua ausência tem trazido a tona tanta</w:t>
        <w:br/>
        <w:t>violência doméstica, tantas personalidades doentias, tantas falências... Mas existe uma Boa</w:t>
        <w:br/>
        <w:t>Nova e ela se chama Jesus, e sua proposta para nós é: Pare! Me escute! Aprenda de mim que</w:t>
        <w:br/>
        <w:t>sou manso e humilde de coração!</w:t>
        <w:br/>
        <w:br/>
        <w:t>Mesmo sendo e tendo tudo, quero te ensinar sobre a vida, como valorizar o essencial!! Seja</w:t>
        <w:br/>
        <w:t>como Eu!! Aprenda comigo todas essas matérias e quando tudo isso passar certamente serás</w:t>
        <w:br/>
        <w:t>melhor e seguindo meus passos poderás reconstruir um mundo melhor!!</w:t>
        <w:br/>
        <w:br/>
        <w:t>Vamos aprender com o Grande Mestre?</w:t>
        <w:br/>
        <w:br/>
        <w:t>Ainda dá tempo!!</w:t>
        <w:br/>
        <w:br/>
        <w:t>Deus te abençoe poderosamente!!</w:t>
        <w:br/>
        <w:br/>
        <w:t>Natássia Pessoa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