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*Eu decidi honrar o meu Pai*󰚗</w:t>
        <w:br/>
        <w:br/>
        <w:t>_Honra o teu pai e a tua mãe, para que se prolonguem os teus dias na terra._ Êxodo 20:3</w:t>
        <w:br/>
        <w:br/>
        <w:t>Como está o teu nível de honra com o teu pai ?</w:t>
        <w:br/>
        <w:br/>
        <w:t>Eu vivi momentos bem difíceis na minha infância.</w:t>
        <w:br/>
        <w:br/>
        <w:t>O meu pai era álcoolatra, e lembro que a minha mãe era aquela mulher forte, guerreira e</w:t>
        <w:br/>
        <w:t>muito trabalhadora.</w:t>
        <w:br/>
        <w:br/>
        <w:t>O trabalho era o seu respirar, ela teve uma infância complicada, e sempre se dedicou para nos</w:t>
        <w:br/>
        <w:t>dar o melhor. E com esse problema com o meu pai, me trouxe muita revolta, mas o tempo</w:t>
        <w:br/>
        <w:t>passou e fui achada por Jesus e comecei a ser tratada na área do perdão e tudo começou</w:t>
        <w:br/>
        <w:t>quando o meu pai teve um filho fora do casamento e lembro bem quando o Senhor me falou</w:t>
        <w:br/>
        <w:t>para enviar um presente ao meu irmão, com muito choro resolvi obeder, e o Senhor começou a</w:t>
        <w:br/>
        <w:t>lapidar o meu coração ferido.</w:t>
        <w:br/>
        <w:br/>
        <w:t>O Senhor me falou para dar o meu Isaac pra Isaac que era o meu amor e perdão. O Senhor em</w:t>
        <w:br/>
        <w:t>tudo tem um propósito, comecei a honrar o meu Pai nos pequenos detalhes e depois da</w:t>
        <w:br/>
        <w:t>partida do meu esposo, conheci outro pai, nos momentos mais difíceis da minha vida, ele</w:t>
        <w:br/>
        <w:t>esteve ali, o Senhor preparou uma nova história para nós, nunca tivemos tão perto como</w:t>
        <w:br/>
        <w:t>agora.</w:t>
        <w:br/>
        <w:br/>
        <w:t>Hoje eu vejo que a minha obediência a Deus para honrar o meu pai era pra estarmos vivendo</w:t>
        <w:br/>
        <w:t>um novo hoje, um novo tempo.</w:t>
        <w:br/>
        <w:br/>
        <w:t>Eu não sei se você tem dificuldades em relação a paternidade. Eu quero te dizer que vale a</w:t>
        <w:br/>
        <w:t>pena renunciar algumas coisas pra que outras cheguem com mais intensidade.</w:t>
        <w:br/>
        <w:br/>
        <w:t>Uma vida de honra vai nos levar a lugares mais altos em Deus. Valeu a pena esperar valeu a</w:t>
        <w:br/>
        <w:t>pena confiar.</w:t>
        <w:br/>
        <w:br/>
        <w:t>O Senhor é um Bom Pai 󰚦</w:t>
        <w:br/>
        <w:br/>
        <w:t>Ele só quer nos moldar como vasos em suas mãos.</w:t>
        <w:br/>
        <w:br/>
        <w:t>Amém.</w:t>
        <w:br/>
        <w:br/>
        <w:t>Perdoe.</w:t>
        <w:br/>
        <w:br/>
        <w:t>Honre 󰚦󰚦󰚦</w:t>
        <w:br/>
        <w:br/>
        <w:t>Erika Ribeiro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