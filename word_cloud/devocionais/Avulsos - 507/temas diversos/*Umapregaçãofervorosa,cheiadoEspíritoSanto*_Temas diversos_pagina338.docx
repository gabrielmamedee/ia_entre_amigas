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*Uma pregação fervorosa, cheia do Espírito Santo*</w:t>
        <w:br/>
        <w:br/>
        <w:t>_”Quando ouviram isso, ficaram muito comovidos e perguntaram a Pedro e aos demais</w:t>
        <w:br/>
        <w:t>apóstolos: — Que faremos, irmãos? Pedro respondeu: — Arrependam-se, e cada um de vocês</w:t>
        <w:br/>
        <w:t>seja batizado em nome de Jesus Cristo para remissão dos seus pecados, e vocês receberão o</w:t>
        <w:br/>
        <w:t>dom do Espírito Santo”. (At 2:37-38)._</w:t>
        <w:br/>
        <w:br/>
        <w:t>Uau! Pedro se levanta após o pentecostes já cheio do Espírito Santo a pregar o evangelho com</w:t>
        <w:br/>
        <w:t>ousadia. Ahh.. Pedro!</w:t>
        <w:br/>
        <w:br/>
        <w:t>Estava ali em Jerusalém homens de todas as nações do mundo e línguas diferentes que foram</w:t>
        <w:br/>
        <w:t>correndo ver o que estava se passando naquela reunião fervorosa.</w:t>
        <w:br/>
        <w:br/>
        <w:t>Sim, a primeira oportunidade de explicação do mover de pentecostes, fez representantes de</w:t>
        <w:br/>
        <w:t>todas as nações salvos e missionários.</w:t>
        <w:br/>
        <w:br/>
        <w:t>Mas antes, aqueles judeus ficaram comovidos com a verdade declarada ali: vocês mataram o</w:t>
        <w:br/>
        <w:t>Rei Jesus, porém Deus o ressuscitou e nós somos testemunhas disso.</w:t>
        <w:br/>
        <w:br/>
        <w:t>Foi como se caísse sobre eles a verdade sobre seus atos, a verdade sobre quem Jesus é.</w:t>
        <w:br/>
        <w:br/>
        <w:t>Fico a imaginar o que se passava na mente deles: matamos o próprio Deus, e agora? Que</w:t>
        <w:br/>
        <w:t>faremos diante dessa percepção?</w:t>
        <w:br/>
        <w:br/>
        <w:t>É exatamente isso que ocorre conosco diante da verdade sobre nossos pecados.</w:t>
        <w:br/>
        <w:br/>
        <w:t>Você percebe? A pregação foi para os assassinos de Jesus, foi para pecadores perdidos, foi para</w:t>
        <w:br/>
        <w:t>nós! Nós que estávamos longe.</w:t>
        <w:br/>
        <w:br/>
        <w:t>Porque a promessa é para vocês e para os seus filhos, e para todos os que ainda estão longe,</w:t>
        <w:br/>
        <w:t>isto é, para todos aqueles que o Senhor, nosso Deus, chamar. (At 2:39).</w:t>
        <w:br/>
        <w:br/>
        <w:t>Arrependam-se! essa é a reposta aos nossos pecados.</w:t>
        <w:br/>
        <w:br/>
        <w:t>Essa é a mensagem fervorosa em pleno pentecostes.</w:t>
        <w:br/>
        <w:br/>
        <w:t>Jesus Cristo vive. Creiam e sejam salvos.</w:t>
        <w:br/>
        <w:br/>
        <w:t>Até os Confins do mundo. Aleluia.</w:t>
        <w:br/>
        <w:br/>
        <w:t>Isabela Andrade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