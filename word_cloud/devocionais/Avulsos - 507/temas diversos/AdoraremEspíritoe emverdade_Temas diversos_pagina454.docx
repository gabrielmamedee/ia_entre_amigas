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Adorar em Espírito e  em verdade</w:t>
        <w:br/>
        <w:br/>
        <w:t>Melhor é admirar do que Registrar.</w:t>
        <w:br/>
        <w:br/>
        <w:t>“Mas a hora vem, e agora é, em que os verdadeiros adoradores adorarão o Pai em Espírito e</w:t>
        <w:br/>
        <w:t>em verdade. Deus é Espírito, e importa que os que o adoram adorem em Espírito e em</w:t>
        <w:br/>
        <w:t>verdade. João 4:23-24</w:t>
        <w:br/>
        <w:br/>
        <w:t>O importante não é o lugar onde se adora, mas sua atitude, sua intimidade.</w:t>
        <w:br/>
        <w:br/>
        <w:t>“ Onde estiver seu tesouro aí também está seu coração” Matus 6:21 NVI</w:t>
        <w:br/>
        <w:br/>
        <w:t>Quando falamos em adorar em Espírito e em verdade, vai muito além da forma em que se</w:t>
        <w:br/>
        <w:t>adora, é estarmos ligadas como um só canal a Deus, estar em harmonia com a natureza de</w:t>
        <w:br/>
        <w:t>Deus que é Espírito.</w:t>
        <w:br/>
        <w:br/>
        <w:t>A adoração em verdade quer dizer: ser transparente e sincera na presença do Pai, estando de</w:t>
        <w:br/>
        <w:t>acordo com a Palavra de Deus.</w:t>
        <w:br/>
        <w:br/>
        <w:t>Infelizmente hoje em dia muitos estão mais preocupados em registrar o momento, e deixam de</w:t>
        <w:br/>
        <w:t>adorar ao único digno de adoração. Suas lentes estão sempre atentas aos detalhes e tirando</w:t>
        <w:br/>
        <w:t>seus selfs, perdem tempo em que poderiam estar aprendendo mais de Deus.</w:t>
        <w:br/>
        <w:br/>
        <w:t>Como podemos dizer que prestamos culto a Deus, se não estamos ligadas em Espírito e em</w:t>
        <w:br/>
        <w:t>verdade?</w:t>
        <w:br/>
        <w:br/>
        <w:t>Deus quer muito mais de nós, quer nos encher nos fazer transbordar, pra isso é necessário</w:t>
        <w:br/>
        <w:t>estar ligadas em um só espírito. Porque é melhor adorar a Deus e admira-lo do que apenas</w:t>
        <w:br/>
        <w:t>registrar o momento. Pense nisso</w:t>
        <w:br/>
        <w:br/>
        <w:t>Oração</w:t>
        <w:br/>
        <w:br/>
        <w:t>Paizinho amado te peço perdão por todas as vezes que troquei a minha adoração a ti por</w:t>
        <w:br/>
        <w:t>momentos fúteis, por não ter lhe honrado e o adorado como realmente o Senhor merece. Me</w:t>
        <w:br/>
        <w:t>faz mais fiel a ti e que minha prioridade seja adorar a ti, que minha adoração seja sincera,</w:t>
        <w:br/>
        <w:t>íntegra e real. Te louvo e te agradeço porque me amas e as tuas misericórdias são a causa de</w:t>
        <w:br/>
        <w:t>não seria consumidos. Toca nos corações daqueles que se encontram dispersos em nome de</w:t>
        <w:br/>
        <w:t>Jesus, amém.</w:t>
        <w:br/>
        <w:br/>
        <w:t>Luciana Pires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