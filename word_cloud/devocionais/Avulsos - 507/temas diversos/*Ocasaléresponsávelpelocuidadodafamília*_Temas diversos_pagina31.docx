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casal é responsável pelo cuidado da família*</w:t>
        <w:br/>
        <w:br/>
        <w:t>“Então o Senhor Deus declarou: "Não é bom que o homem esteja só; farei para ele alguém que</w:t>
        <w:br/>
        <w:t>o auxilie e lhe corresponda". Gênesis 2:18;</w:t>
        <w:br/>
        <w:br/>
        <w:t>“É melhor ter companhia do que estar sozinho, porque maior é a recompensa do trabalho de</w:t>
        <w:br/>
        <w:t>duas pessoas.” Eclesiastes 4:9.</w:t>
        <w:br/>
        <w:br/>
        <w:t>Em Gênesis podemos notar que Deus instituiu a família, estabelecendo a união entre o homem</w:t>
        <w:br/>
        <w:t>e a mulher, e a partir dessa união deu início a formação das gerações ulteriores. Todavia, você</w:t>
        <w:br/>
        <w:t>já se perguntou o significado da palavra cônjuge? Veja como é interessante: ela significa sob o</w:t>
        <w:br/>
        <w:t>mesmo jugo, que na sua verdadeira acepção é uma peça feita de madeira que é utilizada para</w:t>
        <w:br/>
        <w:t>unir dois bois, para que andem no mesmo compasso enquanto puxam um arado ou uma</w:t>
        <w:br/>
        <w:t>carroça. Dessa forma, significa que ambos, o casal, tem que estar unidos se sujeitando a Cristo.</w:t>
        <w:br/>
        <w:br/>
        <w:t>Ao fazer uma análise mais criteriosa e trazendo para nossos casamentos, veremos que a</w:t>
        <w:br/>
        <w:t>reponsabilidade de cuidar da família está delegada ao casal, e quem os capacita para isso é o</w:t>
        <w:br/>
        <w:t>Senhor, a fim de que a família como fruto da primeira instituição divina tenha</w:t>
        <w:br/>
        <w:t>desenvolvimento, crescimento e mantenha-se firme em agradar o coração de Deus.</w:t>
        <w:br/>
        <w:br/>
        <w:t>Por conseguinte, ao perceber a importância no cuidado com a família, o casal procura ter uma</w:t>
        <w:br/>
        <w:t>vida de consagração a Deus, buscando incessantemente depender do Espírito Santo. Porque,</w:t>
        <w:br/>
        <w:t>sabemos que batalhas surgirão com o intuito de desestabilizar o lar. Mas, o casal que está em</w:t>
        <w:br/>
        <w:t>constante consagração, praticando os ensinamentos do Senhor, vai surgindo no âmbito familiar</w:t>
        <w:br/>
        <w:t>a certeza que ela está blindada pelo selo do Espírito Santo, coberta pelo poderoso sangue de</w:t>
        <w:br/>
        <w:t>Cristo e protegida no santo nome de Jesus.</w:t>
        <w:br/>
        <w:br/>
        <w:t>Portanto, devemos procurar juntamente com nossos cônjuges, andar no mesmo compasso, em</w:t>
        <w:br/>
        <w:t>constante companheirismo, a fim de sermos colunas que estão alicerçadas no Senhor, para que</w:t>
        <w:br/>
        <w:t>nossas famílias, mesmo passando por adversidades, tenham uma estrutura forte, de maneira</w:t>
        <w:br/>
        <w:t>ela continua em segurança, pois está nas mãos do seu Criador. Amém.</w:t>
        <w:br/>
        <w:br/>
        <w:t>Que a graça do Senhor seja derramada sobre sua família. Que Deus te abençoe.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