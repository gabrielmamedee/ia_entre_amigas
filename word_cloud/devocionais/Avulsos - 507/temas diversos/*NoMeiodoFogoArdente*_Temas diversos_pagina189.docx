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*No Meio do Fogo Ardente*</w:t>
        <w:br/>
        <w:br/>
        <w:t>" Se formos atirados na fornalha em chamas, o Deus a quem prestamos culto pode livrar-nos, e</w:t>
        <w:br/>
        <w:t>ele nos livrará das tuas mãos, ó rei. Mas, se ele não nos livrar, saiba, ó rei, que não prestaremos</w:t>
        <w:br/>
        <w:t>culto aos teus deuses nem adoraremos a imagem de ouro que mandastes erguer".(Daniel 3:</w:t>
        <w:br/>
        <w:t>17,18)</w:t>
        <w:br/>
        <w:br/>
        <w:t>Muitas vezes estamos de fato, no meio do fogo ardente.</w:t>
        <w:br/>
        <w:br/>
        <w:t>Nesta Pandemia, me senti mais ou menos assim. Trabalhando em um hospital Referência para</w:t>
        <w:br/>
        <w:t>COVID, coordenando um setor com 38 pessoas, todas cheias de medo, insegurança e</w:t>
        <w:br/>
        <w:t>precisando de apoio e coragem para enfrentar a tal situação.</w:t>
        <w:br/>
        <w:br/>
        <w:t>Por outro lado, eu, com mais 60 anos, considerada de risco e com um filho, me pressionando</w:t>
        <w:br/>
        <w:t>todos os dias para deixar o emprego.</w:t>
        <w:br/>
        <w:br/>
        <w:t>Encontrava-me no meio do Fogo ardente. Cheia de medo de ser contaminada, porém um</w:t>
        <w:br/>
        <w:t>desejo ardente de servir.</w:t>
        <w:br/>
        <w:br/>
        <w:t>Mas até hoje, sinto a mão de Deus cuidando de nós naquele Setor. Por mais que algumas</w:t>
        <w:br/>
        <w:t>pessoas tenham dado positivas para COVID, o Senhor tem curado e restabelecido a saúde.</w:t>
        <w:br/>
        <w:br/>
        <w:t>Obrigada Jesus, porque quando nossas vidas estão atribuladas, Tu permaneces no meio do</w:t>
        <w:br/>
        <w:t>fogo conosco e és fiel com aqueles que te são fiéis.</w:t>
        <w:br/>
        <w:br/>
        <w:t>Sônia Cirilo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