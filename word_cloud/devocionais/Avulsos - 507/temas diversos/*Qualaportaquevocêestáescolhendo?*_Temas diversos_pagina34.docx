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*Qual a porta que você está escolhendo?*</w:t>
        <w:br/>
        <w:br/>
        <w:t>“Entrem pela porta estreita, pois larga é a porta e amplo o caminho que leva à perdição, e são</w:t>
        <w:br/>
        <w:t>muitos os que entram por ela. Como é estreita a porta, e apertado o caminho que leva à vida!</w:t>
        <w:br/>
        <w:t>São poucos os que a encontram.” Mateus 7:13,14.</w:t>
        <w:br/>
        <w:br/>
        <w:t>Uma porta nos leva a adentrar ou sair de algum lugar, e no versículo acima existe uma escolha</w:t>
        <w:br/>
        <w:t>a fazer. Não existindo muitas opções, mas apenas duas: a porta estreita ou a larga. A decisão</w:t>
        <w:br/>
        <w:t>será nossa.</w:t>
        <w:br/>
        <w:br/>
        <w:t>É algo que se apresenta muito intenso e forte, pois vemos dois resultados distintos, produzidos</w:t>
        <w:br/>
        <w:t>por nossas escolhas. Todavia, temos um alerta do Senhor: Entrem pela porta estreita. Jesus</w:t>
        <w:br/>
        <w:t>quer de nós uma atitude proativa, ele é tão maravilhoso que nos avisa acerca da escolha, isto é,</w:t>
        <w:br/>
        <w:t>ele informa que devemos agir antecipadamente, evitando problemas futuros. Entretanto, são</w:t>
        <w:br/>
        <w:t>poucos os que escolhem entrar pela porta estreita, visto que através dela haverá todo um</w:t>
        <w:br/>
        <w:t>processo de transformação a ser efetuado pelo Espírito Santo, e o caminho a percorrer será</w:t>
        <w:br/>
        <w:t>apertado. Assim sendo, muitos não estão dispostos a passarem por tal procedimento.</w:t>
        <w:br/>
        <w:t>Entretanto, aqueles que não querem se submeter a isso, encontram na porta larga um caminho</w:t>
        <w:br/>
        <w:t>amplo, sem compromisso com Jesus e o resultado dessa escolha está bem claro no versículo</w:t>
        <w:br/>
        <w:t>retrocitado.</w:t>
        <w:br/>
        <w:br/>
        <w:t>Portanto, não sejamos néscios, mas sábios ao escolher a porta estreita que é ter um viver</w:t>
        <w:br/>
        <w:t>voltado para aquele que pode nos leva à salvação, como está em João 10:9 “Eu sou a porta;</w:t>
        <w:br/>
        <w:t>quem entra por mim será salvo. Entrará e sairá, e encontrará pastagem”, e em João 14:6 "Eu</w:t>
        <w:br/>
        <w:t>sou o caminho, a verdade e a vida. Ninguém vem ao Pai, a não ser por mim.” Aleluias! Escolha</w:t>
        <w:br/>
        <w:t>a porta que te leve à vida: Jesus!!</w:t>
        <w:br/>
        <w:br/>
        <w:t>Fique na paz do Senhor.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