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_Que o amor cresça cada vez mais_</w:t>
        <w:br/>
        <w:br/>
        <w:t>_Esta é a minha oração: que o amor de vocês aumente cada vez mais em conhecimento e em</w:t>
        <w:br/>
        <w:t>toda a percepção, para discernirem o que é melhor, a fim de serem puros e irrepreensíveis até</w:t>
        <w:br/>
        <w:t>o dia de Cristo, cheios do fruto da justiça, fruto que vem por meio de Jesus Cristo, para glória e</w:t>
        <w:br/>
        <w:t>louvor de Deus._ Filipenses 1:9-11</w:t>
        <w:br/>
        <w:br/>
        <w:t>Os ensinamentos transmitidos pelo apóstolo Paulo são verdadeiras joias. E, ao praticá-los</w:t>
        <w:br/>
        <w:t>iremos testificando o poder de Deus sendo derramado em nossas vidas, fruto das orientações</w:t>
        <w:br/>
        <w:t>emanadas do Espírito Santo.</w:t>
        <w:br/>
        <w:br/>
        <w:t>A oração efetuada por Paulo demonstra que o amor não é um sentimento cego. Ademais, Deus</w:t>
        <w:br/>
        <w:t>nos fez com a faculdade de aprender, e com ela vamos tendo consciência para efetuar</w:t>
        <w:br/>
        <w:t>discernimentos, percebendo o que é melhor, e isso tem como finalidade a nossa santificação,</w:t>
        <w:br/>
        <w:t>resultado da geração advinda do reconhecimento de quem somos e quem é o Pai.</w:t>
        <w:br/>
        <w:br/>
        <w:t>Paulo ora para que esse amor aumente cada vez mais, de modo que não seja um sentimento</w:t>
        <w:br/>
        <w:t>momentâneo ou que o mesmo seja levado por emoções volúveis, que se manifestam de</w:t>
        <w:br/>
        <w:t>acordo com as circunstâncias. Mas, que nosso amor por Deus tenha raízes profundas. Por</w:t>
        <w:br/>
        <w:t>conseguinte, é necessário conhecê-lo, a fim de que sejamos paulatinamente fundamentadas</w:t>
        <w:br/>
        <w:t>em Cristo, de modo que ao ter nossa fé provada, ocorra uma aprovação do Pai.</w:t>
        <w:br/>
        <w:br/>
        <w:t>Todavia, a sabedoria não está atrelada a uma questão meramente intelectual, mas, de um</w:t>
        <w:br/>
        <w:t>coração voltado para Deus, que deve estar entronizado em nossos corações, a fim de que</w:t>
        <w:br/>
        <w:t>tenhamos objetivos claros e determinados para que o nome Dele seja exaltado através de</w:t>
        <w:br/>
        <w:t>nossas vidas. Outrossim, para que nossas atitudes sejam úteis, gratificantes e aceitáveis pelo</w:t>
        <w:br/>
        <w:t>Senhor, as mesmas deverão estar embasadas nas orientações dadas por Ele.</w:t>
        <w:br/>
        <w:br/>
        <w:t>Portanto, como filhas e servas do Senhor deveremos buscar ter a percepção dada por Deus,</w:t>
        <w:br/>
        <w:t>discernindo o que é melhor, para gerar fruto da justiça, vindos por meio de Jesus, para glória e</w:t>
        <w:br/>
        <w:t>louvor de Deus.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