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Deus é a nossa esperança!</w:t>
        <w:br/>
        <w:br/>
        <w:t>24. Esforçai-vos, e fortaleça-se o vosso coração, vós todos os que esperais no Senhor.</w:t>
        <w:br/>
        <w:br/>
        <w:t>(Salmos, 31)</w:t>
        <w:br/>
        <w:br/>
        <w:t>Esperem nEle, no Deus todo Poderoso Que faz infinitamente mais do que pedimos, pensamos</w:t>
        <w:br/>
        <w:t>e merecemos!</w:t>
        <w:br/>
        <w:br/>
        <w:t>Quem espera no Senhor não se arrepende, pelo contrário, aprende a ter paciência, fé,</w:t>
        <w:br/>
        <w:t>confiança e recebe o melhor de Deus!</w:t>
        <w:br/>
        <w:br/>
        <w:t>Deus é a nossa verdadeira esperança. Que o nosso coração se alegre no Senhor é confie nesse</w:t>
        <w:br/>
        <w:t>Deus que só da o melhor para seus filhos. Que honra e presenteia no momento e lugares</w:t>
        <w:br/>
        <w:t>certos! É impressionante como esse Deus cuida de mim e de vc, com tanto cuidado e zelo que</w:t>
        <w:br/>
        <w:t>nós constrange. Fortaleça o seu coração, a sua mente e creia no Deus que promete e cumpre e</w:t>
        <w:br/>
        <w:t>que não volta atrás do que prometeu. A nossa força vem de um Deus que fez, faz e continuará</w:t>
        <w:br/>
        <w:t>a fazer milagres nas nossas vidas!</w:t>
        <w:br/>
        <w:br/>
        <w:t>Ele bom, sempre!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