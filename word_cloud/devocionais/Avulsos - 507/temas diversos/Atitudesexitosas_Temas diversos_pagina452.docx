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Atitudes exitosas </w:t>
        <w:br/>
        <w:br/>
        <w:t>Senhor, quero dar-te graças de todo o coração e falar de todas as tuas maravilhas.</w:t>
        <w:br/>
        <w:t>Em ti quero alegrar-me e exultar, e cantar louvores ao teu nome, ó Altíssimo. Salmos 9:1,2</w:t>
        <w:br/>
        <w:br/>
        <w:t>Os que conhecem o teu nome confiam em ti, pois tu, Senhor, jamais abandonas os que te</w:t>
        <w:br/>
        <w:t>buscam. Salmos 9:10</w:t>
        <w:br/>
        <w:br/>
        <w:t>Quando começamos a entender que uma das características de Deus é a sua transcendência, e</w:t>
        <w:br/>
        <w:t>que ela é intrínseca a sua natureza divina, o nosso coração é inundado pela gratidão, ou seja,</w:t>
        <w:br/>
        <w:t>passamos a perceber que o conhecimento do Senhor vai além do alcance da mente humana, e</w:t>
        <w:br/>
        <w:t>somos levadas a descansar Nele, porque Deus jamais abandona os que o buscam e as atitudes</w:t>
        <w:br/>
        <w:t>efetuadas pelo salmista passarão a ser executadas por cada uma de nós, isto é, dar graças a</w:t>
        <w:br/>
        <w:t>Deus de todo coração e falar das maravilhas do seu amor fiel. Por conseguinte, apesar da vida</w:t>
        <w:br/>
        <w:t xml:space="preserve">apresentar inúmeras dificuldades, aplicaremos atitudes que nos levem a adoração a Deus. </w:t>
        <w:br/>
        <w:br/>
        <w:t>Observe ao seu redor e sinta a presença do Senhor. Tenha atitudes pautadas Nele e haverá o</w:t>
        <w:br/>
        <w:t>abastecimento do Espírito Santo em seu coração, trazendo resultados e experiências que não</w:t>
        <w:br/>
        <w:t>ficaram retidos somente para você, mas, surgirá a necessidade de anunciar os feitos de Deus</w:t>
        <w:br/>
        <w:t xml:space="preserve">para que cada vez mais o nome Dele seja exaltado e propagado. </w:t>
        <w:br/>
        <w:br/>
        <w:t>Em Cristo encontraremos os recursos necessários para isso, e sentiremos a paz dada por Ele em</w:t>
        <w:br/>
        <w:t>nossos corações. Então, a paz desfrutada por nós será o somatório de tudo aquilo que Cristo</w:t>
        <w:br/>
        <w:t>nos oferece fazendo com que a nossa fé seja cada vez mais fortalecida. Amém.</w:t>
        <w:br/>
        <w:br/>
        <w:t>Portanto, o conhecer a Deus leva-nos a segui-lo e adorá-lo , fruto da iluminação do Senhor em</w:t>
        <w:br/>
        <w:t>nosso viver e treva nenhuma poderá deter-nos, porque onde há a luz de Cristo não há treva</w:t>
        <w:br/>
        <w:t>alguma. Amém.</w:t>
        <w:br/>
        <w:br/>
        <w:t xml:space="preserve">      Guia Coutinho</w:t>
        <w:br/>
        <w:br/>
        <w:t xml:space="preserve">      Rede Entre Amigas</w:t>
        <w:br/>
        <w:br/>
        <w:t xml:space="preserve">      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