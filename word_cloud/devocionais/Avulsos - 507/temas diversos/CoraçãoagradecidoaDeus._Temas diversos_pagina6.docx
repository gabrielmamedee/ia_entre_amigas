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Coração agradecido a Deus.</w:t>
        <w:br/>
        <w:br/>
        <w:t>“Já fui jovem e agora sou velho, mas nunca vi o justo desamparado, nem seus filhos</w:t>
        <w:br/>
        <w:t>mendigando o pão. Ele é sempre generoso e empresta com boa vontade; seus filhos serão</w:t>
        <w:br/>
        <w:t>abençoados”. Salmos 37:25,16.</w:t>
        <w:br/>
        <w:br/>
        <w:t>Todos nós gostamos de receber presentes, dentre eles, temos as lembrancinhas. Reflita e</w:t>
        <w:br/>
        <w:t>verifique que Deus nos concede diariamente vários momentos com “lembrancinhas” e</w:t>
        <w:br/>
        <w:t>presentes de imensurável valor. Você já parou para pensar sobre isso?</w:t>
        <w:br/>
        <w:br/>
        <w:t>O ato de acordar após uma noite de sono, é motivo para agradecer ao Senhor. Você vai</w:t>
        <w:br/>
        <w:t>trabalhar?? Não importa qual a função. Agradeça!! Tem comida em seu lar?? Agradeça. Então,</w:t>
        <w:br/>
        <w:t>temos vários motivos para ter um coração agradecido, há “lembrancinhas” e presentes</w:t>
        <w:br/>
        <w:t>distribuídos diariamente em nossas vidas, e que presente maravilhoso ganhamos, que foi a</w:t>
        <w:br/>
        <w:t>salvação.</w:t>
        <w:br/>
        <w:br/>
        <w:t>Logo, note que um dos presentes dados por Deus é a família. Ela é benção de Deus para nós, a</w:t>
        <w:br/>
        <w:t>mesma é uma dádiva dada pelo Soberano. Assim, procure enxergar sua família a partir dos</w:t>
        <w:br/>
        <w:t>parâmetros da Palavra, pois é a Bíblia que nos ensina a praticar o padrão que o Senhor quer.</w:t>
        <w:br/>
        <w:t>Portanto, sem demora comece a tratar sua família como um presente especial dado por Deus a</w:t>
        <w:br/>
        <w:t>você.</w:t>
        <w:br/>
        <w:br/>
        <w:t>Sabemos que no meio familiar há diferenças. Mas, nós poderemos ser usadas pelo Espírito</w:t>
        <w:br/>
        <w:t>Santo, como pacificadoras, atuando como mulheres sábias que servem ao Altíssimo, e assim, as</w:t>
        <w:br/>
        <w:t>diferenças vão sendo aplainadas, gerando transformação no poder do Espírito Santo. Então,</w:t>
        <w:br/>
        <w:t>ore, desfrute da Palavra, tenha momentos de comunhão a sós com seu Senhor. Não desanime,</w:t>
        <w:br/>
        <w:t>mas seja forte e corajosa, pois os planos de Deus não serão frustrados.</w:t>
        <w:br/>
        <w:br/>
        <w:t>Logo, não desperdice o presente que o Senhor te deu, que foi sua família. Creia que Ele se</w:t>
        <w:br/>
        <w:t>encarregará de fazer as mudanças necessárias, de maneira a honrar e glorificar o nome Dele,</w:t>
        <w:br/>
        <w:t>sendo Ele a vitória em nossas vidas, assim, creia que sua família está inclusa nesta vitória.</w:t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