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NÃO DEIXE PARA DEPOIS O QUE TE INQUIETA HOJE</w:t>
        <w:br/>
        <w:br/>
        <w:t>“Confie no Senhor de todo o seu coração e não se apoie em seu próprio entendimento;</w:t>
        <w:br/>
        <w:t xml:space="preserve">reconheça o Senhor em todos os seus caminhos, e ele endireitará as suas veredas”. </w:t>
        <w:br/>
        <w:t>(Provérbios 3: 5-6)</w:t>
        <w:br/>
        <w:br/>
        <w:t>Sabe aquelas pessoas que não gostam de sair do seu “mundinho”, que se chateiam quando</w:t>
        <w:br/>
        <w:t>algo atrapalha a sua rotina, que sua zona de conforto mais parece um ídolo, de tão intocável</w:t>
        <w:br/>
        <w:t>que é. Pois é, essa era eu! Uma mulher que vivia jogando toda situação difícil para debaixo do</w:t>
        <w:br/>
        <w:t>tapete e não é de se espantar que quando a conta chegou foi bem alta, impossível de resolver</w:t>
        <w:br/>
        <w:t>sozinha. Pessoas como eu era, geralmente tem dificuldade de enxergar a realidade dos fatos,</w:t>
        <w:br/>
        <w:t>simplificam tudo para não terem problema. Mas essa não é a vontade de Deus para nós! O</w:t>
        <w:br/>
        <w:t>Senhor deixou em sua Palavra que quando somos fracos é que somos fortes, nunca teremos</w:t>
        <w:br/>
        <w:t>forças o suficiente para solucionar conflitos, mas podemos escolher depender de um Deus que</w:t>
        <w:br/>
        <w:t>nos ama e sabe o que é melhor para nós. Não é bom fugir do problema por se achar incapaz de</w:t>
        <w:br/>
        <w:t>resolvê-lo. Sempre que você se sentir assim, faça disso uma oportunidade para confiar ainda</w:t>
        <w:br/>
        <w:t>mais no Senhor e verás como é bom descansar em Seus braços de amor. O mundo diz que</w:t>
        <w:br/>
        <w:t>depender é sinônimo de fraqueza, principalmente para nós, mulheres, com esse discurso de</w:t>
        <w:br/>
        <w:t>empoderamento feminino, mas o nosso Pai Celestial quer que dependamos Dele sim! Não</w:t>
        <w:br/>
        <w:t>fomos feitas para a autossuficiência muito menos temos super poderes, o verdadeiro poder da</w:t>
        <w:br/>
        <w:t>mulher vem através do Espirito Santo de Deus, Esse nos faz poderosas de verdade, com dons e</w:t>
        <w:br/>
        <w:t>talentos, nos levantando quando estamos caídas, trazendo todo material para restaurarmos</w:t>
        <w:br/>
        <w:t>quaisquer áreas de nossas vidas, nos impulsionando ao perdão e amor ao próximo e</w:t>
        <w:br/>
        <w:t>infinitamente mais. Não existe empoderamento maior que esse!! ! Hoje nenhum problema me</w:t>
        <w:br/>
        <w:t>intimida, pois quando olho para o tamanho do meu Deus o problema fica bem pequenininho e</w:t>
        <w:br/>
        <w:t>isso me dá forças para não deixar absolutamente nada para depois.  Se o mundo te joga um</w:t>
        <w:br/>
        <w:t>fardo maior que você possa suportar, troque esse fardo pelo de Jesus, pois Ele disse em sua</w:t>
        <w:br/>
        <w:t>Palavra: “Pois o meu jugo é suave e o meu fardo é leve”. (Mateus 11:30).</w:t>
        <w:br/>
        <w:br/>
        <w:t>Oração: Deus Todo Poderoso, obrigada porque não há limites para o Teu agir, nos fortalece para</w:t>
        <w:br/>
        <w:t>enfrentar os problemas, encará-los de frente e confiar que Tu estarás conosco em todo tempo,</w:t>
        <w:br/>
        <w:t>nos guiando, livrando, acalmando enfim agindo em tudo para o nosso bem. Aumenta a nossa</w:t>
        <w:br/>
        <w:t>fé e confiança ainda que a situação seja impossível porque NADA é impossível para Ti e o</w:t>
        <w:br/>
        <w:t>verdadeiro poder provém de Ti, em nome de Jesus, amém!</w:t>
        <w:br/>
        <w:br/>
        <w:t>Pontos para reflexão/ discussão em pequenos grupos/ conexões:</w:t>
        <w:br/>
        <w:br/>
        <w:t>1.Como você enxerga os problemas que surgem  na sua vida?</w:t>
        <w:br/>
        <w:t>2. Tem a tendência de fugir ou diminuir os problemas ou até mesmo tenta</w:t>
        <w:br/>
        <w:t>solucioná-los sozinha?</w:t>
        <w:br/>
        <w:t>3.Entregue todos os seus problemas,</w:t>
        <w:br/>
        <w:t>verdadeiramente  tem  poder para solucionar qualquer situação, JESUS.</w:t>
        <w:br/>
        <w:br/>
        <w:t>fardos e temores ao único que</w:t>
        <w:br/>
        <w:br/>
        <w:t>Deus te abençoe!</w:t>
        <w:br/>
        <w:t>Descanse Nele!</w:t>
        <w:br/>
        <w:br/>
        <w:t>Natássia Pessoa</w:t>
        <w:br/>
        <w:t>Rede de Mulheres</w:t>
        <w:br/>
        <w:t>Igreja Cidade Viva</w:t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