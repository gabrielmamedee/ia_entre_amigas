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Somos Pacificadoras</w:t>
        <w:br/>
        <w:br/>
        <w:t>O fruto da justiça semeia-se em paz para os pacificadores.</w:t>
        <w:br/>
        <w:br/>
        <w:t xml:space="preserve"> (Tg 3:18)</w:t>
        <w:br/>
        <w:br/>
        <w:t>Nós somos a conexão com a verdadeira paz que é Jesus.</w:t>
        <w:br/>
        <w:br/>
        <w:t>Temos que usar a habilidade que Deus nos deu de desarmar conflitos e reconciliar as pessoas</w:t>
        <w:br/>
        <w:t>com Jesus.</w:t>
        <w:br/>
        <w:br/>
        <w:t xml:space="preserve">Bem aventurados os pacificadores, pois serão chamados filhos de Deus. </w:t>
        <w:br/>
        <w:br/>
        <w:t>(Mt 5:9)</w:t>
        <w:br/>
        <w:br/>
        <w:t>Nosso maior exemplo de semeador da paz foi Jesus Cristo, ele veio ao mundo para trazer a paz,</w:t>
        <w:br/>
        <w:t>e tudo o que ele fazia apontava para a paz. Transformando o caos em redor e abrindo os olhos</w:t>
        <w:br/>
        <w:t>dos pecadores, lhes mostrando o Caminho.</w:t>
        <w:br/>
        <w:br/>
        <w:t>Na Bíblia temos um exemplo; quando os líderes religiosos se reuniram para apedrejar uma</w:t>
        <w:br/>
        <w:t>mulher que quebrou a lei, em João 8: 1-11; Jesus lhes trouxe paz e o perdão, lhe mostrando</w:t>
        <w:br/>
        <w:t>uma nova forma de viver.</w:t>
        <w:br/>
        <w:br/>
        <w:t>Porque a verdade é, que não podemos conhecer a Jesus verdadeiramente e não sermos</w:t>
        <w:br/>
        <w:t xml:space="preserve">Pacificadoras. Ser um pacificador é parte do ato de se entregar a Deus. </w:t>
        <w:br/>
        <w:br/>
        <w:t>Somos muitas, somos únicas, somos todas Pacificadoras.</w:t>
        <w:br/>
        <w:br/>
        <w:t>Luciana Pires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