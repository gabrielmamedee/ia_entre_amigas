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*Quem é Jesus? Eu quero vê-lo!*</w:t>
        <w:br/>
        <w:br/>
        <w:t>_”Eis que um homem rico, chamado Zaqueu, chefe dos publicanos, procurava ver quem era</w:t>
        <w:br/>
        <w:t>Jesus, mas não podia, por causa da multidão, por ser ele de pequena estatura. Então, correndo</w:t>
        <w:br/>
        <w:t>adiante, subiu num sicômoro a fim de ver Jesus, porque ele havia de passar por ali”. (Lc</w:t>
        <w:br/>
        <w:t>19:2-4)._</w:t>
        <w:br/>
        <w:br/>
        <w:t>Uma história tão conhecida, um pecador chefe de pecadores.</w:t>
        <w:br/>
        <w:br/>
        <w:t>Ahh.. Zaqueu!</w:t>
        <w:br/>
        <w:br/>
        <w:t>Não sabia ele que a sua curiosidade, que sua vontade e desejo de ver Jesus mudaria sua vida</w:t>
        <w:br/>
        <w:t>para sempre.</w:t>
        <w:br/>
        <w:br/>
        <w:t>Imaginei-me lá, gente por cima de gente e eu só querendo vê-lo, creio que teria duas reações:</w:t>
        <w:br/>
        <w:t>reclamar murmurando por ser baixa, ficando apenas na vontade, deixando passar a</w:t>
        <w:br/>
        <w:t>oportunidade OU não perderia tempo, usaria os recursos mais próximos ao meu desejo de</w:t>
        <w:br/>
        <w:t>vê-lo!</w:t>
        <w:br/>
        <w:br/>
        <w:t>Qual seria a sua atitude?</w:t>
        <w:br/>
        <w:br/>
        <w:t>Você percebe o risco que é alguém querer ver Jesus?</w:t>
        <w:br/>
        <w:br/>
        <w:t>Você percebe que o coração quando quer vai além?</w:t>
        <w:br/>
        <w:br/>
        <w:t>Ahh! Zaqueu sabia que ele iria passar naquele lugar e se antecipou, ele não contou esforço!</w:t>
        <w:br/>
        <w:br/>
        <w:t>Imagina!</w:t>
        <w:br/>
        <w:br/>
        <w:t>Imagina, um chefe encima de uma árvore!?</w:t>
        <w:br/>
        <w:br/>
        <w:t>Zaqueu conseguiu o que desejou e buscou! Jesus não só passou como parou, o chamou pelo</w:t>
        <w:br/>
        <w:t>nome e se hospedou em sua casa. Uau!</w:t>
        <w:br/>
        <w:br/>
        <w:t>Zaqueu hospedou Deus em sua casa.</w:t>
        <w:br/>
        <w:br/>
        <w:t>Existe um risco muito grande para aqueles que não só o desejam vê-lo, mas não medem</w:t>
        <w:br/>
        <w:t>esforços para isso!</w:t>
        <w:br/>
        <w:br/>
        <w:t>Jesus está passando em nossa cidade, onde estão os Zaqueus?</w:t>
        <w:br/>
        <w:br/>
        <w:t>“Porque o Filho do Homem veio buscar e salvar o perdido”. (Lc 19:10).</w:t>
        <w:br/>
        <w:br/>
        <w:t>Isabela Andrade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