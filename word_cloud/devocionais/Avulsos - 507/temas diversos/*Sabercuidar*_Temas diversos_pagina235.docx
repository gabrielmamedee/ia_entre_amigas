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*Saber cuidar*</w:t>
        <w:br/>
        <w:br/>
        <w:t>"O amigo ama em todos os momentos; é um irmão na adversidade." (Pv 17:17)</w:t>
        <w:br/>
        <w:br/>
        <w:t>Jesus amava a todos, mas tinha seu grupo de doze, e dentro dos doze, três com os quais mais</w:t>
        <w:br/>
        <w:t>Se associava: Pedro, Tiago e João. Quando estava no jardim do Getsêmani, Ele necessitou de</w:t>
        <w:br/>
        <w:t>apoio humano, compreensão, encorajamento e conforto, pois estava triste e pediu que</w:t>
        <w:br/>
        <w:t>orassem por Ele.</w:t>
        <w:br/>
        <w:br/>
        <w:t>Temos centenas de conhecidos; dezenas de colegas e existem também aqueles que são nossos</w:t>
        <w:br/>
        <w:t>amigos que entram no barco conosco em mar calmo, o sol brilhante. São os chamados “amigos</w:t>
        <w:br/>
        <w:t>de tempo bom”. Porém, quando chega a tempestade, pulam do barco.</w:t>
        <w:br/>
        <w:br/>
        <w:t>Existem aqueles que são os amigos verdadeiros; entram no barco em tempo calmo e na</w:t>
        <w:br/>
        <w:t>tempestade também lá estão. Ficam conosco até passar a tempestade. O amigo fiel, ama em</w:t>
        <w:br/>
        <w:t>qualquer situação, e nas circunstâncias de mais vulnerabilidade, são os momentos em que eles</w:t>
        <w:br/>
        <w:t>estão mais presentes. Você já ouviu a frase: “amigo é alguém que entra quando todo mundo</w:t>
        <w:br/>
        <w:t>sai”?</w:t>
        <w:br/>
        <w:br/>
        <w:t>O verdadeiro amigo não o justifica quando você erra, nem é indulgente. Se necessário, o</w:t>
        <w:br/>
        <w:t>confronta na medida certa, como diz um provérbio: “Não use o machado para tirar uma mosca</w:t>
        <w:br/>
        <w:t>da testa do seu amigo” o verdadeiro amigo sabe confrontar você e tirar as arestas, como diz</w:t>
        <w:br/>
        <w:t>Prov. 27:17: “Assim como o ferro afia o ferro, o homem afia o seu companheiro”. Ele tem</w:t>
        <w:br/>
        <w:t>influência afiadora. Por causa dele você será uma pessoa melhor.</w:t>
        <w:br/>
        <w:br/>
        <w:t>Aceite ser afiado por um amigo. Ele usa de amorosidade e, muitas vezes, do rigor necessário</w:t>
        <w:br/>
        <w:t>para ajudar você a encontrar o caminho do crescimento e da maturidade.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