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*Deus multiplica nossos dias*</w:t>
        <w:br/>
        <w:br/>
        <w:t>_”Pois por meu intermédio os seus dias serão multiplicados, e o tempo da sua vida se</w:t>
        <w:br/>
        <w:t>prolongará”. (Pv 9:11)._</w:t>
        <w:br/>
        <w:br/>
        <w:t>No final de 2020, ao acompanhar meu pai idoso com complicações de uma cirurgia</w:t>
        <w:br/>
        <w:br/>
        <w:t>de fêmur, fui surpreendida ao receber este versículo acima, de uma irmã de sangue e pastora</w:t>
        <w:br/>
        <w:t>que veio de Londrina - PR para ajudar e cuidar dele, dizendo com muita fé e intrepidez que o</w:t>
        <w:br/>
        <w:t>nosso pai, poderia até chegar a falecer, mas não seria naquele momento, pois o Senhor falara</w:t>
        <w:br/>
        <w:t>ao seu coração que estava acrescentando os dias de vida dele.</w:t>
        <w:br/>
        <w:br/>
        <w:t>Tomei posse dessa palavra, que foi como um bálsamo naquele momento para mim e, hoje,</w:t>
        <w:br/>
        <w:t>após mais de 3 meses, tenho visto o Senhor, acrescentando não apenas os dias de vida do meu</w:t>
        <w:br/>
        <w:t>pai, mas também restaurando a sua saúde, como também tenho experimentado o cuidado</w:t>
        <w:br/>
        <w:t>amoroso do nosso Deus para comigo e toda a minha família, conservando-nos vivos e com</w:t>
        <w:br/>
        <w:t>saúde física e prolongando os nossos dias, mesmo diante desse vírus que tem ceifado tantas</w:t>
        <w:br/>
        <w:t>vidas.</w:t>
        <w:br/>
        <w:br/>
        <w:t>Dessa forma, encorajo você a seguir confiando e entregando seus dias ao Senhor, na certeza de</w:t>
        <w:br/>
        <w:t>que Deus tem o controle de tudo e irá nos guardar de todo o mal até que completemos “... a</w:t>
        <w:br/>
        <w:t>boa obra que ELE começou em nós” (Fl 1:6).</w:t>
        <w:br/>
        <w:br/>
        <w:t>Viviane Motta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