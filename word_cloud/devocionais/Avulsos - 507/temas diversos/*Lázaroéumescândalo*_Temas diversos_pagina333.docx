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*Lázaro é um escândalo*</w:t>
        <w:br/>
        <w:br/>
        <w:t>_”Mas os principais sacerdotes resolveram matar também Lázaro, porque muitos dos judeus,</w:t>
        <w:br/>
        <w:t>por causa dele, voltavam crendo em Jesus”. (Jo 12:10-11)._</w:t>
        <w:br/>
        <w:br/>
        <w:t>Um homem morre e após 4 dias é ressuscitado por Jesus.</w:t>
        <w:br/>
        <w:br/>
        <w:t>Uma multidão assiste esse milagre e o próprio Lázaro vira o milagre ambulante pelas ruas de</w:t>
        <w:br/>
        <w:t>Betânia. Uau!</w:t>
        <w:br/>
        <w:br/>
        <w:t>Imagina:</w:t>
        <w:br/>
        <w:br/>
        <w:t>- Lázaro aquele que morreu e já estava fedendo, vive!</w:t>
        <w:br/>
        <w:br/>
        <w:t>- Como assim?</w:t>
        <w:br/>
        <w:br/>
        <w:t>- Venha, vamos vê-lo!</w:t>
        <w:br/>
        <w:br/>
        <w:t>A vida de Lázaro apontava para Cristo. Ver Lázaro vivo significava: Jesus é o filho de Deus.</w:t>
        <w:br/>
        <w:br/>
        <w:t>Existe algum milagre, que assim como Lázaro, aponta para Cristo em sua vida?</w:t>
        <w:br/>
        <w:br/>
        <w:t>Sim! O milagre da salvação.</w:t>
        <w:br/>
        <w:br/>
        <w:t>Éramos mortos em nossos delitos e pecados, mas fomos alcançados pela sua redenção. A</w:t>
        <w:br/>
        <w:t>nossa vida é um milagre que assim como Lázaro deve apontar para Cristo.</w:t>
        <w:br/>
        <w:br/>
        <w:t>Veja, aquela mulher morta, hoje vive! Senta na mesa do Rei e o milagre da sua vida significa:</w:t>
        <w:br/>
        <w:t>Jesus realmente é o filho de Deus.</w:t>
        <w:br/>
        <w:br/>
        <w:t>Pois, só um Deus verdadeiro poderia nos tirar do sepulcro de morte e nos dá vida nele. Somos</w:t>
        <w:br/>
        <w:t>um milagre!</w:t>
        <w:br/>
        <w:br/>
        <w:t>Querida, a sua vida em Cristo Jesus é valiosa. Você percebe?</w:t>
        <w:br/>
        <w:br/>
        <w:t>O tempo nessa terra, a nossa caminhada aqui testemunhará o filho de Deus, o salvador do</w:t>
        <w:br/>
        <w:t>mundo.</w:t>
        <w:br/>
        <w:br/>
        <w:t>Que muitos vejam a glória dele sobre a sua vida e creiam em Jesus. Viver é testemunhar dele.</w:t>
        <w:br/>
        <w:br/>
        <w:t>"Lázaro, venha pra fora!" (Jo 11.43).</w:t>
        <w:br/>
        <w:br/>
        <w:t>Isabela Andrade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