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tempo*</w:t>
        <w:br/>
        <w:br/>
        <w:t>"Para tudo há uma ocasião, e um tempo para cada propósito debaixo do céu: [...] tempo de</w:t>
        <w:br/>
        <w:t>chorar e tempo de rir, tempo de prantear e tempo de dançar, tempo de espalhar pedras e</w:t>
        <w:br/>
        <w:t>tempo de ajuntá-las, tempo de abraçar e tempo de se conter,"(Eclesiastes 3:1,4,5).</w:t>
        <w:br/>
        <w:br/>
        <w:t>Tempo difícil estamos vivendo. O atual acontecimento tem mexido com o estilo e hábito de</w:t>
        <w:br/>
        <w:t>vida das pessoas no mundo todo. Se alguém me perguntasse há 6 meses, qual seria meus</w:t>
        <w:br/>
        <w:t>planos para o futuro, nem na pior das hipóteses imaginaria que ficaríamos "em casa", em</w:t>
        <w:br/>
        <w:t>isolamento social, por causa de um vírus.</w:t>
        <w:br/>
        <w:br/>
        <w:t>omo diz Salomão há um tempo para cada propósito. Fico pensando, qual é o propósito dessa</w:t>
        <w:br/>
        <w:t>pandemia. Dizimar as nações com a doença e a fome? Restaurar a natureza? Fazer o homem</w:t>
        <w:br/>
        <w:t>refletir sobre suas ações tão mesquinhas ou no sentido da vida? Mostrar o poder de Deus? São</w:t>
        <w:br/>
        <w:t>muitos os questionamentos e não temos uma resposta pronta e acabada.</w:t>
        <w:br/>
        <w:br/>
        <w:t>O que sabemos é que não é possível voltar no tempo. O agora nos pertence e é quando</w:t>
        <w:br/>
        <w:t>podemos agir. Mas as nossas ações tem repercussões no amanhã e por isso que nossa decisão</w:t>
        <w:br/>
        <w:t>agora é tão importante.</w:t>
        <w:br/>
        <w:br/>
        <w:t>Quando queremos antecipar as coisas à nossa maneira, corremos o risco de estragar tudo. É</w:t>
        <w:br/>
        <w:t>preciso compreender que maturação leva tempo.</w:t>
        <w:br/>
        <w:br/>
        <w:t>A exemplo disso temos o processo de *metamorfose* da lagarta em borboleta. É doloroso e</w:t>
        <w:br/>
        <w:t>requer muito esforço da parte dela. Mas mesmo bem intencionados não podemos interferir</w:t>
        <w:br/>
        <w:t>nesse momento, tentando adiantar a transformação, porque é exatamente esse processo que a</w:t>
        <w:br/>
        <w:t>fortalece e que lhe permite alçar vôo.</w:t>
        <w:br/>
        <w:br/>
        <w:t>Nós precisamos considerar o tempo na presente circunstância. As mudanças de forma, de</w:t>
        <w:br/>
        <w:t>estrutura e de hábitos são dolorosas, entretanto, necessárias.</w:t>
        <w:br/>
        <w:br/>
        <w:t>É tempo de se aproximar de Deus!</w:t>
        <w:br/>
        <w:br/>
        <w:t>É tempo de libertação!</w:t>
        <w:br/>
        <w:br/>
        <w:t>É tempo de restauração!</w:t>
        <w:br/>
        <w:br/>
        <w:t>É tempo de recomeço!</w:t>
        <w:br/>
        <w:br/>
        <w:t>É tempo de orar e descansar no Senhor!</w:t>
        <w:br/>
        <w:br/>
        <w:t>É tempo de ter fé!</w:t>
        <w:br/>
        <w:br/>
        <w:t>Deus te abençoe!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