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Palavra de Deus produz efeitos*</w:t>
        <w:br/>
        <w:br/>
        <w:t>_”O céu e a terra passarão, mas as minhas palavras jamais passarão”. (Lc 21:33)._</w:t>
        <w:br/>
        <w:br/>
        <w:t>_”Pois a palavra de Deus é viva e eficaz, e mais afiada que qualquer espada de dois gumes; ela</w:t>
        <w:br/>
        <w:t>penetra ao ponto de dividir alma e espírito, juntas e medulas, e julga os pensamentos e</w:t>
        <w:br/>
        <w:t>intenções do coração.” (Hb 4:12)._</w:t>
        <w:br/>
        <w:br/>
        <w:t>A Palavra de Deus quando é colocada diariamente em nossos corações, vai gerando sementes</w:t>
        <w:br/>
        <w:t>que serão desenvolvidas, surgindo crescimento e frutos que produzirão efeitos advindos da</w:t>
        <w:br/>
        <w:t>eficácia da Palavra, pois ela julga pensamentos e intenções do coração, penetra no mais íntimo</w:t>
        <w:br/>
        <w:t>do nosso ser, sendo viva e eficaz.</w:t>
        <w:br/>
        <w:br/>
        <w:t>Portanto, conhecer a Palavra é essencial para o servo de Deus e a sua leitura diária é</w:t>
        <w:br/>
        <w:t>necessária, isto é, como disciplina espiritual precisamos nos dispor a conhecê-la para aplicar o</w:t>
        <w:br/>
        <w:t>seu poder em nossas vidas.</w:t>
        <w:br/>
        <w:br/>
        <w:t>Assim, de maneira prática a Palavra vai trazendo renovação em nossas mentes, como está em</w:t>
        <w:br/>
        <w:t>Romanos 12:1-2 e vamos sendo transformadas, porque estaremos sensíveis ao</w:t>
        <w:br/>
        <w:br/>
        <w:t>Espírito Santo.</w:t>
        <w:br/>
        <w:br/>
        <w:t>E, ao tomar posse da Palavra, aprenderemos a manejá-la adequadamente para obter</w:t>
        <w:br/>
        <w:t>resultados que sejam consoante a vontade de Deus.</w:t>
        <w:br/>
        <w:br/>
        <w:t>Todavia, Satanás age ativamente, buscando minar continuamente a vida dos filhos de Deus,</w:t>
        <w:br/>
        <w:t>como nos adverte em 1 Pedro 5:8: _“Sejam sóbrios e vigiem. O diabo, o inimigo de vocês, anda</w:t>
        <w:br/>
        <w:t>ao redor como leão, rugindo e procurando a quem possa devorar.”_</w:t>
        <w:br/>
        <w:br/>
        <w:t>Diante disso, vemos que ele quer incessantemente destruir o povo de Deus. Mas, Deus é quem</w:t>
        <w:br/>
        <w:t>nos reveste de poder, a fim de enfrentarmos as artimanhas do nosso inimigo e a Palavra de</w:t>
        <w:br/>
        <w:t>Deus vai nos ensinar a utilizar as armas corretas, de forma a experimentar a manifestação do</w:t>
        <w:br/>
        <w:t>sobrenatural do Pai.</w:t>
        <w:br/>
        <w:br/>
        <w:t>Portanto, não se deixe enganar, pratique com oração a leitura da Palavra e frutos serão</w:t>
        <w:br/>
        <w:t>produzidos, ou seja, os efeitos da vida de Cristo serão manifestados, para honra e glória do seu</w:t>
        <w:br/>
        <w:t>santo nome.</w:t>
        <w:br/>
        <w:br/>
        <w:t>Aleluias!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