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*Aquele que apaga transgressões*</w:t>
        <w:br/>
        <w:br/>
        <w:t>_Enquanto escondi os meus pecados, o meu corpo definhava de tanto gemer._</w:t>
        <w:br/>
        <w:br/>
        <w:t>_Pois de dia e de noite a tua mão pesava sobre mim; minha força foi se esgotando como em</w:t>
        <w:br/>
        <w:t>tempo de seca. Então reconheci diante de ti o meu pecado e não encobri as minhas culpas._</w:t>
        <w:br/>
        <w:t>_Eu disse: "Confessarei as minhas transgressões ao Senhor", e tu perdoaste a culpa do meu</w:t>
        <w:br/>
        <w:t>pecado._ Salmos 32:3-5</w:t>
        <w:br/>
        <w:br/>
        <w:t>Satanás vai infiltrando de maneira sorrateira determinados comportamentos e sutilmente vai</w:t>
        <w:br/>
        <w:t>conduzindo as pessoas para um aprisionamento ulterior. E, aquilo que parecia no princípio uma</w:t>
        <w:br/>
        <w:t>liberdade, passará a ser uma prisão de mentes, consequentemente feridas irão surgir desse</w:t>
        <w:br/>
        <w:t>processo. Assim, é preciso urgentemente a intervenção de Deus para que ocorra a cura e a</w:t>
        <w:br/>
        <w:t>restauração daquilo que foi danificado.</w:t>
        <w:br/>
        <w:br/>
        <w:t>Sim, o pecado é algo que danifica sensivelmente relacionamentos entre pessoas e</w:t>
        <w:br/>
        <w:t>principalmente com Deus, porque há uma muralha que impede de termos acesso ao nosso</w:t>
        <w:br/>
        <w:t>Senhor, resultando danos não só para aqueles que auxiliaram na construção da muralha, mas</w:t>
        <w:br/>
        <w:t>para outras pessoas, trazendo sofrimento e tristeza. Ademais, a destruição chega a ser tão</w:t>
        <w:br/>
        <w:t>intensa que parece inacessível uma restauração daquela situação. Porém, é Deus quem opera</w:t>
        <w:br/>
        <w:t>milagres.</w:t>
        <w:br/>
        <w:br/>
        <w:t>Observe que o reconhecimento do pecado, é o primeiro passo, após isso temos a confissão do</w:t>
        <w:br/>
        <w:t>mesmo ao Pai. É Deus quem vai perdoar a culpa pelo pecado.</w:t>
        <w:br/>
        <w:br/>
        <w:t>Diante disso, é fundamental a aplicação dos ensinamentos trazidos pela Palavra de Deus, pois</w:t>
        <w:br/>
        <w:t>houve um desgaste gerado pela situação, concomitantemente, sabemos que Deus tem poder</w:t>
        <w:br/>
        <w:t>para curar, inclusive efetuar a libertação de algo que estava aprisionando um filho Seu.</w:t>
        <w:br/>
        <w:br/>
        <w:t>É Deus quem vai efetuar a restauração.</w:t>
        <w:br/>
        <w:br/>
        <w:t>Então, clame, ore, e confesse diante de Deus tudo aquilo que está impedindo você de</w:t>
        <w:br/>
        <w:t>prosseguir. Creia no que está em Isaías 43:25 "Sou eu, eu mesmo, aquele que apaga suas</w:t>
        <w:br/>
        <w:t>transgressões, por amor de mim, e que não se lembra mais de seus pecados.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