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*Vitamina “bo”, bíblia e oração*</w:t>
        <w:br/>
        <w:br/>
        <w:t>_Então Jesus lhe disse: “Você crê porque me viu. Felizes são aqueles que crêem sem ver”_ _Os</w:t>
        <w:br/>
        <w:t>discípulos viram Jesus fazer muitos outros sinais além dos que se encontram registrados neste</w:t>
        <w:br/>
        <w:t>livro._</w:t>
        <w:br/>
        <w:br/>
        <w:t>_Estes, porém, estão registrados para que vocês creiam que Jesus é o Cristo, o Filho de Deus, e</w:t>
        <w:br/>
        <w:t>para que, crendo nele, tenham vida pelo poder do seu nome._</w:t>
        <w:br/>
        <w:br/>
        <w:t>João 20:29,31</w:t>
        <w:br/>
        <w:br/>
        <w:t>Muitos milagres de Jesus não foram registrados na bíblia, mas coube a Deus aprovar os</w:t>
        <w:br/>
        <w:t>registros que temos hoje dos seus feitos.</w:t>
        <w:br/>
        <w:br/>
        <w:t>Felizes somos nós que não o vimos mas cremos! diferente de Tomé que embora seus amigos</w:t>
        <w:br/>
        <w:t>haviam dito que o viram, ele duvidou (não creu) e teve como reposta uma exortação à sua</w:t>
        <w:br/>
        <w:t>incredulidade.🥺</w:t>
        <w:br/>
        <w:br/>
        <w:t>Temos registros suficientes para crermos que Jesus é o Cristo, o redentor, salvador! O versículo</w:t>
        <w:br/>
        <w:t>fala que crendo nele, teremos vida🌱✝.</w:t>
        <w:br/>
        <w:br/>
        <w:t>Mas veja, fala do crer através dos registros, eles tem um propósito (para que vocês creiam).</w:t>
        <w:br/>
        <w:br/>
        <w:t>Entendemos que a bíblia nos leva a crer e crendo teremos vida, por isso é indesculpável o</w:t>
        <w:br/>
        <w:t>crente que não lê a Bíblia.</w:t>
        <w:br/>
        <w:br/>
        <w:t>É indesculpável não nos apegarmos com firmeza a palavra. Conhecer a Deus, sem a palavra?</w:t>
        <w:br/>
        <w:t>Sem seus registros?</w:t>
        <w:br/>
        <w:br/>
        <w:t>Felizes nós que não vimos, mas cremos! Cremos na sua palavra, irmãos.</w:t>
        <w:br/>
        <w:br/>
        <w:t>Indo mais adiante:</w:t>
        <w:br/>
        <w:br/>
        <w:t>Somos a bíblia lida no mundo? Somos o registro para que creiam em Jesus?</w:t>
        <w:br/>
        <w:br/>
        <w:t>Leiamos cada vez mais a palavra de Deus📖🖊. Nos aprofundemos em conhecer a Deus.</w:t>
        <w:br/>
        <w:br/>
        <w:t>Bom dia com o mestre.</w:t>
        <w:br/>
        <w:br/>
        <w:t>Isabela Andrade</w:t>
        <w:br/>
        <w:br/>
        <w:t>Rede Entre Amigas</w:t>
        <w:br/>
        <w:br/>
        <w:t>Igreja Cidade Viva</w:t>
        <w:br/>
        <w:br/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