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*Refúgio e torre segura*</w:t>
        <w:br/>
        <w:br/>
        <w:t>_”O Senhor é refúgio para os oprimidos, uma torre segura na hora da adversidade. Os que</w:t>
        <w:br/>
        <w:t>conhecem o teu nome confiam em ti, pois tu, Senhor, jamais abandonas os que te buscam”. (Sl</w:t>
        <w:br/>
        <w:t>9:9,10)._</w:t>
        <w:br/>
        <w:br/>
        <w:t>As vezes estamos vivendo situações que nos sufocam. Há dificuldades em agir de forma</w:t>
        <w:br/>
        <w:t>equilibrada. Mas, como cristãos devemos entender que é no Senhor que encontraremos</w:t>
        <w:br/>
        <w:t>refúgio e uma torre segura na hora da adversidade.</w:t>
        <w:br/>
        <w:br/>
        <w:t>Em,1Timóteo 4:16 nos diz para</w:t>
        <w:br/>
        <w:br/>
        <w:t>perseverar, porque, fazendo isto, te salvarás, tanto a ti mesmo como aos que te ouvem.</w:t>
        <w:br/>
        <w:br/>
        <w:t>E, a palavra perseverança nos ensina muitas coisas.</w:t>
        <w:br/>
        <w:br/>
        <w:t>A perseverança nos faz enxergar quem nos defende. Não nos deixando esquecer que na</w:t>
        <w:br/>
        <w:t>batalha travada não estamos sozinhas. Logo, somente em Jesus Cristo vamos encontrar essa</w:t>
        <w:br/>
        <w:t>segurança, pois sabemos que Nele há local de abrigo e proteção, pois é o Espírito Santo que</w:t>
        <w:br/>
        <w:t>fará surgir em nossos corações a certeza que é nosso Pai quem vai nos livrar do mal. Glórias ao</w:t>
        <w:br/>
        <w:t>nosso Deus!!!</w:t>
        <w:br/>
        <w:br/>
        <w:t>Louvado seja o seu Santo Nome!!!</w:t>
        <w:br/>
        <w:br/>
        <w:t>Render sempre adoração e louvor ao nosso Rei Jesus deverá ser a nossa atitude, pois Ele</w:t>
        <w:br/>
        <w:t>venceu à morte e vive eternamente. Crer que o nosso Pai nunca abandonará um filho seu é a</w:t>
        <w:br/>
        <w:t>posição certa a ser adotada e nós somos suas filhas. Amém!</w:t>
        <w:br/>
        <w:br/>
        <w:t>Então, declare isso, proclame para que as hostes do inferno se intimidem. Não tenha receio de</w:t>
        <w:br/>
        <w:t>bradar: EU SOU FILHA DO ALTÍSSIMO!</w:t>
        <w:br/>
        <w:br/>
        <w:t>Adotemos o posicionamento de</w:t>
        <w:br/>
        <w:br/>
        <w:t>filhas e com a ajuda do Espírito Santo, ore, louve e proclame os feitos de Deus.</w:t>
        <w:br/>
        <w:br/>
        <w:t>Não receie o temporal, a brisa suave chegará e novos tempos serão desfrutados para a</w:t>
        <w:br/>
        <w:t>glorificação do nome de Jesus. Porque através desse nome temos autoridade de enfrentar</w:t>
        <w:br/>
        <w:t>vendavais, pois é Dele o poder e através do agir do Espírito Santo vamos vencendo.</w:t>
        <w:br/>
        <w:br/>
        <w:t>Sim, não somos derrotadas, mas vencedoras em Cristo Jesus, e o estar em sua dependência é a</w:t>
        <w:br/>
        <w:t>forma segura de nos abastecer com sua força e vigor, guardando a fé, crendo que as promessas</w:t>
        <w:br/>
        <w:t>do Senhor serão cumpridas em nossas vidas. Amém!</w:t>
        <w:br/>
        <w:br/>
        <w:t>Guia Coutinho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