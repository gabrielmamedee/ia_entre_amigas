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ouro precisa ser refinado*</w:t>
        <w:br/>
        <w:br/>
        <w:t>_”Não andem ansiosos por coisa alguma, mas em tudo, pela oração e súplicas, e com ação de</w:t>
        <w:br/>
        <w:t>graças, apresentem seus pedidos a Deus. E a paz de Deus, que excede todo o entendimento,</w:t>
        <w:br/>
        <w:t>guardará os seus corações e as suas mentes em Cristo Jesus. Finalmente, irmãos, tudo o que</w:t>
        <w:br/>
        <w:t>for verdadeiro, tudo o que for nobre, tudo o que for correto, tudo o que for puro, tudo o que</w:t>
        <w:br/>
        <w:t>for amável, tudo o que for de boa fama, se houver algo de excelente ou digno de louvor,</w:t>
        <w:br/>
        <w:t>pensem nessas coisas. Tudo o que vocês aprenderam, receberam, ouviram e viram em mim,</w:t>
        <w:br/>
        <w:t>ponham-no em prática. E o Deus da paz estará com vocês”. (Fp 4:6-9)._</w:t>
        <w:br/>
        <w:br/>
        <w:t>As nossas faculdades cognitivas são afetadas diretamente quando estamos ansiosos. Não</w:t>
        <w:br/>
        <w:br/>
        <w:t>permitindo um agir saudável e prático. Assim sendo, enveredamos por caminhos</w:t>
        <w:br/>
        <w:br/>
        <w:t>difíceis, que nos afastam da fonte da vida que está em Cristo Jesus, e não agimos com</w:t>
        <w:br/>
        <w:t>sabedoria e discernimento consoante a vontade de Deus.</w:t>
        <w:br/>
        <w:br/>
        <w:t>Mas, como servas de Cristo, devemos ser como garimpeiros que conseguem distinguir com</w:t>
        <w:br/>
        <w:t>precisão o “ouro dos tolos”, ou seja, há coisas que parecem verdadeiras, puras e boas, mas na</w:t>
        <w:br/>
        <w:t>realidade são sem valor para Deus, e consequentemente afetarão nossa comunhão com Ele.</w:t>
        <w:br/>
        <w:t>Outrossim, sabemos que na mente, estão alojados nossos pensamentos, sentimentos e</w:t>
        <w:br/>
        <w:t>emoções, e a ansiedade influencia diretamente em nossa</w:t>
        <w:br/>
        <w:br/>
        <w:t>saúde física e psicológica. Portanto, não nos deixemos enganar por algo que tenha “aparência</w:t>
        <w:br/>
        <w:t>brilhante”. Porque, nem tudo que brilha é ouro verdadeiro.</w:t>
        <w:br/>
        <w:br/>
        <w:t>Atente que o ouro para obter maior valor, precisa ser purificado através de um processo que</w:t>
        <w:br/>
        <w:t>leva fogo, a fim de que toda a impureza venha à tona e possa ser retirada, de modo que quanto</w:t>
        <w:br/>
        <w:t>mais fogo, maior grau de pureza e, consequentemente maior valor será obtido.</w:t>
        <w:br/>
        <w:br/>
        <w:t>Portanto, vamos blindar nossas mentes, colocando em prática o que está nos versículos acima</w:t>
        <w:br/>
        <w:t>e as virtudes dadas pelo Espírito Santo, as quais aprendemos, recebemos e ouvimos, serão</w:t>
        <w:br/>
        <w:t>nutridas em nossas vidas. E, o Deus da paz estará conosco, pois o ouro que concluiu o processo</w:t>
        <w:br/>
        <w:t>de refinamento será para glória de Deus. Amém!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