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palavra de Deus é afiada*</w:t>
        <w:br/>
        <w:br/>
        <w:t>“Pois a palavra de Deus é viva e eficaz, e mais afiada que qualquer espada de dois gumes; ela</w:t>
        <w:br/>
        <w:t>penetra ao ponto de dividir alma e espírito, juntas e medulas, e julga os pensamentos e</w:t>
        <w:br/>
        <w:t>intenções do coração.” Hebreus 4:12</w:t>
        <w:br/>
        <w:br/>
        <w:t>A palavra de Deus é algo que produz efeitos, de modo a alcançar resultados exitosos para</w:t>
        <w:br/>
        <w:t>aqueles que procuram agir segundo a vontade de Deus. Nela encontramos princípios</w:t>
        <w:br/>
        <w:t>norteadores que devem ser aplicados em nosso viver, sendo segura e totalmente válida.</w:t>
        <w:br/>
        <w:t>Outrossim, encontramos na mesma o convencimento para obter aquilo que será o melhor a ser</w:t>
        <w:br/>
        <w:t>efetuado, nos trazendo alegria, exultação e júbilo, visto que ela julga os pensamentos e</w:t>
        <w:br/>
        <w:t>intenções dos nossos corações. Ela mostra quem somos e do que necessitamos.</w:t>
        <w:br/>
        <w:br/>
        <w:t>Logo, aquele que procura viver segundo a Palavra, vai entender que ela não se restringe a</w:t>
        <w:br/>
        <w:t>épocas, é algo vivo, está se renovando consoante a multiforme expressão do Senhor. Não</w:t>
        <w:br/>
        <w:t>existindo prazo de vigência em sua aplicação, porque ela é perene.</w:t>
        <w:br/>
        <w:br/>
        <w:t>Ao compará-la com uma espada de dois gumes, vemos que há em sua aplicação a grandeza de</w:t>
        <w:br/>
        <w:t>seu corte. Sendo afiada, serve para nossa defesa e para o ataque aos inimigos que querem nos</w:t>
        <w:br/>
        <w:t>abater. Todavia, será que estamos diariamente procurando aprender a manejá-la? Ou ela é</w:t>
        <w:br/>
        <w:t>apenas um objeto de decoração?</w:t>
        <w:br/>
        <w:br/>
        <w:t>Existe a necessidade de dependermos do Espirito Santo para que sejamos iluminados pela</w:t>
        <w:br/>
        <w:t>palavra, demanda esforço, disciplina e determinação de nossa parte para usufruir com</w:t>
        <w:br/>
        <w:t>desenvoltura desse tesouro.</w:t>
        <w:br/>
        <w:br/>
        <w:t>Portanto, não negligencie a leitura da Palavra, tenha como algo necessário e primordial para</w:t>
        <w:br/>
        <w:t>sua vida, como está em 2 Timóteo 3:16-17: “Toda a Escritura é inspirada por Deus e útil para o</w:t>
        <w:br/>
        <w:t>ensino, para a repreensão, para a correção e para a instrução na justiça, para que o homem de</w:t>
        <w:br/>
        <w:t>Deus seja apto e plenamente preparado para toda boa obra.”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