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*Justificados pela fé ganhamos paz com Deus*</w:t>
        <w:br/>
        <w:br/>
        <w:t>“Tendo sido, pois, justificados pela fé, temos paz com Deus, por nosso Senhor Jesus Cristo, por</w:t>
        <w:br/>
        <w:t>meio de quem obtivemos acesso pela fé a esta graça na qual agora estamos firmes; e nos</w:t>
        <w:br/>
        <w:t>gloriamos na esperança da glória de Deus.” Romanos 5:1,2</w:t>
        <w:br/>
        <w:br/>
        <w:t>Jesus Cristo através de sua morte na cruz e de sua ressureição nos trouxe paz com Deus,</w:t>
        <w:br/>
        <w:t>destruindo a barreira que foi imposta pelo pecado. Assim, houve reconciliação com nosso</w:t>
        <w:br/>
        <w:t>Criador por intermédio da obra redentora de Cristo. Não sendo mérito nosso, mas pela graça</w:t>
        <w:br/>
        <w:t>do próprio Deus e através da fé, que é um dom gratuito dado por Ele, há o livre acesso ao Pai.</w:t>
        <w:br/>
        <w:t>Diante disso, vemos quão maravilhoso é o amor do nosso Criador pela humanidade, ele deseja</w:t>
        <w:br/>
        <w:t>que todos os homens sejam salvos, 1Timóteo 2:4.</w:t>
        <w:br/>
        <w:br/>
        <w:t>Em vista disso, em Romanos 10:9-10, encontramos: “Se você confessar com a sua boca que</w:t>
        <w:br/>
        <w:t>Jesus é Senhor e crer em seu coração que Deus o ressuscitou dentre os mortos, será salvo. Pois</w:t>
        <w:br/>
        <w:t>com o coração se crê para justiça, e com a boca se confessa para salvação.” Ao ler esses</w:t>
        <w:br/>
        <w:t>versículos, há algo que nos chama a atenção, é a condicionante “SE”, isto é, há uma escolha de</w:t>
        <w:br/>
        <w:t>atitude a ser adotada. Logo, por que esperar??? Tome posse dessa palavra maravilhosa. Ore ao</w:t>
        <w:br/>
        <w:t>Espírito Santo e Ele vai te iluminar, aproveite o momento!!!</w:t>
        <w:br/>
        <w:br/>
        <w:t>Portanto, as coisas espirituais só poderão ser discernidas espiritualmente, de modo que é o</w:t>
        <w:br/>
        <w:t>Espírito Santo quem vai testificar com o nosso espírito tal atitude e surgirá em nossos corações</w:t>
        <w:br/>
        <w:t>o arrependimento pelos pecados. Então, a paz como uma característica inerente àqueles que</w:t>
        <w:br/>
        <w:t>foram justificados, vai atuando concomitantemente com a fé, brotando no coração a esperança</w:t>
        <w:br/>
        <w:t>da glória de Deus. Diante do exposto, não se detenha: Creia com seu coração e confesse com</w:t>
        <w:br/>
        <w:t>sua boca que Jesus Cristo é o Senhor de sua vida. Amém!!!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