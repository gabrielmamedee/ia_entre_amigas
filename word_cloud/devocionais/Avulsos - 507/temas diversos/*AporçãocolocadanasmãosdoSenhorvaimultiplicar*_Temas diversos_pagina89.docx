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porção colocada nas mãos do Senhor vai multiplicar*</w:t>
        <w:br/>
        <w:br/>
        <w:t>“Manda embora o povo para que possa ir aos campos e povoados vizinhos comprar algo para</w:t>
        <w:br/>
        <w:t>comer". Ele, porém, respondeu: "Dêem-lhes vocês algo para comer". Eles lhe disseram: "Isto</w:t>
        <w:br/>
        <w:t>exigiria duzentos denários! Devemos gastar tanto dinheiro em pão e dar-lhes de comer?</w:t>
        <w:br/>
        <w:t>"Perguntou ele: "Quantos pães vocês têm? verifiquem". Quando ficaram sabendo, disseram:</w:t>
        <w:br/>
        <w:t>"Cinco pães e dois peixes". Marcos 6:36-38</w:t>
        <w:br/>
        <w:br/>
        <w:t>“Todos comeram e ficaram satisfeitos, e os discípulos recolheram doze cestos cheios de</w:t>
        <w:br/>
        <w:t>pedaços de pão e de peixe.” Marcos 6:42,43</w:t>
        <w:br/>
        <w:br/>
        <w:t>Ao exercitar a porção de fé que nos foi dada pelo Senhor iremos desenvolver uma nova</w:t>
        <w:br/>
        <w:t>maneira de ver as situações, ou seja, nossa visão espiritual é despertada pelo Espírito Santo</w:t>
        <w:br/>
        <w:t>que irá nos orientar a firmar um coração crédulo e obediente ao Senhor, glorificando o nome</w:t>
        <w:br/>
        <w:t>Dele e com isso resultados surpreendentes surgirão.</w:t>
        <w:br/>
        <w:br/>
        <w:t>Nos versículos retrocitados vemos que existiam apenas 05(cinco) pães e 02(dois) peixes para</w:t>
        <w:br/>
        <w:t>alimentar toda a multidão e isso seria impossível aos olhos humanos, pois para realizar tal</w:t>
        <w:br/>
        <w:t>tarefa precisaria desembolsar Duzentos denários. Atente que na época 01(Um) denário</w:t>
        <w:br/>
        <w:t>equivalia ao pagamento por 01(Um) dia de trabalho. Que situação!!! Como agir??? Temos o</w:t>
        <w:br/>
        <w:t>Deus do impossível, aquele que opera milagres!!!! Ele diz: Verifiquem.</w:t>
        <w:br/>
        <w:br/>
        <w:t>O permanecer em Cristo é essencial. Então, devemos procurar o alimento vindo Dele e os</w:t>
        <w:br/>
        <w:t>poucos “recursos” que temos serão multiplicados por Deus e haverá fartura. Assim, aproveite a</w:t>
        <w:br/>
        <w:t>oportunidade de agradecer a Deus pelos “Cinco pães e pelos dois peixinhos”. É momento de</w:t>
        <w:br/>
        <w:t>pôr em prática o exercício da fé. Confie!!! Verifique.</w:t>
        <w:br/>
        <w:br/>
        <w:t>Logo, devemos tecer nossa confiança no Deus da esperança, depositando nossos “cinco pães e</w:t>
        <w:br/>
        <w:t>dois peixinhos” nas mãos do Senhor, orando, crendo e aguardando em Cristo, com a certeza de</w:t>
        <w:br/>
        <w:t>que o Senhor vai multiplicar a porção e ela vai superabundar, pois os cestos foram colocados</w:t>
        <w:br/>
        <w:t>nas mãos Dele. Aguarde seu banquete, ele virá abundante. Amém.!!!</w:t>
        <w:br/>
        <w:br/>
        <w:t>Guia Coutinho</w:t>
        <w:br/>
        <w:br/>
        <w:t>Rede de Mulheres</w:t>
        <w:br/>
        <w:br/>
        <w:t>Igreja Entre Amigas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