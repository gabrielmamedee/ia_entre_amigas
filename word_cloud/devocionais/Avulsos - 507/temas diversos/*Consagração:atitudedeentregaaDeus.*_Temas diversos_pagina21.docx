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*Consagração: atitude de entrega a Deus.*</w:t>
        <w:br/>
        <w:br/>
        <w:t>“Consagre ao Senhor tudo o que você faz, e os seus planos serão bem-sucedidos.” Provérbios</w:t>
        <w:br/>
        <w:t>16:3.</w:t>
        <w:br/>
        <w:br/>
        <w:t>"Consagrem-se, porém, e sejam santos, porque eu sou o Senhor, o Deus de vocês.”</w:t>
        <w:br/>
        <w:br/>
        <w:t>Levítico 20:7</w:t>
        <w:br/>
        <w:br/>
        <w:t>Quando desenvolvemos uma intimidade com o Senhor, surge a necessidade de exercitarmos a</w:t>
        <w:br/>
        <w:t>consagração, pois ela é uma característica inerente ao cristão, ou seja, o ato da consagração é</w:t>
        <w:br/>
        <w:t>primordial no crescimento espiritual, de maneira que ao consagrar algo a Deus, há uma</w:t>
        <w:br/>
        <w:t>entrega total, não existe espaço para dúvidas, e as mudanças acontecerão. Entretanto, a</w:t>
        <w:br/>
        <w:t>cegueira espiritual leva a pensarmos que somos independentes. Porém, quando abrimos</w:t>
        <w:br/>
        <w:t>nossos olhos, aquele que está na posição de servo e também de filho de Deus, tem ciência que</w:t>
        <w:br/>
        <w:t>é preciso um viver de entrega completa ao Senhor, implicando mudanças de atitudes e</w:t>
        <w:br/>
        <w:t>pensamentos, porque a consagração conduz a um viver santo, de dependência.</w:t>
        <w:br/>
        <w:br/>
        <w:t>Por isso, quando praticamos verdadeiramente um viver de consagração a Deus, testificamos o</w:t>
        <w:br/>
        <w:t>efeito dessa atitude, de maneira que nossa família, casamento, trabalho, e demais coisas serão</w:t>
        <w:br/>
        <w:t>abençoados, pois a Palavra afirma que o resultado desse comportamento serão planos bem-</w:t>
        <w:br/>
        <w:t>sucedidos. Aleluias!!!</w:t>
        <w:br/>
        <w:br/>
        <w:t>Portanto, precisamos enxergar que a consagração e a santificação estão atreladas, com isso,</w:t>
        <w:br/>
        <w:t>existe a proteção de Deus sobre aquilo que está sendo consagrado a Ele. Logo, vida cristã é vida</w:t>
        <w:br/>
        <w:t>de atitudes. Não somos autossuficientes, dependemos do nosso Senhor, e ele é Deus de</w:t>
        <w:br/>
        <w:t>maravilhas. Diante disso, oremos para que o Espírito Santo nos ajude a ter uma vida de</w:t>
        <w:br/>
        <w:t>consagração. Amém!!!</w:t>
        <w:br/>
        <w:br/>
        <w:t>Que sua família seja consagrada ao Senhor Jesus, de maneira que ela seja abençoada por Ele.</w:t>
        <w:br/>
        <w:t>Comece hoje a ter atitudes de consagração a Deus e veja os resultados dessa conduta. Deus</w:t>
        <w:br/>
        <w:t>cuida de nós. Amém!!!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