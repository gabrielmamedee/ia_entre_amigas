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*Praticando a Palavra*</w:t>
        <w:br/>
        <w:br/>
        <w:t>_Finalmente, irmãos, tudo o que for verdadeiro, tudo o que for nobre, tudo o que for correto,</w:t>
        <w:br/>
        <w:t>tudo o que for puro, tudo o que for amável, tudo o que for de boa fama, se houver algo de</w:t>
        <w:br/>
        <w:t>excelente ou digno de louvor, pensem nessas coisas._</w:t>
        <w:br/>
        <w:br/>
        <w:t>_Tudo o que vocês aprenderam, receberam, ouviram e viram em mim, ponham-no em prática.</w:t>
        <w:br/>
        <w:t>E o Deus da paz estará com vocês._ Filipenses 4:8,9</w:t>
        <w:br/>
        <w:br/>
        <w:t>Praticar é usar algo que aprendemos e colocamos em exercício. E, a Palavra de Deus não está</w:t>
        <w:br/>
        <w:t>adstrita apenas a área do conhecimento teórico. A partir da aplicação dela em nosso viver</w:t>
        <w:br/>
        <w:t>diário, aquilo que foi aprendido, recebido, ouvido e visto é vivenciado de maneira pessoal,</w:t>
        <w:br/>
        <w:t>firmando-nos em posicionamentos apontados pela fé que é gerada por Cristo em nossos</w:t>
        <w:br/>
        <w:t>corações, e através das experiências individuais dadas pelo Espírito Santo, o quinhão da fé é</w:t>
        <w:br/>
        <w:t>revigorado, nos trazendo renovo. Amém.</w:t>
        <w:br/>
        <w:br/>
        <w:t>Portanto, o viver cristão é para ser prático, e isso vai depender de mim e de você, isto é, para</w:t>
        <w:br/>
        <w:t>que tenhamos ampliada nossa visão espiritual teremos que buscar mais de Cristo, e para isso</w:t>
        <w:br/>
        <w:t>seja feito vai requer de nós perseverança e determinação.</w:t>
        <w:br/>
        <w:br/>
        <w:t>Todas nós enfrentamos inquietudes, aflições, dores, medos, dentre outros sentimentos. Porém,</w:t>
        <w:br/>
        <w:t>ao permanecer com a visão nas coisas do Alto, haverá firmeza em Cristo. Logo, usaremos o</w:t>
        <w:br/>
        <w:t>exercício da fé, para que ela nos blinde de pensamentos ruins lançados por Satanás com o</w:t>
        <w:br/>
        <w:t>intuito de nos abater.</w:t>
        <w:br/>
        <w:br/>
        <w:t>Outrossim, sabemos que é difícil manter o equilíbrio quando enfrentamos tempestades e o</w:t>
        <w:br/>
        <w:t>barco está à deriva. Mas, um dia eu e você atendemos ao chamado do Senhor.</w:t>
        <w:br/>
        <w:br/>
        <w:t>Então, o ato de entregar o leme nas mãos do Senhor é imprescindível para a travessia. Ele é</w:t>
        <w:br/>
        <w:t>quem conduzirá o barco a um porto seguro. Não naufragaremos, mas venceremos em Cristo!!!</w:t>
        <w:br/>
        <w:br/>
        <w:t>Então, blinde a mente com o que está citado nos versículos acima. Ore os mesmos, tomando</w:t>
        <w:br/>
        <w:t>posse deles, ou seja, tudo o que for verdadeiro, tudo o que for nobre, tudo o que for correto,</w:t>
        <w:br/>
        <w:t>tudo o que for puro, tudo o que for amável, tudo o que for de boa fama, se houver algo de</w:t>
        <w:br/>
        <w:t>excelente ou digno de louvor, pensem nessas coisas. Lembre-se que Satanás já foi derrotado na</w:t>
        <w:br/>
        <w:t>cruz pelo nosso Salvador. Que Deus te abençoe!!!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