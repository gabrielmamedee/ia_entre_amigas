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*Edificando a família*</w:t>
        <w:br/>
        <w:br/>
        <w:t>“Com sabedoria se constrói a casa, e com discernimento se consolida.” Provérbios 24:3.</w:t>
        <w:br/>
        <w:br/>
        <w:t>Antes de iniciar uma edificação precisamos observar que tipo de solo temos, para escolher a</w:t>
        <w:br/>
        <w:t>fundação que será utilizada para suportar as cargas advindas da futura construção, ou seja, há</w:t>
        <w:br/>
        <w:t>todo um cuidado para que a mesma seja edificada de forma sólida e segura.</w:t>
        <w:br/>
        <w:br/>
        <w:t>Diante disso, verificamos que o Senhor tem todo um plano para as famílias, possuindo um</w:t>
        <w:br/>
        <w:t>interesse especial por cada família. Portanto, há um “construtor” que dispõem para nós de um</w:t>
        <w:br/>
        <w:t>verdadeiro manual de edificação: a Bíblia. Ela possui princípios que nos fornece o</w:t>
        <w:br/>
        <w:t>direcionamento correto para que a edificação se desenvolva consoante a vontade do</w:t>
        <w:br/>
        <w:t>“construtor”, que é o Senhor.</w:t>
        <w:br/>
        <w:br/>
        <w:t>Assim, a família que segue os parâmetros bíblicos, tem sua fé firmada no Senhor, de modo que</w:t>
        <w:br/>
        <w:t>ela vai sendo selada pelo Espírito Santo, coberta pelo sangue do Cordeiro e protegida no nome</w:t>
        <w:br/>
        <w:t>santo de Jesus. Desse modo, em um lar onde há o temor a Deus, existe crescimento espiritual,</w:t>
        <w:br/>
        <w:t>de maneira que as tempestades podem até surgir, mas os membros estão unidos, eles</w:t>
        <w:br/>
        <w:t>possuem uma só meta: dependência no Criador.</w:t>
        <w:br/>
        <w:br/>
        <w:t>Com isso, a luz de Cristo se intensifica e toda treva vai sendo dissipada, pois há a prática da</w:t>
        <w:br/>
        <w:t>Palavra, e no seio familiar vai sendo gerada a vida de Cristo, a fim de que a glória de Deus seja</w:t>
        <w:br/>
        <w:t>expressa, porque é o Espírito Santo quem vai dar capacidade aos membros da família para</w:t>
        <w:br/>
        <w:t>compreender as situações e avaliar as coisas com clareza e senso.</w:t>
        <w:br/>
        <w:br/>
        <w:t>Diante de tão maravilhosa graça, não tenha medo, siga em buscar o Senhor com toda a sua</w:t>
        <w:br/>
        <w:t>casa. Não desista, procure insistentemente a ajuda do Espírito Santo para que a sua família seja</w:t>
        <w:br/>
        <w:t>edificada sobre a Rocha, que é Cristo, e essa edificação resultará famílias fortes e felizes. Que</w:t>
        <w:br/>
        <w:t>Deus abençoe nossas famílias. Amém.</w:t>
        <w:br/>
        <w:br/>
        <w:t>Guia Coutinho</w:t>
        <w:br/>
        <w:br/>
        <w:t>Rede de Mulheres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