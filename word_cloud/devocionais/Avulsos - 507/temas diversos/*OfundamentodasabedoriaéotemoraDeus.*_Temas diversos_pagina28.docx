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fundamento da sabedoria é o temor a Deus.*</w:t>
        <w:br/>
        <w:br/>
        <w:t>“O temor do Senhor é o princípio da sabedoria, e o conhecimento do Santo é entendimento.</w:t>
        <w:br/>
        <w:t>Pois por meu intermédio os seus dias serão multiplicados, e o tempo da sua vida se prolongará.</w:t>
        <w:br/>
        <w:t>Se você for sábio, o benefício será seu; se for zombador, sofrerá as consequências". Provérbios</w:t>
        <w:br/>
        <w:t>9:10-12.</w:t>
        <w:br/>
        <w:br/>
        <w:t>Há pessoas que se julgam sábias por expressarem conhecimento sobre algo, envaidecendo-se,</w:t>
        <w:br/>
        <w:t>e com isso, se perdem em sua própria sabedoria. Mas, a Palavra nos ensina que sabedoria é</w:t>
        <w:br/>
        <w:t>uma característica de quem possui um vasto conhecimento, o qual reflete na capacidade de</w:t>
        <w:br/>
        <w:t>avaliar, de entender a melhor forma de agir, consoante a orientação do Senhor, sendo esse o</w:t>
        <w:br/>
        <w:t>primeiro passo para quem busca adquirir sabedoria, isto é, ter temor a Deus para que o</w:t>
        <w:br/>
        <w:t>resultado a ser obtido seja exitoso, surgindo edificação, fruto da obediência ao Senhor.</w:t>
        <w:br/>
        <w:br/>
        <w:t>Não é à toa que reverência a Deus, leva o homem a crescer em conhecimento. Então, um dos</w:t>
        <w:br/>
        <w:t>efeitos desse conhecimento é que sua luz brilhará no caminho daqueles que temem a Deus e</w:t>
        <w:br/>
        <w:t>buscam sabedoria Nele, porque o Espírito Santo os conduzirá.</w:t>
        <w:br/>
        <w:br/>
        <w:t>Em Provérbios 4:7, há uma recomendação para quem deseja adquirir mais sabedoria: “O</w:t>
        <w:br/>
        <w:t>conselho da sabedoria é: procure obter sabedoria; use tudo que você possui para adquirir</w:t>
        <w:br/>
        <w:t>entendimento.”</w:t>
        <w:br/>
        <w:br/>
        <w:t>Logo, o entendimento deverá vir atrelado com sabedoria, não podendo faltar o requisito</w:t>
        <w:br/>
        <w:t>principal que é o temor ao Soberano, porque sem ele, esse entendimento nos levará a</w:t>
        <w:br/>
        <w:t>conclusões erradas, e assim, sofreremos as consequências de nossos atos. Porém, o que age na</w:t>
        <w:br/>
        <w:t>busca da sabedoria advinda de Deus, aprenderá a comportar-se com prudência em tudo que</w:t>
        <w:br/>
        <w:t>faz, de modo que será orientado, resultando um viver abundante, cheio de bênçãos que</w:t>
        <w:br/>
        <w:t>estarão pautadas em Cristo Jesus. Amém.</w:t>
        <w:br/>
        <w:br/>
        <w:t>Que a paz de nosso Senhor Jesus Cristo esteja com você!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