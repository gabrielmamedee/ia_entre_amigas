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venceu o mundo!*</w:t>
        <w:br/>
        <w:br/>
        <w:t>Jesus Cristo, disse: "[...]Neste mundo vocês terão aflições; contudo, tenham ânimo! Eu venci o</w:t>
        <w:br/>
        <w:t>mundo". (João 16:33)</w:t>
        <w:br/>
        <w:br/>
        <w:t>Ele disse isto porque o Pai não nos poupa do sofrimento, visto que todos nós somos pecadores.</w:t>
        <w:br/>
        <w:br/>
        <w:t>Eu não sei você, mas já passei por muitas aflições. Quando penso que vou respirar aliviada,</w:t>
        <w:br/>
        <w:t>vem uma doença em mim ou em alguém da família. E não há nada que consegue me deixar</w:t>
        <w:br/>
        <w:t>mais aflita que uma doença, porque por mais que eu tome todas as providências necessárias,</w:t>
        <w:br/>
        <w:t>sinto-me impotente diante dela.</w:t>
        <w:br/>
        <w:br/>
        <w:t>A maior aflição da minha vida foi a doença da minha filha primogênita, aos meus olhos</w:t>
        <w:br/>
        <w:t>humanos, perdi. Anos se passaram e até hoje só de me lembrar no sofrimento dela, meu</w:t>
        <w:br/>
        <w:t>coração fica dilacerado. É uma dor que parece não caber em mim.</w:t>
        <w:br/>
        <w:br/>
        <w:t>Fico imaginando como o Pai entregou Seu filho Amado para perdão dos nossos pecados. Eu</w:t>
        <w:br/>
        <w:t>como mãe, não sei se teria essa abnegação.</w:t>
        <w:br/>
        <w:br/>
        <w:t>Mas você pode estar pensando, não sou mãe, não posso dizer nada. Então, coloque-se no lugar</w:t>
        <w:br/>
        <w:t>do Filho. Você se sacrificaria para salvar a humanidade pecadora?</w:t>
        <w:br/>
        <w:br/>
        <w:t>Jesus se sacrificou por nós, venceu o pecado; a consequência do pecado é a morte, Ele venceu</w:t>
        <w:br/>
        <w:t>a morte. Ressuscitou! Aleluia!!!</w:t>
        <w:br/>
        <w:br/>
        <w:t>Qual é a sua aflição? Lembre-se, Deus pode todas as coisas, Ele é Onipotente. Tenha certeza de</w:t>
        <w:br/>
        <w:t>que é Deus quem te levanta, quem te dá ânimo, quem te fortalece, quem te faz ultrapassar</w:t>
        <w:br/>
        <w:t>barreiras intransponíveis, quem te faz capaz de enfrentar toda e qualquer dificuldade, pela Sua</w:t>
        <w:br/>
        <w:t>maravilhosa graça e misericórdia.</w:t>
        <w:br/>
        <w:br/>
        <w:t>Jesus te ama! Ele é o seu Salvador. É Ele quem te justifica. Ele se sacrificou por você, para que</w:t>
        <w:br/>
        <w:t>você tenha vida em abundância. Tão somente creia!</w:t>
        <w:br/>
        <w:br/>
        <w:t>Que Jesus lhe abençoe!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