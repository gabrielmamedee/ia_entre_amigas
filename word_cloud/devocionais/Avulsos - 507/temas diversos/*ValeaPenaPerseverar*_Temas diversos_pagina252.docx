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*Vale a Pena Perseverar*</w:t>
        <w:br/>
        <w:br/>
        <w:t>_”Por isso, não abram mão da confiança que vocês têm; ela será ricamente recompensada.</w:t>
        <w:br/>
        <w:t>Vocês precisam perseverar, de modo que, quando tiverem feito a vontade de Deus, recebam o</w:t>
        <w:br/>
        <w:t>que ele prometeu; pois em breve, muito em breve “Aquele que vem virá e não demorará. Nós,</w:t>
        <w:br/>
        <w:t>porém, não somos dos que retrocedem e são destruídos, mas dos que creem e são salvos." (Hb</w:t>
        <w:br/>
        <w:t>10: 35-39)._</w:t>
        <w:br/>
        <w:br/>
        <w:t>Deus pode sim, te tirar de uma situação num piscar de olhos, mas perceba, muitas vezes é na</w:t>
        <w:br/>
        <w:t>dificuldade que adquirimos "musculatura" espiritual e todas as credenciais para ajudar as</w:t>
        <w:br/>
        <w:t>pessoas que estão passando pelos mesmos problemas.</w:t>
        <w:br/>
        <w:br/>
        <w:t>Seja paciente em Deus, você não será a filha que Ele planejou se não enfrentar positivamente</w:t>
        <w:br/>
        <w:t>todas as circunstâncias da vida, por mais desafiadoras que sejam!</w:t>
        <w:br/>
        <w:br/>
        <w:t>Continue sua vida de oração, devocional, retidão e contentamento enquanto o Senhor vai</w:t>
        <w:br/>
        <w:t>endireitando e colocando tudo no lugar!</w:t>
        <w:br/>
        <w:br/>
        <w:t>E lembre-se, os verdadeiros fiéis caminham através da fé e não pelas circunstâncias!</w:t>
        <w:br/>
        <w:br/>
        <w:t>Do jeito Dele é melhor!!</w:t>
        <w:br/>
        <w:br/>
        <w:t>Ele vai te usar para muitos!</w:t>
        <w:br/>
        <w:br/>
        <w:t>Deus te abençoe!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