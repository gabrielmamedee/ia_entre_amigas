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*Há uma superação*</w:t>
        <w:br/>
        <w:br/>
        <w:t>Tu Senhor, guardarás em perfeita paz aquela cujo propósito está firme, porque em ti confia.</w:t>
        <w:br/>
        <w:t>Isaías 26:3.</w:t>
        <w:br/>
        <w:br/>
        <w:t>*O que você precisa superar*?</w:t>
        <w:br/>
        <w:br/>
        <w:t>Você pode superar o medo, os pensamentos negativos, a baixa autoestima. É no deserto que</w:t>
        <w:br/>
        <w:t>somos trabalhadas, moldadas e lapidadas. Você só precisa superar crendo e confiando no</w:t>
        <w:br/>
        <w:t>poder do Altíssimo. Portanto, não deixe que as informações negativas entulhem os seus poços.</w:t>
        <w:br/>
        <w:t>Nunca vivemos algo parecido antes. Mas uma grande prova vem acompanhada de grandes</w:t>
        <w:br/>
        <w:t>vitórias. Tantos ajustes sendo feitos, tantas tomadas de decisões difíceis. Algumas faltas, mas</w:t>
        <w:br/>
        <w:t>também muitos valores sendo estabelecidos.</w:t>
        <w:br/>
        <w:br/>
        <w:t>O momento das refeições tem sido mais saborosas para muitos. A gratidão tem sido</w:t>
        <w:br/>
        <w:t>evidenciada dentro dos nossos lares. Um novo tempo já chegou. E a hora é agora. Na qual os</w:t>
        <w:br/>
        <w:t>verdadeiros adoradores o adorarão em espírito e em verdade.</w:t>
        <w:br/>
        <w:br/>
        <w:t>Erika Ribeiro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