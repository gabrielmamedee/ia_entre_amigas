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󰢜 *Seja rica no Pensar e no Falar*󰢜</w:t>
        <w:br/>
        <w:br/>
        <w:t>"Adquire sabedoria e inteligência, e não te esqueças nem te apartes das palavras da minha</w:t>
        <w:br/>
        <w:t>boca". Provérbios 4:5.</w:t>
        <w:br/>
        <w:br/>
        <w:t>Podemos escolher o que pensar, então escolha pensamentos de paz, pois vencemos o mal com</w:t>
        <w:br/>
        <w:t>o bem. Tudo começa em nossa mente. A nossa mente é um campo de batalha. Não sejamos</w:t>
        <w:br/>
        <w:t>enganadas pela voz do inimigo. A oração abre as portas para que Deus possa operar em nossas</w:t>
        <w:br/>
        <w:t>vidas. Precisamos ruminar a sua palavra de dia e de noite para não sermos enganadas pelo</w:t>
        <w:br/>
        <w:t>inimigo. Sejamos bem sucedidas com pensamentos saudáveis e disciplinadas pela palavra para</w:t>
        <w:br/>
        <w:t>que possamos falar o que é certo para Deus, pois nossas palavras irão edificar vidas. Existe uma</w:t>
        <w:br/>
        <w:t>terra prometida pra nós e essa Canaã é a nossa casa, onde temos um solo fértil para adubar,</w:t>
        <w:br/>
        <w:t>para arar e aguar com as palavras que saem da nossa boca.</w:t>
        <w:br/>
        <w:br/>
        <w:t>*O que estamos declarando em nossa Canaã*?</w:t>
        <w:br/>
        <w:br/>
        <w:t>Nós nascemos para encorajar pessoas, para trazer vida ao nosso Jardim, então sejamos</w:t>
        <w:br/>
        <w:t>prósperas no Falar e no Pensar. Existe em nosso coração a melhor declaração de amor,</w:t>
        <w:br/>
        <w:t>*JESUS*.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