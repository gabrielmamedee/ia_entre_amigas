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Experimente o toque do Senhor!</w:t>
        <w:br/>
        <w:br/>
        <w:t>E ali estava uma mulher que tinha um espírito que a mantinha doente havia dezoito anos. Ela andava</w:t>
        <w:br/>
        <w:t>encurvada e de forma alguma podia endireitar-se.Ao vê-la, Jesus chamou-a à frente e lhe disse: "Mulher,</w:t>
        <w:br/>
        <w:t>você está livre da sua doença".Então lhe impôs as mãos; e imediatamente ela se endireitou, e louvava a</w:t>
        <w:br/>
        <w:t>Deus. Lucas 13:11-13</w:t>
        <w:br/>
        <w:br/>
        <w:t>Deus é lindo e tremendo! Já pagou o preço por vc! Experimente o toque de Jesus na sua vida. O inimigo</w:t>
        <w:br/>
        <w:t>vai procurar prender as nossas vidas e nos impedir que sejamos o que o Senhor quer que sejamos. O que</w:t>
        <w:br/>
        <w:t>tem te impedido de ser o que Deus quer que vc seja? Pecados? Amarguras? Falta de perdão? Culpas?</w:t>
        <w:br/>
        <w:t>Vícios?, medos? Ganância? Preocupações? Seja livre no Senhor e deixe os planos e sonhos dEle se</w:t>
        <w:br/>
        <w:t>cumprirem na tua vida. Diga não a tudo isso! As provas e lutas que vc tem enfrentado são parte do</w:t>
        <w:br/>
        <w:t>plano de Deus para você ! Se vc crê, algo novo vai acontecer na tua vida. Ore, busque e louve ao Deus</w:t>
        <w:br/>
        <w:t>todo Poderoso. A adoração genuina, verdadeira faz milagres acontecer! Então, ore, chore, clame,</w:t>
        <w:br/>
        <w:t>busque e louve de coração ao Senhor e Ele falará a sua alma, estais livre!</w:t>
        <w:br/>
        <w:t>Jesus te chama e te ama! Ele</w:t>
        <w:br/>
        <w:t>não desiste de vc! Eu não sei o que tem te impedido de buscar a Deus, com que tipo de passado vc está</w:t>
        <w:br/>
        <w:t>lutando, problemas emocionais, enfermidades, financeiros e fardos tem assombrado a sua vida, o seu</w:t>
        <w:br/>
        <w:t>dia a dia... Mas, eu sei quem pode vencer tudo isso ! Jesus Cristo de Nazaré! Ele te vê no oculto e não te</w:t>
        <w:br/>
        <w:t>deixa só! Não perca mais tempo! Avante!</w:t>
        <w:br/>
        <w:br/>
        <w:t>Oração: Deus Amado, eterno, Grande, maravilho e tremendo. Obrigada por se importar e nunca desistir</w:t>
        <w:br/>
        <w:t>de nós. O que seria da gente sem o teu amor e sacrifício? Obrigada por nós libertar e nos ajudar a vencer</w:t>
        <w:br/>
        <w:t>todas as muralhas que nos impede de ti servir e adorar em Espírito e em verdade! Nos ajuda nas nossas</w:t>
        <w:br/>
        <w:t>fraquezas e nos fortalece. Somos tuas e queremos te honrar e louvar em todo tempo. Sabemos que</w:t>
        <w:br/>
        <w:t>contigo somos mais que vencedores e que com o Senhor sempre seremos vitoriosos! Obrigada, em</w:t>
        <w:br/>
        <w:t>nome de Jesus, amém!</w:t>
        <w:br/>
        <w:br/>
        <w:t>Pontos para reflexão/discussão em grupos pequenos/conexões:</w:t>
        <w:br/>
        <w:br/>
        <w:t>1- Quais as lutas que tem te deixado fraca na fé?</w:t>
        <w:br/>
        <w:t>2- Vc já foi tocada pelo Senhor? De que forma?</w:t>
        <w:br/>
        <w:t>3- Ore umas pelas outras pedindo força e ânimo ao Senhor para caminhada do dia a dia.</w:t>
        <w:br/>
        <w:br/>
        <w:t>Deus seja contigo!</w:t>
        <w:br/>
        <w:br/>
        <w:t>Flávia Barreto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