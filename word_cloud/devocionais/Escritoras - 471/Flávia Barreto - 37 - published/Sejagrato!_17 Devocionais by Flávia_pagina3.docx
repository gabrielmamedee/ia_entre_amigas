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Seja grato!</w:t>
        <w:br/>
        <w:br/>
        <w:t>Cantem ao Senhor um novo cântico, seu louvor desde os confins da terra, vocês, que navegam no mar, e</w:t>
        <w:br/>
        <w:t>tudo o que nele existe, vocês, ilhas, e todos os seus habitantes.Isaías 42:10</w:t>
        <w:br/>
        <w:t>Entre vocês há alguém que está sofrendo? Que ele ore. Há alguém que se sente feliz? Que ele cante</w:t>
        <w:br/>
        <w:t>louvores. Tiago 5:13</w:t>
        <w:br/>
        <w:br/>
        <w:t>Por que todo tempo é tempo de adorar, de buscar, de louvar e agradecer ao Senhor! Se está sofrendo,</w:t>
        <w:br/>
        <w:t>busque e adore ao Senhor, se está na bonança, clame e adore ao Senhor! É no deserto que nos</w:t>
        <w:br/>
        <w:t>aproximamos mais de Deus, que o buscamos sem cessar, que temos sede de ouvir sua palavra que</w:t>
        <w:br/>
        <w:t>louvamos e choramos na presença do Senhor. É quando estamos na luta que assumimos que</w:t>
        <w:br/>
        <w:t>dependemos totalmente de Deus e que não somos nada sem Ele. Quando estamos felizes, precisamos</w:t>
        <w:br/>
        <w:t>ser mais gratos a Deus, exalar o perfume de Cristo de forma que as pessoas percebam o quanto somos</w:t>
        <w:br/>
        <w:t>felizes em servir e adorar esse Deus Grande e PODEROSO e despertar no próximo o desejo de querer</w:t>
        <w:br/>
        <w:t>fazer parte desta família , da família de Cristo. Que estejamos sempre dispostos a servir a Jesus, quando</w:t>
        <w:br/>
        <w:t>estivermos felizes ou atribulados, no deserto ou na bonança. Sabendo que Ele é a nossa alegria e</w:t>
        <w:br/>
        <w:t>esperança!</w:t>
        <w:br/>
        <w:br/>
        <w:t>Oração: Deus Grande, lindo, justo e fiel. Nos colocamos na tua Santa presença para te agradecer e te</w:t>
        <w:br/>
        <w:t>engrandecer. Sabemos que sem Ti nada somos, nada podemos fazer e que dependemos de ti pra tudo!</w:t>
        <w:br/>
        <w:t>Nos ensina a te louvar e agradecer independente dos momentos ou fases que estamos vivenciando e</w:t>
        <w:br/>
        <w:t>que através das nossas vidas possamos influenciar outras a quererem te conhecer e fazer parte da tua</w:t>
        <w:br/>
        <w:t>grande família. Cuida de nós no nome de Jesus, amém!</w:t>
        <w:br/>
        <w:br/>
        <w:t>Pontos para reflexão/discussão em grupos pequenos/conexões:</w:t>
        <w:br/>
        <w:br/>
        <w:t>1- Qual fase vc está vivendo hj,de bonança ou de deserto?</w:t>
        <w:br/>
        <w:t>2- Vc já passou pelo deserto do Senhor? Conte-nos sua experiência.</w:t>
        <w:br/>
        <w:t>3-vc tem adorado o Senhor independente da fase que atravessa atualmente? Se não, fale o que lhe</w:t>
        <w:br/>
        <w:t>impede?</w:t>
        <w:br/>
        <w:br/>
        <w:t>Deus te abençoe!</w:t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