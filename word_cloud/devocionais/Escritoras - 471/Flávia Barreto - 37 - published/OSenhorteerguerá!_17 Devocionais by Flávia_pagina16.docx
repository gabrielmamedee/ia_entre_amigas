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te erguerá!</w:t>
        <w:br/>
        <w:br/>
        <w:t>Entregue suas preocupações ao Senhor,</w:t>
        <w:br/>
        <w:t>e ele o susterá;</w:t>
        <w:br/>
        <w:t>jamais permitirá que o justo venha a cair.</w:t>
        <w:br/>
        <w:t>Salmos 55:22</w:t>
        <w:br/>
        <w:t>Pois Deus não nos deu espírito de covardia, mas de poder, de amor e de equilíbrio.</w:t>
        <w:br/>
        <w:t>2 Timóteo 1:7</w:t>
        <w:br/>
        <w:br/>
        <w:t>Oh glória! Entregue tudo ao Senhor! Entregue a tua vida, tua família, teus filhos, teu casamento, tudo,</w:t>
        <w:br/>
        <w:t>tudo! É o Deus Grande e Poderoso que cuida de ti e de tudo o que é teu! Pra que ter medo, está triste ou</w:t>
        <w:br/>
        <w:t>sem esperança? Quem está contigo é o Leão da tribo de Judá, É o Deus que luta por ti e que te encoraja,</w:t>
        <w:br/>
        <w:t>te dá amor e que te mantém de pé! O Senhor jamais irá te desamparar, vc jamais estará sozinho com o</w:t>
        <w:br/>
        <w:t>Senhor. Se for preciso Deus mudará a história pra te abençoar, seca o oceano pra vc passar, anda com vc</w:t>
        <w:br/>
        <w:t>na fornalha ardente. Ele é Deus! Pois, quem te ergueu não te abate, em quanto não se cumprir o que Ele</w:t>
        <w:br/>
        <w:t>tem através de ti! Coragem, força e perseverança,.o melhor de Deus ainda está por vir, pra minha e pra</w:t>
        <w:br/>
        <w:t>tua vida, amém?!</w:t>
        <w:br/>
        <w:br/>
        <w:t>Oração: Deus de Israel que peleja por nós, te damos graças e te pedimos obrigado, por nós manter de</w:t>
        <w:br/>
        <w:t>pé, por nós amar, nos perdoar e nos proteger. Nos dá ousadia para enfrentarmos os problemas diários e</w:t>
        <w:br/>
        <w:t>para prestarmos a tua Santa palavra a toda e qualquer criatura. A nossa confiança está em ti Jesus! Que</w:t>
        <w:br/>
        <w:t>o teu nome seja glorificado através das nossas vidas, no nome de Jesus, amém!</w:t>
        <w:br/>
        <w:br/>
        <w:t>Pontos para reflexão/discussão em grupos pequenos/conexões:</w:t>
        <w:br/>
        <w:br/>
        <w:t>1- Quais são as suas preocupações hj? Vc consegue colocá-las nos pés do Senhor?</w:t>
        <w:br/>
        <w:t>2- Cite algum exemplo que o Senhor não permitiu que vc viesse ser envergonhado.</w:t>
        <w:br/>
        <w:t>3- Vc tem dito Espírito de ousadia, amor e coragem? Se não, justifique o que tem te atrapalhado?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