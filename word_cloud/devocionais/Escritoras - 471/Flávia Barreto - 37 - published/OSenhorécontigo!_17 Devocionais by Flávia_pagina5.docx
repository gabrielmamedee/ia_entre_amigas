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é contigo!</w:t>
        <w:br/>
        <w:br/>
        <w:t>13. Moisés respondeu ao povo: “Não tenham medo. Fiquem firmes e vejam o livramento que o Senhor</w:t>
        <w:br/>
        <w:t>lhes trará hoje, porque vocês nunca mais verão os egípcios que hoje vêem.</w:t>
        <w:br/>
        <w:t>14. O Senhor lutará por vocês; tão-somente acalmem-se”.</w:t>
        <w:br/>
        <w:t>15. Disse então o Senhor a Moisés: “Por que você está clamando a mim? Diga aos israelitas que sigam</w:t>
        <w:br/>
        <w:t>avante.</w:t>
        <w:br/>
        <w:t>(Êxodo, 14)</w:t>
        <w:br/>
        <w:br/>
        <w:t>Louvado seja Deus!!</w:t>
        <w:br/>
        <w:t>Deus está no controle e o mar vai se abrir, basta vc crer! E o Senhor te diz neste dia: Não tenha MEDO!</w:t>
        <w:br/>
        <w:t>Eu sou contigo! Agindo Eu, quem impedirá? Eu sou Deus, não mudei! Basta uma palavra minha...</w:t>
        <w:br/>
        <w:t>Continue a MARCHAR! Avante! Quais são suas lutas diárias? Seus medos, anseios? Não pare! continue a</w:t>
        <w:br/>
        <w:t>marchar! Quem peleja por vc é o Deus todo, grande é o livramento! Confia no Senhor o poderoso, o</w:t>
        <w:br/>
        <w:t>Deus que não perde e nunca perdeu batalhas! Moisés acreditou, e o mar se abriu, então creia em</w:t>
        <w:br/>
        <w:t>CRISTO JESUS, lute, persevere, passe pelas as provas, perseguições, lutas... Porque só tem Vitória que</w:t>
        <w:br/>
        <w:t>não desiste, quem persevera e crê!!! vá até o final, confiante que esta luta não é tua e sim de Deus! O</w:t>
        <w:br/>
        <w:t>mar vai se abrir e vc vai cantar do outro lado o hino da Vitória!!</w:t>
        <w:br/>
        <w:br/>
        <w:t>Oração: Pai grande de amor, em ti temos a certeza de que nunca estaremos sozinhos, que é o Senhor</w:t>
        <w:br/>
        <w:t>que luta por nós, que nos defende e nos dá vitória. Enche o nosso coração de alegria e gratidão. Pois,</w:t>
        <w:br/>
        <w:t>temos a certeza de que estais a nossa frente a nos guiar, nos guiar e nos fazer vencedores em Jesus!</w:t>
        <w:br/>
        <w:t>Louvado seja teu nome para todo sempre! Amém!</w:t>
        <w:br/>
        <w:br/>
        <w:t>Pontos para reflexão/discussão em grupos pequenos/conexões:</w:t>
        <w:br/>
        <w:br/>
        <w:t>1- O que tem atrapalhado tua comunhão com o Senhor?</w:t>
        <w:br/>
        <w:t>2- As tuas lutas tem sido maior que a vontade de buscar o Senhor?</w:t>
        <w:br/>
        <w:t>3-Ore para que o Senhor fortaleça a tua fé e renove as tuas forças e alegrias.</w:t>
        <w:br/>
        <w:br/>
        <w:t>Deus te abençoe!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