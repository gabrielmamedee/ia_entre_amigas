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Jesus vence todo o medo!</w:t>
        <w:br/>
        <w:br/>
        <w:t>Mas eu, quando estiver com medo,</w:t>
        <w:br/>
        <w:t>confiarei em ti.</w:t>
        <w:br/>
        <w:t>Salmos 56:3</w:t>
        <w:br/>
        <w:br/>
        <w:t>O medo muitas vezes nos impede se buscar a presença do Deus vivo. Temos medo de morrer ou perder</w:t>
        <w:br/>
        <w:t>alguém a quem amamos, medo de acidentes, medo de ficar sozinha ou até de escuro. Mas, temos um</w:t>
        <w:br/>
        <w:t>Deus que domina o nosso medo e que se confirmarmos nELE, Ele nos fará caminhar por sobre as águas.</w:t>
        <w:br/>
        <w:t>Confie no Senhor independente das situações, Ele é o Deus do impossível, lance sobre Ele todo o seu</w:t>
        <w:br/>
        <w:t>medo e seja um verdadeiro adorador, buscando e sabendo que Ele agirá se vc confiar nEle, somente</w:t>
        <w:br/>
        <w:t>nEle!! O medo anula a nossa fé, e sem fé é impossível agradar a Deus!</w:t>
        <w:br/>
        <w:br/>
        <w:t>Oração: Deus todo poderoso, Grande é o Senhor! Te louvamos e te venderemos pelas maravilhas que o</w:t>
        <w:br/>
        <w:t>Senhor tem feito por nós. Nos ajuda a vencer os nossos medos e contínuas a ter misericórdia das nossas</w:t>
        <w:br/>
        <w:t>vidas. Que a nossa confiança esteja completamente em ti, Deus da nossa salvação! Obrigada por tudo!</w:t>
        <w:br/>
        <w:t>Te agradecemos em nome de Jesus!</w:t>
        <w:br/>
        <w:br/>
        <w:t>Pontos para reflexão/discussão em grupos pequenos/conexões:</w:t>
        <w:br/>
        <w:br/>
        <w:t>1- Quais são os seus medos?</w:t>
        <w:br/>
        <w:t>2- Qual o motivo dos seus medos?</w:t>
        <w:br/>
        <w:t>3- Ore umas pelas outras para que em Cristo os seus medos sejam vencidos.</w:t>
        <w:br/>
        <w:br/>
        <w:t>Jesus cuide de ti</w:t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