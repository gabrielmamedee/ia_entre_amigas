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Ore e fale com o Senhor!</w:t>
        <w:br/>
        <w:br/>
        <w:t>Na sua aflição, clamaram ao Senhor,</w:t>
        <w:br/>
        <w:t>e ele os tirou da tribulação</w:t>
        <w:br/>
        <w:t>em que se encontravam. Reduziu a tempestade a uma brisa</w:t>
        <w:br/>
        <w:t>e serenou as ondas. As ondas sossegaram, eles se alegraram,</w:t>
        <w:br/>
        <w:t>e Deus os guiou ao porto almejado.</w:t>
        <w:br/>
        <w:t>"Peçam, e será dado; busquem, e encontrarão; batam, e a porta será aberta.</w:t>
        <w:br/>
        <w:t>Mateus 7:7</w:t>
        <w:br/>
        <w:br/>
        <w:t>A oração nos conecta a Deus, nos torna amigos! Quando oramos, criamos intimidade com Deus,</w:t>
        <w:br/>
        <w:t>relacionamento. Quer vencer as tribulações, provas, doenças, falta de emprego, casamentos falidos,</w:t>
        <w:br/>
        <w:t>problemas com os filhos? Ore! Clame ao Senhor, Adore independente da situação que vc está vivendo hj,</w:t>
        <w:br/>
        <w:t>peça para que a vontade dEle se cumpra e creia que Deus é poderoso, que o impossível é a</w:t>
        <w:br/>
        <w:t>especialidade dEle! Tudo é possível ao que crê! Quando vc ora crendo, o Senhor move céus e terra ao</w:t>
        <w:br/>
        <w:t>teu favor, te leva a lugares altos e te surpreende, Ele é Deus de milagres. Por isso ore, adore, clame,</w:t>
        <w:br/>
        <w:t>busque, louve e creia, a tua oração será respondida! Fale com o Senhor, ore!</w:t>
        <w:br/>
        <w:br/>
        <w:t>Oração: Deus Grande, Santo, único e poderoso, muito obrigada por podermos ter conceção direta</w:t>
        <w:br/>
        <w:t>contigo. Obrigada por nós ouvir e por nós ajudar, obrigada por escutar nossas orações. Que a cada dia</w:t>
        <w:br/>
        <w:t>nos coloquemos mais e mais em tua presença para te adorar e te louvar por tudo que és. Queremos ser</w:t>
        <w:br/>
        <w:t>teus amigos, ajuda-nos a buscar a tua face no nome de Jesus, amém!</w:t>
        <w:br/>
        <w:br/>
        <w:t>Pontos para reflexão/discussão em grupos pequenos/conexões:</w:t>
        <w:br/>
        <w:br/>
        <w:t>1- Vc se acha amiga (O) de Deus? Vc está conectado com Deus?</w:t>
        <w:br/>
        <w:t>2- Conte suas experiências em que o Senhor respondeu tua oração.</w:t>
        <w:br/>
        <w:t>3- Vc tem o Senhor como teu melhor amigo?</w:t>
        <w:br/>
        <w:br/>
        <w:t>Deus te abençoe!</w:t>
        <w:br/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