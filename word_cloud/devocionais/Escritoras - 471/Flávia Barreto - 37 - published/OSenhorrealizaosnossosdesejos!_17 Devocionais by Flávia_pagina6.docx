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 Senhor realiza os nossos desejos!</w:t>
        <w:br/>
        <w:br/>
        <w:t>Deleite-se no Senhor e ele atenderá aos desejos do seu coração. Salmos37:4</w:t>
        <w:br/>
        <w:t>E Deus é poderoso para fazer que lhes seja acrescentada toda a graça, para que em todas as coisas, em</w:t>
        <w:br/>
        <w:t>todo o tempo, tendo tudo o que é necessário, vocês transbordem em toda boa obra. 2 Coríntios 9:8</w:t>
        <w:br/>
        <w:br/>
        <w:t>Louvado seja Deus! Um Deus de amor que se preocupa em realizar os desejos dos seus filhos, que</w:t>
        <w:br/>
        <w:t>cumpre e promete, que basta uma palavra sua e as coisas acontecem e que nos ama com um amor</w:t>
        <w:br/>
        <w:t>incondicional, amor que nos constrange, que nos mima, que nos faz sentir protegidas, especiais e que</w:t>
        <w:br/>
        <w:t>nos faz transbordar em sua graça, alegria, compaixão, bondade fidelidade para mim e para vc tb. Espere</w:t>
        <w:br/>
        <w:t>no Senhor, busque o Senhor e Ele cuidará de ti, da tua família, dos teus negócios, do teu casamento e de</w:t>
        <w:br/>
        <w:t>tudo que se refere a vc. Que a graça do Senhor transbordar na tua vida de forma que todos que estejam</w:t>
        <w:br/>
        <w:t>ao teu redor se contagiem!!</w:t>
        <w:br/>
        <w:br/>
        <w:t>Oração: Deus grande, eterno de graça e amor. Obrigada por está cuidando de nós, nos dando graça,</w:t>
        <w:br/>
        <w:t>amor e cuidando sempre da gente com tanto zelo e carinho. Que possamos buscar primeiro o teu Reino</w:t>
        <w:br/>
        <w:t>e a tua justiça e que os desejos dos nossos corações venham ser realizados conforme a tua boa, perfeita</w:t>
        <w:br/>
        <w:t>e agradável vontade, no nome de Jesus, amém!</w:t>
        <w:br/>
        <w:br/>
        <w:t>Pontos para reflexão/discussão em grupos pequenos/conexões:</w:t>
        <w:br/>
        <w:br/>
        <w:t>1- O Senhor já realizou algum desejo do seu coração? Compartilhe.</w:t>
        <w:br/>
        <w:t>2- Vc se sente constrangida com o amor e cuidado do Senhor por vc? Explique...</w:t>
        <w:br/>
        <w:t>3- Compartilhe os motivos de gratidão seus para com o Senhor.</w:t>
        <w:br/>
        <w:br/>
        <w:t>Sinta o abraço do Senhor por vc!</w:t>
        <w:br/>
        <w:t>Flávia Barreto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