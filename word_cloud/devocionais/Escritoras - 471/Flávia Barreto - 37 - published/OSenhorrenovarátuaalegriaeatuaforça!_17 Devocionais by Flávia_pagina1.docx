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renovará tua alegria e a tua força!</w:t>
        <w:br/>
        <w:br/>
        <w:t>10. E acrescentou: “Podem sair, e comam e bebam do melhor que tiverem, e repartam com os que nada</w:t>
        <w:br/>
        <w:t>têm preparado. Este dia é consagrado ao nosso Senhor. Não se entristeçam, porque a alegria do Senhor</w:t>
        <w:br/>
        <w:t>os fortalecerá”.</w:t>
        <w:br/>
        <w:t>(Neemias, 8)</w:t>
        <w:br/>
        <w:br/>
        <w:t>Aleluia, glória a Deus! Pra vc que está triste, sem esperança, achando que não vai dá certo... Se Alegre!</w:t>
        <w:br/>
        <w:t>Os propósitos que o Senhor tem pra sua vida, se cumprirão e vc vai vencer! Não importa o que o inimigo</w:t>
        <w:br/>
        <w:t>tem dito ao teu respeito, a tua força vem do Senhor, Vc é forte pq tem o Deus todo poderoso ao teu</w:t>
        <w:br/>
        <w:t>favor! A alegria do Senhor é a vossa força! Vc irá se alegrar tanto no Senhor, que irá contagiar todos que</w:t>
        <w:br/>
        <w:t>estão ao teu redor, a tua benção irá respingar nos que estão ao teu lado,Creia!</w:t>
        <w:br/>
        <w:br/>
        <w:t>Oração: Deus lindo, único e Santo, queremos te render graças, louvores e adoração. A tua alegria nos</w:t>
        <w:br/>
        <w:t>envolve e nos impulsiona a cada dia a querer mais e mais de ti! Obrigada por tudo e que o Senhor faça</w:t>
        <w:br/>
        <w:t>nova todas as coisas todos os dias. Em nome de Jesus, amém!</w:t>
        <w:br/>
        <w:br/>
        <w:t>Pontos para reflexão/discussão em grupos pequenos/conexões:</w:t>
        <w:br/>
        <w:br/>
        <w:t>1- Vc tem sido fortalecida pela alegria do Senhor?</w:t>
        <w:br/>
        <w:t>2-Como vc tem procurado ajudar as pessoas que tem enfrentado alguma provação?</w:t>
        <w:br/>
        <w:t>3- Compartilhe momentos ou situações que vc teve sua alegria e força renovada.</w:t>
        <w:br/>
        <w:br/>
        <w:t>Deus te abençoe!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