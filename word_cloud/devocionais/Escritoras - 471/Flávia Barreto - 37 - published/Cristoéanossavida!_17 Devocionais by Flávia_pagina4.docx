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Cristo é a nossa vida!</w:t>
        <w:br/>
        <w:br/>
        <w:t>Mas ele foi transpassado por causa das nossas transgressões, foi esmagado por causa de nossas</w:t>
        <w:br/>
        <w:t>iniqüidades; o castigo que nos trouxe paz estava sobre ele, e pelas suas feridas fomos curados.</w:t>
        <w:br/>
        <w:t>Isaías 53:5</w:t>
        <w:br/>
        <w:t>Quanto a mim, que eu jamais me glorie, a não ser na cruz de nosso Senhor Jesus Cristo, por meio da qual</w:t>
        <w:br/>
        <w:t>o mundo foi crucificado para mim, e eu para o mundo. Gálatas6:14.</w:t>
        <w:br/>
        <w:br/>
        <w:t>Aleluia! Por que a glória é dEle! Vc já parou pra pensar que sem Jesus vc não é nada? Pois, o Senhor por</w:t>
        <w:br/>
        <w:t>amor a nós, morreu naquela cruz, foi humilhado, chicoteado, envergonhado, para que hj eu e vc</w:t>
        <w:br/>
        <w:t>tenhamos vida. Mas, de que vale a nossa vida se não permitimos que Jesus seja o centro? E quantas</w:t>
        <w:br/>
        <w:t>vezes o agradecemos, o adoramos e o honramos? Não merecemos tamanho amor, sacrifício e cuidado.</w:t>
        <w:br/>
        <w:t>continuamos pecadores, porém agora, lavados e remidos pelo Sangue de Jesus, oh glória! Por conta do</w:t>
        <w:br/>
        <w:t>seu sacrifício somos por Ele justificados, defendidos, amados e salvos se entregarmos a direção da nossa</w:t>
        <w:br/>
        <w:t>vida à Cristo. Vc já fez isso? O que está esperando? Que morramos para o mundo e possamos viver pra</w:t>
        <w:br/>
        <w:t>Cristo!</w:t>
        <w:br/>
        <w:br/>
        <w:t>Oração: Senhor Jesus, graças te damos, te prendemos louvores e adoração. Obrigada por ter morrido</w:t>
        <w:br/>
        <w:t>naquela cruz por nós, obrigada por nunca nos abandonar e por continuar nos amando, mesmo sem</w:t>
        <w:br/>
        <w:t>merecemos. Louvado seja o teu nome para sempre! Nos ajuda a não mais perder tempo longe de ti! Que</w:t>
        <w:br/>
        <w:t>o Senhor venha ser sempre o nosso motivo para viver, no nome de Jesus, amém!</w:t>
        <w:br/>
        <w:br/>
        <w:t>Pontos para reflexão/discussão em grupos pequenos/conexões:</w:t>
        <w:br/>
        <w:br/>
        <w:t>1- Vc já morreu pro mundo e entregou a direção da tua vida pra Jesus?</w:t>
        <w:br/>
        <w:t>2- Se sim, o que mudou? Se não, qual o motivo de não ter tomado essa decisão?</w:t>
        <w:br/>
        <w:t>3- quais as atitudes que vc acha que em sua vida, tem envergonhado oi engrandecido JESUS CRISTO?</w:t>
        <w:br/>
        <w:br/>
        <w:t>Deus te abençoe!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