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Obedeça!</w:t>
        <w:br/>
        <w:br/>
        <w:t>O boi reconhece o seu dono, e o jumento conhece a manjedoura do seu proprietário, mas Israel nada</w:t>
        <w:br/>
        <w:t>sabe, o meu povo nada compreende".Isaías 1:3</w:t>
        <w:br/>
        <w:t>Sabemos que o conhecemos, se obedecemos aos seus mandamentos. 1 João 2:3</w:t>
        <w:br/>
        <w:br/>
        <w:t>É verdade! Quer ter sucesso? Seja obediente ao Senhor! Se obedecemos a Cristo, mudamos de atitudes,</w:t>
        <w:br/>
        <w:t>de vida, de pensamentos, comportamentos e ações. Desta forma logo somos reconhecidos, viramos</w:t>
        <w:br/>
        <w:t>espelho. Pois, temos dono! Exalamos o bom e suave perfume de Jesus e assim somos identificados como</w:t>
        <w:br/>
        <w:t>missionários, homens e mulheres de Deus! Que possamos obedecer ao Senhor com alegria e satisfação</w:t>
        <w:br/>
        <w:t>no coração, pois, obedecer é melhor que sacrificar! E o maior sacrifício já foi feito, dEle por nós. Jesus</w:t>
        <w:br/>
        <w:t>cancelou o nosso fim quando morreu por mim e por vc naquela cruz! Seja obediente e deixe o brilho do</w:t>
        <w:br/>
        <w:t>Senhor iluminar a tua vida!!</w:t>
        <w:br/>
        <w:br/>
        <w:t>Oração: Deus Amado, Santo, Forte e Tremendo, graças te damos! Obrigada pelo sacrifício que fizestes</w:t>
        <w:br/>
        <w:t>por nós naquela cruz, cruz que era nossa. Que possamos e venhamos te obedecer por amor, com alegria,</w:t>
        <w:br/>
        <w:t>pois sabemos que o Senhor se agrada de filhos obedientes. Queremos ser espelhos e reconhecidos</w:t>
        <w:br/>
        <w:t>como teu povo, povo esse que te busca independente das situações. Obrigada por tão grande amor!</w:t>
        <w:br/>
        <w:t>Amém!!</w:t>
        <w:br/>
        <w:br/>
        <w:t>Pontos para reflexão/discussão em grupos pequenos/conexões:</w:t>
        <w:br/>
        <w:br/>
        <w:t>1- Vc tem honrado ao Senhor com sua obediência?</w:t>
        <w:br/>
        <w:t>2- Cite exemplos de como ter uma vida em que seja reconhecido de como ser discípulo de Cristo.</w:t>
        <w:br/>
        <w:t>3- Compartilhe de como a obediência ao Senhor tem feito a diferença na sua vida</w:t>
        <w:br/>
        <w:br/>
        <w:t>Deus te abençoe!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