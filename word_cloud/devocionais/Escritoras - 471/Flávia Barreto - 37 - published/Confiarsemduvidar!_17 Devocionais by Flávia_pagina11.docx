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Confiar sem duvidar!</w:t>
        <w:br/>
        <w:br/>
        <w:t>O Senhor é bom,</w:t>
        <w:br/>
        <w:t>um refúgio em tempos de angústia.</w:t>
        <w:br/>
        <w:t>Ele protege os que nele confiam,</w:t>
        <w:br/>
        <w:t>Naum 1:7</w:t>
        <w:br/>
        <w:t>Ó Senhor dos Exércitos,</w:t>
        <w:br/>
        <w:t>como é feliz aquele que em ti confia!</w:t>
        <w:br/>
        <w:t>Salmos 84:12</w:t>
        <w:br/>
        <w:br/>
        <w:t>Confiar em Deus acima de tudo! Quando colocamos nossa confiança em Deus e confiamos sem duvidar,</w:t>
        <w:br/>
        <w:t>alcançamos aquilo que o nosso coração deseja. Isso não significa que iremos sempre ganhar, mas sim,</w:t>
        <w:br/>
        <w:t>saber que a vontade do Senhor pras nossas vidas é sempre a melhor, que Ele sabe de TUDO e nós não</w:t>
        <w:br/>
        <w:t>sabemos de NADA! Teremos muitos espinhos, provações, lutas e tristezas. Mas, a nossa felicidade estará</w:t>
        <w:br/>
        <w:t>no Senhor, por sabermos que a vontade dEle é boa, perfeita e agradável e que tudo é permissão dEle.</w:t>
        <w:br/>
        <w:t>Que deixemos o Deus do impossível</w:t>
        <w:br/>
        <w:t>trabalhar em nossas vidas e cumprir os seus propósitos em nós é</w:t>
        <w:br/>
        <w:t>através de nós, para honra e Glória dEle. Então, fique feliz e coloque sua confiança totalmente no Deus</w:t>
        <w:br/>
        <w:t>na vida e de milagres! É Ele que vai te proteger e te erguer diante da situação de angústia que vc tem</w:t>
        <w:br/>
        <w:t>passado... Se refugie no Senhor!!!</w:t>
        <w:br/>
        <w:br/>
        <w:t>Oração: Jesus lindo, amado, digno de toda honra, glória e exaltação. Que a nossa confiança esteja em ti,</w:t>
        <w:br/>
        <w:t>somente em Ti. Que possamos nos alegrar em meio as provas, tristezas e frustações. Que em todo</w:t>
        <w:br/>
        <w:t>momento o teu nome venha ser exaltado e glorificado e que a nossa alegria esteja em ti, independente</w:t>
        <w:br/>
        <w:t>da situação que estejamos passando. Obrigada por está sempre conosco e pelo teu infinito cuidado e</w:t>
        <w:br/>
        <w:t>amor. Glórias te damos em nome de Jesus, amém!</w:t>
        <w:br/>
        <w:br/>
        <w:t>Pontos para reflexão/discussão em grupos pequenos/conexões:</w:t>
        <w:br/>
        <w:br/>
        <w:t>1- O Senhor tem sido sua alegria e refúgio?</w:t>
        <w:br/>
        <w:t>2- E a sua confiança está totalmente em Cristo?</w:t>
        <w:br/>
        <w:t>3- Vc se sente protegida por Deus?</w:t>
        <w:br/>
        <w:br/>
        <w:t>Deus te abençoe!</w:t>
        <w:br/>
        <w:t>Flávia Barreto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