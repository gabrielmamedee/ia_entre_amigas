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amor de Deus nos constrange!</w:t>
        <w:br/>
        <w:br/>
        <w:t>Numa terra deserta ele o encontrou, numa região árida e de ventos uivantes. Ele o protegeu e dele</w:t>
        <w:br/>
        <w:t xml:space="preserve">cuidou; guardou-o como a menina dos seus olhos, </w:t>
        <w:br/>
        <w:t>Deuteronômio32:10</w:t>
        <w:br/>
        <w:t>Assim conhecemos o amor que Deus tem por nós e confiamos nesse amor. Deus é amor. Todo aquele</w:t>
        <w:br/>
        <w:t xml:space="preserve">que permanece no amor permanece em Deus, e Deus nele. </w:t>
        <w:br/>
        <w:t>1 João4:16.</w:t>
        <w:br/>
        <w:br/>
        <w:t>Jesus que amor é esse? Um Deus tão grande, com amor tão grande! Capaz de entregar o seu próprio</w:t>
        <w:br/>
        <w:t>filho pra morrer numa cruz por amor a nós pecadores. Mas, será que amamos e honramos esse Deus</w:t>
        <w:br/>
        <w:t>como Ele merece? Será que somos gratos o suficiente por TUDO que Ele faz por nós? É tempo de adorar</w:t>
        <w:br/>
        <w:t>e buscar o Deus que nos fortalece, que nos dá alegria, nos protege, que é o nosso provedor, que nos</w:t>
        <w:br/>
        <w:t>ama! Então, vamos agradecer mais e pedir menos, reconhecer que Ele é Grande e demonstrar pra tudo e</w:t>
        <w:br/>
        <w:t>pra todos que o amamos apesar das nossas imperfeições, hj é o momento de agradecer! Seja grato a Ele</w:t>
        <w:br/>
        <w:t>por tudo e em tudo! O cuidado e amor do Senhor por nós nos constrange, nos faz refletir que não</w:t>
        <w:br/>
        <w:t>merecemos nada! E por mais que passassemos toda a nossa vida agradecendo, não seria suficiente!</w:t>
        <w:br/>
        <w:t>Agradeça ao Deus da vida, ao Deus que te deu a vida e Louvemos o seu Santo nome para todo o sempre!</w:t>
        <w:br/>
        <w:t>Quer agradar ao Senhor? Obedeça!</w:t>
        <w:br/>
        <w:br/>
        <w:t>Oração: Deus muito obrigada pelo teu cuidado, amor e proteção. Que venhamos ser gratos a ti pelo que</w:t>
        <w:br/>
        <w:t>tu és e pela tua majestade. Grande és tu Deus que mesmo sem merecemos continua a nós abençoar.</w:t>
        <w:br/>
        <w:t>Obrigada e obrigada. Amém!</w:t>
        <w:br/>
        <w:br/>
        <w:t>Pontos para reflexão/discussão em grupos pequenos/conexões:</w:t>
        <w:br/>
        <w:br/>
        <w:t>1- Vc consegue sentir o amor de Deus? De que forma?</w:t>
        <w:br/>
        <w:t>2- Como vc tem sentido a proteção e cuidado de Deus por vc?</w:t>
        <w:br/>
        <w:t>3- Ore agradecendo o amor, cuidado e zelo por vc é pelos seus.</w:t>
        <w:br/>
        <w:br/>
        <w:t>Jesus te ama!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