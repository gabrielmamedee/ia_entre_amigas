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Saia da sua zona de conforto...</w:t>
        <w:br/>
        <w:br/>
        <w:t>Jesus sabia que o pai lhe tinha dado poder. E sabia também que tinha vindo de Deus e ia para Deus.</w:t>
        <w:br/>
        <w:t>Então se levantou, tirou a sua capa, pegou uma toalha e amarrou na cintura. Em seguida pôs água numa</w:t>
        <w:br/>
        <w:t>bacia e começou a lavar os pés dos discípulos e a enxugá-los com a toalha. Quando chegou perto de</w:t>
        <w:br/>
        <w:t>Simão Pedro, este lhe perguntou: Vai lavar os meus pés, Senhor?</w:t>
        <w:br/>
        <w:t>Jesus respondeu:</w:t>
        <w:br/>
        <w:t>Agora você não entende o que estou fazendo, porém mais tarde vai entender!. Jo 13:3-7.</w:t>
        <w:br/>
        <w:br/>
        <w:t>Jesus como filho de Deus, desde o seu nascimento nos ensina a ser humilde, a ter humildade. Jesus</w:t>
        <w:br/>
        <w:t>Cristo é o maior exemplo de humildade que conhecemos, diante de seus discípulos, mesmo sendo Rei,</w:t>
        <w:br/>
        <w:t>sendo Deus, serviu aos outros com amor e respeito. Serviu aos mais necessitados, sempre se importou</w:t>
        <w:br/>
        <w:t>com o próximo. E será que nós nos importamos? Será que nos preocupamos e amamos o próximo como</w:t>
        <w:br/>
        <w:t>a nós mesmos? portanto, ser humilde é se colocar no lugar do outro, é cuidar do outro, é servir, amar o</w:t>
        <w:br/>
        <w:t>outro como a nós mesmos. Seja humilde como Jesus foi, faça o bem sem olhar a quem e sem esperar</w:t>
        <w:br/>
        <w:t>nada em troca. Saiam da sua zona de conforto se preocupe com o próximo, tenham as atitudes de Jesus</w:t>
        <w:br/>
        <w:t>e vc fará o mundo ao teu redor ser melhor. É muito melhor dar do que receber!</w:t>
        <w:br/>
        <w:br/>
        <w:t>Oração: Deus no nome de Jesus, te exaltados e te venderemos por tudo que Tu és. Um Deus perfeito,</w:t>
        <w:br/>
        <w:t>que foi humilde desde o nascimento, que sempre se importou com a dor e as necessidades do próximo.</w:t>
        <w:br/>
        <w:t>Nos ajuda a ser e ter as tuas atitudes, a ser humilde e a servir. Nós ajuda a olhar o próximo com amor e a</w:t>
        <w:br/>
        <w:t>nós importar e a fazer sempre o nosso melhor. Graças te damos no nome de Jesus, amém!</w:t>
        <w:br/>
        <w:br/>
        <w:t>Pontos para reflexão/discussão em grupos pequenos/conexões:</w:t>
        <w:br/>
        <w:br/>
        <w:t>1- Cite algum exemplo de humildade que vc já viveu.</w:t>
        <w:br/>
        <w:t>2- O que mudou na sua vida a ajudar a quem estava precisando?</w:t>
        <w:br/>
        <w:t>3- O que é humildade pra vc?</w:t>
        <w:br/>
        <w:br/>
        <w:t>Deus te abençoe!</w:t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