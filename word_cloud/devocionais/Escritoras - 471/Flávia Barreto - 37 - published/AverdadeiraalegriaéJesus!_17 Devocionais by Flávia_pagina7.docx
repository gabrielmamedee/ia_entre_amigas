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verdadeira alegria é Jesus!</w:t>
        <w:br/>
        <w:br/>
        <w:t xml:space="preserve">regozije-se e alegre-se. O Senhor tem feito coisas grandiosas! </w:t>
        <w:br/>
        <w:t>Joel 2:21</w:t>
        <w:br/>
        <w:t>Apeguemo-nos com firmeza à esperança que professamos, pois aquele que prometeu é fiel.</w:t>
        <w:br/>
        <w:t>Hebreus 10:23</w:t>
        <w:br/>
        <w:br/>
        <w:t>Glórias a Deus! Eu creio nisso e vc? Louvemos ao Deus que permitiu vc acordar, sorrir, chorar... O Deus</w:t>
        <w:br/>
        <w:t>que permitiu vc está vivo! Grandes coisas Ele vai fazer, se Ele prometeu algo pra tua vida, espere! Ele é</w:t>
        <w:br/>
        <w:t>fiel e justo para cumprir! No tempo dEle! Se acalme a tua vitória, as conquistas que vc espera, os sonhos</w:t>
        <w:br/>
        <w:t>que quer realizar.... vão chegar! Coisas lindas o Senhor vai fazer... continue profetizando e crendo, no</w:t>
        <w:br/>
        <w:t>tempo dEle que é muito melhor que o nosso, as coisas vão acontecer, se concretizar, vão se realizar!</w:t>
        <w:br/>
        <w:t>Alegre-se no Senhor, confie nEle e espere nEle!!!</w:t>
        <w:br/>
        <w:br/>
        <w:t>Oração: Deus maravilhoso, bendito seja o teu Santo nome para todo o sempre! Obrigada pelo teu</w:t>
        <w:br/>
        <w:t>cuidado por mim e pelos meus. Obrigada Senhor, pois mesmo sem eu merecer Tu te importas comigo, Tu</w:t>
        <w:br/>
        <w:t>realiza o desejo do meu coração e me faz ter esperança. Louvado seja o Senhor pela tua fidelidade,</w:t>
        <w:br/>
        <w:t>bondade e misericórdia. Tira de nós as nossas fraquezas e arranca as raízes dos nossos pecados. Que</w:t>
        <w:br/>
        <w:t>possamos esconder a tua Santa palavra em nossos corações para não pegarmos contra ti Senhor!</w:t>
        <w:br/>
        <w:t>Obrigada por tudo, no nome de Jesus, amém!</w:t>
        <w:br/>
        <w:br/>
        <w:t>Pontos para reflexão/discussão em grupos pequenos/conexões:</w:t>
        <w:br/>
        <w:br/>
        <w:t>1- A sua alegria e gratidão está em Deus?</w:t>
        <w:br/>
        <w:t>2- Vc tem presenciado, sentido, a fidelidade do Senhor na sua vida?</w:t>
        <w:br/>
        <w:t>3- Quais os pontos, atitudes Que vc pode e deve melhorar para ter a sua confiança e esperança no</w:t>
        <w:br/>
        <w:t>Senhor?</w:t>
        <w:br/>
        <w:br/>
        <w:t>Sinta o abraço de Jesus!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