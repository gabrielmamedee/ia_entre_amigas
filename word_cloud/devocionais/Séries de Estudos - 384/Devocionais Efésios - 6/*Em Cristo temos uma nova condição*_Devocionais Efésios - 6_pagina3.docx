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*Em Cristo temos uma nova condição*  </w:t>
        <w:br/>
        <w:t xml:space="preserve"> </w:t>
        <w:br/>
        <w:t xml:space="preserve">_Portanto, lembrem -se de que an teriormente vocês eram gentios por nascimento e chamados </w:t>
        <w:br/>
        <w:t xml:space="preserve">incircuncisão pelos que se chamam circuncisão, feita no corpo por mãos humanas, e que </w:t>
        <w:br/>
        <w:t xml:space="preserve">naquela época vocês estavam sem Cristo, separados da comunidade de Israel, sendo </w:t>
        <w:br/>
        <w:t xml:space="preserve">estrangeiros quanto às alianças da promessa, sem esperança e sem Deus no mundo. Mas </w:t>
        <w:br/>
        <w:t xml:space="preserve">agora, em Cristo Jesus, vocês, que antes estavam longe, foram aproximados mediante o </w:t>
        <w:br/>
        <w:t xml:space="preserve">sangue de Cristo._ Efésios 2:11 -13 </w:t>
        <w:br/>
        <w:t xml:space="preserve"> </w:t>
        <w:br/>
        <w:t xml:space="preserve">Você já foi excluído de algo??? A posição é bem desagradável para aqueles que </w:t>
        <w:br/>
        <w:t xml:space="preserve">exper imentaram isso.  </w:t>
        <w:br/>
        <w:t xml:space="preserve">O povo gentio estava nessa situação, ou seja, o povo judeu, foi eleito por Deus. Mas nosso </w:t>
        <w:br/>
        <w:t xml:space="preserve">Criador com sua infinita misericórdia, em Cristo Jesus houve a quebra da barreira, de forma </w:t>
        <w:br/>
        <w:t xml:space="preserve">que judeus e gentios foram reconciliados, e o acesso ao P ai foi aberto.  </w:t>
        <w:br/>
        <w:t xml:space="preserve"> </w:t>
        <w:br/>
        <w:t xml:space="preserve">Antes, estávamos excluídos do povo de Deus, pois somente os judeus faziam parte da aliança </w:t>
        <w:br/>
        <w:t xml:space="preserve">com Ele. Porém, hoje não estamos mais separados, como o apóstolo Paulo nos mostra, ou </w:t>
        <w:br/>
        <w:t xml:space="preserve">seja, a circuncisão exterior que demonstrava a aliança entre De us e o povo, agora Deus a faz </w:t>
        <w:br/>
        <w:t xml:space="preserve">interiormente no homem.  </w:t>
        <w:br/>
        <w:t xml:space="preserve"> </w:t>
        <w:br/>
        <w:t xml:space="preserve">Portanto, qualquer pessoa que se arrepende de seus pecados e aceita Jesus como Senhor e </w:t>
        <w:br/>
        <w:t xml:space="preserve">Salvador é introduzida nesse povo. Logo, antes estávamos longe, sem Deus, sem esperança, </w:t>
        <w:br/>
        <w:t xml:space="preserve">separados de suas promes sas, porém, mediante o sangue de Cristo não há mais essa exclusão. </w:t>
        <w:br/>
        <w:t xml:space="preserve">Louvado seja o Senhor, pelo que Ele faz entre nós, ou seja, antes só quem poderia ter </w:t>
        <w:br/>
        <w:t xml:space="preserve">conhecimento das promessas de Deus era o povo judeu. Porém, em  </w:t>
        <w:br/>
        <w:t xml:space="preserve">Cristo temos uma nova condição, o véu fo i rasgado, fomos remidas e compradas pelo sangue </w:t>
        <w:br/>
        <w:t xml:space="preserve">de Jesus que foi derramado na cruz.  </w:t>
        <w:br/>
        <w:t xml:space="preserve"> </w:t>
        <w:br/>
        <w:t xml:space="preserve">Assim sendo, não há mais distinção entre gentios e judeus, porque agora há um novo homem </w:t>
        <w:br/>
        <w:t xml:space="preserve">em Cristo, gerando muitos membros, ou seja, o Corpo de Cristo que é a Igreja, par a que a </w:t>
        <w:br/>
        <w:t xml:space="preserve">glória de Deus seja manifesta através de seu povo na terra. Amém.  </w:t>
        <w:br/>
        <w:t xml:space="preserve"> </w:t>
        <w:br/>
        <w:t xml:space="preserve">Guia Coutinho  </w:t>
        <w:br/>
        <w:t xml:space="preserve">Rede Entre Amigas  </w:t>
        <w:br/>
        <w:t xml:space="preserve">Igreja Cidade Viva  </w:t>
        <w:br/>
        <w:t xml:space="preserve">www.cidadeviva.org 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