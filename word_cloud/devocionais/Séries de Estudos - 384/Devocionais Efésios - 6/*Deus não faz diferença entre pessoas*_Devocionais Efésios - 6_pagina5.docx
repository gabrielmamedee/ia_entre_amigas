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*Deus não faz diferença entre pessoas*  </w:t>
        <w:br/>
        <w:t xml:space="preserve"> </w:t>
        <w:br/>
        <w:t xml:space="preserve">_Sujeitem -se uns aos outros, por temor a Cristo._  Efésios 5:21  </w:t>
        <w:br/>
        <w:t xml:space="preserve"> </w:t>
        <w:br/>
        <w:t xml:space="preserve">_Vocês, senhores, tratem seus escravos da mesma forma. Nã o os ameacem, uma vez que </w:t>
        <w:br/>
        <w:t xml:space="preserve">vocês sabem que o Senhor deles e de vocês está nos céus, e ele não faz diferença entre as </w:t>
        <w:br/>
        <w:t xml:space="preserve">pessoas._ Efésios 6:9  </w:t>
        <w:br/>
        <w:t xml:space="preserve"> </w:t>
        <w:br/>
        <w:t xml:space="preserve">Provérbios 9:10a ensina que o temor do Senhor é o princípio da sabedoria. Logo, o temor nos </w:t>
        <w:br/>
        <w:t xml:space="preserve">livra de muitas coisas qu e poderiam trazer danos a nossas vidas. E, ao agirmos sob o </w:t>
        <w:br/>
        <w:t xml:space="preserve">direcionamento do Senhor, aplicaremos a reverência e o respeito a Ele, que redundará em paz.  </w:t>
        <w:br/>
        <w:t xml:space="preserve">Outrossim, como filhas de Deus sabemos onde encontraremos forças para que reine essa paz </w:t>
        <w:br/>
        <w:t xml:space="preserve">em nossos cora ções, ou seja, Cristo Jesus é a nossa paz. Então, vamos nos posicionar de forma </w:t>
        <w:br/>
        <w:t xml:space="preserve">que o temor a Deus seja praticado insistentemente. Amém.  </w:t>
        <w:br/>
        <w:t xml:space="preserve"> </w:t>
        <w:br/>
        <w:t xml:space="preserve">E, ao exercitarmos esse ensinamento, testificaremos o quanto seremos abençoadas, visto que </w:t>
        <w:br/>
        <w:t xml:space="preserve">o temor ao Senhor conduz a submissão, e com isso o Senhor será colocado em primeiro plano, </w:t>
        <w:br/>
        <w:t xml:space="preserve">e o “sujeitar -se uns aos outros”, estará também debaixo da autoridade de Deus.  </w:t>
        <w:br/>
        <w:t xml:space="preserve">Por conseguinte, o temor a Deus conduz a preservação da paz nos nossos corações. E, com a </w:t>
        <w:br/>
        <w:t xml:space="preserve">ajuda do Espírito Santo  haverá uma nova força a nos conduzir. E, as responsabilidades </w:t>
        <w:br/>
        <w:t xml:space="preserve">advindas dos compromissos firmados expressarão Cristo, gerando a aplicação de tratamentos </w:t>
        <w:br/>
        <w:t xml:space="preserve">adequados, que usam o amor de Deus, de forma a não  </w:t>
        <w:br/>
        <w:t xml:space="preserve">tirarmos proveito de pessoas e/ou situações e aplica remos o que está escrito em Colossenses </w:t>
        <w:br/>
        <w:t xml:space="preserve">3:17 “Tudo o que fizerem, seja em palavra seja em ação, façam -no em nome do Senhor Jesus, </w:t>
        <w:br/>
        <w:t xml:space="preserve">dando por meio dele graças a Deus Pai.”  </w:t>
        <w:br/>
        <w:t xml:space="preserve"> </w:t>
        <w:br/>
        <w:t xml:space="preserve">Portanto, é o Espírito Santo quem nos encoraja a ter uma conduta cristã aprovada por Deus, </w:t>
        <w:br/>
        <w:t xml:space="preserve">porque “ Não há judeu nem grego, escravo nem livre, homem nem mulher; pois todos são um </w:t>
        <w:br/>
        <w:t xml:space="preserve">em Cristo Jesus.” Gálatas 3:28  </w:t>
        <w:br/>
        <w:t xml:space="preserve"> </w:t>
        <w:br/>
        <w:t xml:space="preserve">Guia Coutinho  </w:t>
        <w:br/>
        <w:t xml:space="preserve">Rede Entre Amigas  </w:t>
        <w:br/>
        <w:t xml:space="preserve">Igreja Cidade Viva  </w:t>
        <w:br/>
        <w:t xml:space="preserve">www.cidadeviva.org  </w:t>
        <w:br/>
        <w:t xml:space="preserve">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