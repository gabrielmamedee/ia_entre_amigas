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9 Dia 7  - 21 Dias para um Havaí  </w:t>
        <w:br/>
        <w:t xml:space="preserve"> </w:t>
        <w:br/>
        <w:t xml:space="preserve">Tantas coisas para fazer...  </w:t>
        <w:br/>
        <w:t xml:space="preserve"> </w:t>
        <w:br/>
        <w:t>"Façam tudo sem queixas nem discussões, para que venham a tornar -</w:t>
        <w:br/>
        <w:t xml:space="preserve">se puros e irrepreensíveis, filhos de Deus inculpáveis no meio de uma </w:t>
        <w:br/>
        <w:t xml:space="preserve">geração corrompida e depravada, na qual vocês brilham como estrela s </w:t>
        <w:br/>
        <w:t>no universo, retendo firmemente a palavra da vida." ( sesnepiliF  2:-41</w:t>
        <w:br/>
        <w:t xml:space="preserve">61a NVI)  </w:t>
        <w:br/>
        <w:t xml:space="preserve"> </w:t>
        <w:br/>
        <w:t xml:space="preserve">Você já acordou algum dia cansado? Muitas vezes isso me ocorreu e </w:t>
        <w:br/>
        <w:t xml:space="preserve">ocorre. Vivemos com tantos afazeres, tantas tecnologias que ficamos </w:t>
        <w:br/>
        <w:t xml:space="preserve">até sem ar para respirar com tan tas conexões e requisições </w:t>
        <w:br/>
        <w:t xml:space="preserve">simultâneas. Esse não é o projeto de Deus para nossas vidas. Ele </w:t>
        <w:br/>
        <w:t xml:space="preserve">deseja que paremos em meio a tudo isso para nos conectar com Ele </w:t>
        <w:br/>
        <w:t xml:space="preserve">através da oração, do louvor, da adoração e da contemplação de Sua </w:t>
        <w:br/>
        <w:t xml:space="preserve">criação. Nesses momentos, Ele no s acalma, nos ama, nos </w:t>
        <w:br/>
        <w:t xml:space="preserve">compreende, nos fortalece, acende Sua luz em nós e nos faz inteiros. </w:t>
        <w:br/>
        <w:t xml:space="preserve">Aleluia!  </w:t>
        <w:br/>
        <w:t xml:space="preserve"> </w:t>
        <w:br/>
        <w:t xml:space="preserve">Oração  </w:t>
        <w:br/>
        <w:t xml:space="preserve"> </w:t>
        <w:br/>
        <w:t xml:space="preserve">Paizinho querido, paramos neste momento para estar contigo.Tu és </w:t>
        <w:br/>
        <w:t xml:space="preserve">tudo do que precisamos, nosso porto seguro. Tu és a nossa inspiração </w:t>
        <w:br/>
        <w:t xml:space="preserve">para que pro ssigamos no nosso dia a dia sem reclamações, nem </w:t>
        <w:br/>
        <w:t xml:space="preserve">discussões. Vivemos em gerações alfabeticamente organizadas e </w:t>
        <w:br/>
        <w:t xml:space="preserve">espiritualmente "analfabetas". Usa -nos como luzeiros Teus, amando os </w:t>
        <w:br/>
        <w:t xml:space="preserve">outros e servindo -os com o Teu amor, retendo a palavra da vida em </w:t>
        <w:br/>
        <w:t xml:space="preserve">nossos cor ações e espelhando -a através de nossas ações, em nome </w:t>
        <w:br/>
        <w:t xml:space="preserve">de Jesus, amém!  </w:t>
        <w:br/>
        <w:t xml:space="preserve"> </w:t>
        <w:br/>
        <w:t xml:space="preserve">Samara Queiroz  </w:t>
        <w:br/>
        <w:t xml:space="preserve"> </w:t>
        <w:br/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