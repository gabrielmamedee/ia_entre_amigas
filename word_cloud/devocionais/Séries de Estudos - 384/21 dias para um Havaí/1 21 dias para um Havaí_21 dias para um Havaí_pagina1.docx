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1 21 dias para um Havaí  </w:t>
        <w:br/>
        <w:t xml:space="preserve"> </w:t>
        <w:br/>
        <w:t xml:space="preserve"> </w:t>
        <w:br/>
        <w:t xml:space="preserve"> O Havaí é um sonho. Sempre imagino aquela praia linda, de ondas </w:t>
        <w:br/>
        <w:t xml:space="preserve">grandes azuis e cheias de espumas nas margens. Surfistas por todos os lados e </w:t>
        <w:br/>
        <w:t xml:space="preserve">aquelas moças com saias típicas dançando de um lado para o outro ou tomando </w:t>
        <w:br/>
        <w:t xml:space="preserve">um coquetel com abacaxi. Noites enluaradas e iluminadas por estrelas no céu e </w:t>
        <w:br/>
        <w:t xml:space="preserve">por fogueiras na praia , olhares felizes ao som do vento e do violão tocado </w:t>
        <w:br/>
        <w:t xml:space="preserve">suavemente por m ãos tranquilas . </w:t>
        <w:br/>
        <w:t xml:space="preserve"> Nunca imaginei que pudesse um dia pisar nesta ilha. Nem nos mais </w:t>
        <w:br/>
        <w:t xml:space="preserve">remotos sonhos e devaneios isso me veio à mente. Por outro lado, sempre sonhei </w:t>
        <w:br/>
        <w:t xml:space="preserve">em aventurar, ganhar o mundo, desde criança.  Nosso Deus nos conhece muito </w:t>
        <w:br/>
        <w:t xml:space="preserve">bem!  </w:t>
        <w:br/>
        <w:t xml:space="preserve"> “Àquele que é capaz de fazer infinitamente mais do que tudo o que </w:t>
        <w:br/>
        <w:t xml:space="preserve">pedimos ou pensamos, de acordo com o seu poder q ue atua em nós, a Ele seja a </w:t>
        <w:br/>
        <w:t xml:space="preserve">glória na igreja e em Cristo Jesus, por todas as gerações, para todo o sempre! </w:t>
        <w:br/>
        <w:t xml:space="preserve">Amém!” Efésios 3:30 -21. </w:t>
        <w:br/>
        <w:t xml:space="preserve"> Estou a 21 dias de pisar nesta ilha maravilhosa! Tudo começou com um </w:t>
        <w:br/>
        <w:t xml:space="preserve">sonho: sonhei que estava em um círculo de mulheres e e u tinha a Palavra de </w:t>
        <w:br/>
        <w:t xml:space="preserve">Deus no colo e esta Palavra estava sendo compartilhada na língua inglesa  entre </w:t>
        <w:br/>
        <w:t xml:space="preserve">nós. À  época, eu falava apenas algumas palavras soltas  em inglês . </w:t>
        <w:br/>
        <w:t xml:space="preserve"> Imagino que você, amiga, tenha muitos sonhos. Mas tem aquele em </w:t>
        <w:br/>
        <w:t xml:space="preserve">especial, que você acha inalcançável: “Um Havaí. Os sonhos de Deus se realizam </w:t>
        <w:br/>
        <w:t xml:space="preserve">em nossas vidas, independentemente das nossas circunstâncias atuais. Creia!  </w:t>
        <w:br/>
        <w:t xml:space="preserve"> Estarei nesta jornada de 21 dias compartilhando com você s tudo o que o </w:t>
        <w:br/>
        <w:t xml:space="preserve">Senhor está fazendo em minha vida até o grande dia!!!  Da mesma forma acredito </w:t>
        <w:br/>
        <w:t xml:space="preserve">que o Senhor possa te usar para fazer infinitamente mais em sua vida também. </w:t>
        <w:br/>
        <w:t xml:space="preserve">Cada dia teremos um estudo breve sobre como o Senhor nos prepara para um </w:t>
        <w:br/>
        <w:t xml:space="preserve">Havaí.  </w:t>
        <w:br/>
        <w:t xml:space="preserve"> Espero que você comp artilhe depois sobre o seu . </w:t>
        <w:br/>
        <w:t xml:space="preserve"> Um grande abraço e que t enhamos uma abençoada aventura juntas. 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