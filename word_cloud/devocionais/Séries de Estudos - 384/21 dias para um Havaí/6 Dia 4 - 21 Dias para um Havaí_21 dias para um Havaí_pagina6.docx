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6 Dia 4 - 21 Dias para um Havaí  </w:t>
        <w:br/>
        <w:t xml:space="preserve"> </w:t>
        <w:br/>
        <w:t xml:space="preserve">Como prosseguirei?  </w:t>
        <w:br/>
        <w:t xml:space="preserve"> </w:t>
        <w:br/>
        <w:t xml:space="preserve">"Tendo sido, pois, justificados pela fé, temos paz com Deus, por nosso </w:t>
        <w:br/>
        <w:t xml:space="preserve">Senhor Jesus Cristo, por meio de quem obtivemos acesso pela fé a </w:t>
        <w:br/>
        <w:t xml:space="preserve">esta graça na qual agora estamos firmes; e nos gloriamos na </w:t>
        <w:br/>
        <w:t xml:space="preserve">esperança da glória de Deus. Não só isso, mas também nos gloriamos </w:t>
        <w:br/>
        <w:t xml:space="preserve">nas tribulações, porque sabemos que a tribulação produz </w:t>
        <w:br/>
        <w:t xml:space="preserve">perseverança; a perseverança, um caráter aprovado; e o caráter </w:t>
        <w:br/>
        <w:t xml:space="preserve">aprovado, esperança. E a esperança não nos decepciona, porque Deus </w:t>
        <w:br/>
        <w:t xml:space="preserve">derra mou seu amor em nossos corações, por meio do Espírito Santo </w:t>
        <w:br/>
        <w:t xml:space="preserve">que ele nos concedeu." ( sonamoR  5:5-1 NVI) </w:t>
        <w:br/>
        <w:t xml:space="preserve"> </w:t>
        <w:br/>
        <w:t xml:space="preserve">Quando Deus fala conosco e nos chama para estar com Ele ficamos </w:t>
        <w:br/>
        <w:t xml:space="preserve">extasiados. Nosso coração vibra de emoção, ficamos felizes, fomos </w:t>
        <w:br/>
        <w:t xml:space="preserve">justificados pela fé, ao mesmo tempo, sentimo -nos perdidos quanto aos </w:t>
        <w:br/>
        <w:t xml:space="preserve">próximos passos. Quando paramos e pensamos no que fazer, o </w:t>
        <w:br/>
        <w:t xml:space="preserve">Senhor nos diz: eu te dei paz! Paz com Deus! Paz para dormir e </w:t>
        <w:br/>
        <w:t xml:space="preserve">descansar na provisão do Pai. Firmados seremos pela graça de Deus e </w:t>
        <w:br/>
        <w:t xml:space="preserve">na espera nça da vida eterna com Ele. Neste sentido, louvemos ao </w:t>
        <w:br/>
        <w:t xml:space="preserve">Senhor pelas provações, porque não desfaleceremos com elas, ao </w:t>
        <w:br/>
        <w:t xml:space="preserve">contrário, seremos fortalecidos, perseverantes para ter um caráter </w:t>
        <w:br/>
        <w:t xml:space="preserve">aprovado que, por sua vez, produz esperança. A esperança nunca nos </w:t>
        <w:br/>
        <w:t xml:space="preserve">trai. O Espírito Santo de Deus que habita em nós faz com que </w:t>
        <w:br/>
        <w:t xml:space="preserve">tenhamos olhos espirituais para enxergar o melhor de Deus em todas </w:t>
        <w:br/>
        <w:t xml:space="preserve">as situações.  </w:t>
        <w:br/>
        <w:t xml:space="preserve"> </w:t>
        <w:br/>
        <w:t xml:space="preserve">Oração  </w:t>
        <w:br/>
        <w:t xml:space="preserve"> </w:t>
        <w:br/>
        <w:t xml:space="preserve">Paizinho querido, muito obrigada porque Tua Palavra sempre fala aos </w:t>
        <w:br/>
        <w:t xml:space="preserve">nossos corações. Hoje pedimo -Te que crave  em nosso coração a </w:t>
        <w:br/>
        <w:t xml:space="preserve">esperança do porvir. Que os olhos para as situações da vida não nos </w:t>
        <w:br/>
        <w:t xml:space="preserve">lancem no desespero, mas nos impulsionem a perseverar, sabendo </w:t>
        <w:br/>
        <w:t xml:space="preserve">que Tu és fiel para desbaratar qualquer artimanha de satanás e </w:t>
        <w:br/>
        <w:t xml:space="preserve">prosseguir conosco dando -nos paz, persever ança, um caráter </w:t>
        <w:br/>
        <w:t xml:space="preserve">aprovado e muita esperança, em nome de Jesus, amém!  </w:t>
        <w:br/>
        <w:t xml:space="preserve"> </w:t>
        <w:br/>
        <w:t xml:space="preserve">Samara Queiroz  </w:t>
        <w:br/>
        <w:t xml:space="preserve">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