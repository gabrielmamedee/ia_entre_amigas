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10 Dia 8 - 21 Dias para um Havaí  </w:t>
        <w:br/>
        <w:t xml:space="preserve"> </w:t>
        <w:br/>
        <w:t xml:space="preserve">Prosseguindo para o alvo, o Havaí  </w:t>
        <w:br/>
        <w:t xml:space="preserve"> </w:t>
        <w:br/>
        <w:t xml:space="preserve">"Irmãos, não penso que eu mesmo já o tenha alcançado, mas uma </w:t>
        <w:br/>
        <w:t xml:space="preserve">coisa faço: esquecendo -me das coisas que ficaram para trás e </w:t>
        <w:br/>
        <w:t xml:space="preserve">avançando para as que estão adiante, prossigo para o alvo, a fim de </w:t>
        <w:br/>
        <w:t xml:space="preserve">ganhar o prêmio do chamado celestial de Deus em Cristo Jesus". </w:t>
        <w:br/>
        <w:t xml:space="preserve">( sesnepiliF  3: 41-31  NVI) </w:t>
        <w:br/>
        <w:t xml:space="preserve"> </w:t>
        <w:br/>
        <w:t xml:space="preserve">Queridos, não sei qual é o seu Havaí, talvez seja um novo emprego,  </w:t>
        <w:br/>
        <w:t xml:space="preserve">uma reconciliação familiar, uma restauração física, uma viagem, são </w:t>
        <w:br/>
        <w:t xml:space="preserve">tantos sonhos, tantas possibilidades... Tenha certeza de que o Senhor </w:t>
        <w:br/>
        <w:t xml:space="preserve">as conhece em detalhes. Não importa o que vocês viveram e se as </w:t>
        <w:br/>
        <w:t xml:space="preserve">possibilidades são pequenas. Nosso Deus é poderoso pa ra fazer muito </w:t>
        <w:br/>
        <w:t xml:space="preserve">mais além do que imaginamos. Exerça sua fé, tome uma decisão: agir </w:t>
        <w:br/>
        <w:t xml:space="preserve">de acordo com os seus sonhos e na direção Deles, sem desistir. </w:t>
        <w:br/>
        <w:t xml:space="preserve">Coloque seus sonhos diante do Senhor. Nunca imaginei ir para o </w:t>
        <w:br/>
        <w:t xml:space="preserve">Havaí, porque seria algo grandioso demais para a s minhas </w:t>
        <w:br/>
        <w:t xml:space="preserve">possibilidades. Vi a morte face a face e agora vejo benção sobre </w:t>
        <w:br/>
        <w:t xml:space="preserve">benção. E isso não é exclusividade minha, mas está disponível para </w:t>
        <w:br/>
        <w:t xml:space="preserve">todos os que amam a Deus e prosseguem para o alvo.  </w:t>
        <w:br/>
        <w:t xml:space="preserve"> </w:t>
        <w:br/>
        <w:t xml:space="preserve">Oração  </w:t>
        <w:br/>
        <w:t xml:space="preserve"> </w:t>
        <w:br/>
        <w:t xml:space="preserve">Querido e eterno Pai, é tão bom estar em Tua presença. É tão bom </w:t>
        <w:br/>
        <w:t xml:space="preserve">trazer à memória, pela fé, aquilo que nos dá esperança. Vem com Teu </w:t>
        <w:br/>
        <w:t xml:space="preserve">Espírito Santo sobre nós dando -nos sonhos, sonhos Teus, leva -nos </w:t>
        <w:br/>
        <w:t xml:space="preserve">para um Havaí na Tua direção, Pai.  </w:t>
        <w:br/>
        <w:t xml:space="preserve">Que o nosso passado e o nosso presente não nos cegue. Que </w:t>
        <w:br/>
        <w:t xml:space="preserve">possamos levantar a cabeça, ver o alvo, colocar o tênis e prosseguir </w:t>
        <w:br/>
        <w:t xml:space="preserve">em nossa corrida de modo que nem possamos olhar para trás, </w:t>
        <w:br/>
        <w:t xml:space="preserve">firmados em Tuas promessas estamos! Leva -nos, Pai, para um Havaí, </w:t>
        <w:br/>
        <w:t xml:space="preserve">em nome de Jesus, amém!  </w:t>
        <w:br/>
        <w:t xml:space="preserve"> </w:t>
        <w:br/>
        <w:t xml:space="preserve">Samara Queiroz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